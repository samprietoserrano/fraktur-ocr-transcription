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Caput Bonae Spei hodiernum, das ist:                         vollständige Beschreibung des africanischen Vorgebürges der Guten Hofnung</w:t>
      </w:r>
    </w:p>
    <w:p>
      <w:pPr>
        <w:pStyle w:val="Heading1"/>
        <w:spacing w:before="120" w:after="240"/>
      </w:pPr>
      <w:r>
        <w:t>by Peter Kolb, machine-readable version by Samuel Prieto Serrano</w:t>
      </w:r>
    </w:p>
    <w:p>
      <w:pPr>
        <w:spacing w:after="240"/>
        <w:jc w:val="left"/>
      </w:pPr>
      <w:r>
        <w:t>This Docx file is a non-final machine-readable transcription of Peter Kolb's 1719 publication. This project has been commandeered by the Early Cape Travelers research project at Stanford University. The file contains every non-blank page of Kolb's book and was created with minimal formatting. Words with still-unknown spelling or meaning are colored red.</w:t>
      </w:r>
    </w:p>
    <w:p>
      <w:pPr>
        <w:jc w:val="left"/>
      </w:pPr>
      <w:r>
        <w:t>Below you can find links to the main resources of this project.</w:t>
        <w:br/>
        <w:t>Due to possible compatibility issues using hyperlinks, the full link is also included.</w:t>
      </w:r>
      <w:r>
        <w:br/>
        <w:br/>
      </w:r>
      <w:r>
        <w:t xml:space="preserve">1) </w:t>
      </w:r>
      <w:r>
        <w:rPr>
          <w:color w:val="0000FF"/>
          <w:u w:val="single"/>
        </w:rPr>
        <w:t>CESTA Background</w:t>
      </w:r>
      <w:r>
        <w:t>, https://cesta.stanford.edu/research/early-cape-travelers</w:t>
        <w:br/>
      </w:r>
      <w:r>
        <w:t xml:space="preserve">2) </w:t>
      </w:r>
      <w:r>
        <w:rPr>
          <w:color w:val="0000FF"/>
          <w:u w:val="single"/>
        </w:rPr>
        <w:t>CESTA Project Article</w:t>
      </w:r>
      <w:r>
        <w:t>, https://cesta-io.stanford.edu/anthology/2024-research-anthology/early-cape-travelers/</w:t>
        <w:br/>
      </w:r>
      <w:r>
        <w:t xml:space="preserve">3) </w:t>
      </w:r>
      <w:r>
        <w:rPr>
          <w:color w:val="0000FF"/>
          <w:u w:val="single"/>
        </w:rPr>
        <w:t>GitHub Repository for Project</w:t>
      </w:r>
      <w:r>
        <w:t>, https://github.com/cesta-online/prj-early-cape-travelers</w:t>
        <w:br/>
      </w:r>
      <w:r>
        <w:t xml:space="preserve">4) </w:t>
      </w:r>
      <w:r>
        <w:rPr>
          <w:color w:val="0000FF"/>
          <w:u w:val="single"/>
        </w:rPr>
        <w:t>Research Contact: Grant Parker</w:t>
      </w:r>
      <w:r>
        <w:t>, mailto:grparker@stanford.edu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114.txt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t>Erster Theil. VII. Brief. 2c.</w:t>
        <w:br/>
        <w:br/>
        <w:t>5 überaus gesund, nach Art der</w:t>
        <w:br/>
        <w:t>asser, die an diesem Vorgebürge an</w:t>
        <w:br/>
        <w:t>reffen, wenn sie von den hohen Berg</w:t>
        <w:br/>
        <w:t>iren herab lauffen. Es sind aber der</w:t>
        <w:br/>
        <w:t>sie, welche diesen Dictrict durchlauf:</w:t>
        <w:br/>
        <w:t>drey, die alle aus denen herum lie</w:t>
        <w:br/>
        <w:t>den Gebürgen ihren Ursprung haben.</w:t>
        <w:br/>
        <w:br/>
        <w:t>r erste, welcher bey den obgedachten</w:t>
        <w:br/>
        <w:t>mirten Hause des Herrn Gouverneurs</w:t>
        <w:br/>
        <w:t>-bey lauffen, und desselben ganzes</w:t>
        <w:br/>
        <w:t>nd durchströmet, rinnet von denen</w:t>
        <w:br/>
        <w:t>-burgen herab die an dem Berg, Kehre</w:t>
        <w:br/>
        <w:t>der, stossen; der darum also genennet</w:t>
        <w:br/>
        <w:t>d, weil man aus der Drachenstein</w:t>
        <w:br/>
        <w:t>en Colonie biß an denselben zu Fusse</w:t>
        <w:br/>
        <w:t>en fan: nachmals aber, so wohl zu</w:t>
        <w:br/>
        <w:t>ß als zu Pferd wieder umkehren, und</w:t>
        <w:br/>
        <w:t>ecke gehen muß, will man anders nicht</w:t>
        <w:br/>
        <w:t>Gefahr lauffen, in den aneinander</w:t>
        <w:br/>
        <w:t>agenden Gebürgen sich dergestalt zu</w:t>
        <w:br/>
        <w:t>irren, daß man in langer Zeit nicht</w:t>
        <w:br/>
        <w:t>der, auch offtmals nicht ohne Lebens:</w:t>
        <w:br/>
        <w:t>fahr, heraus kommen anes</w:t>
        <w:br/>
        <w:t>lauffen dieses Wasser durch eine</w:t>
        <w:br/>
        <w:t>Holz bewachsene Klufft, dahero ist</w:t>
        <w:br/>
        <w:t>Elbe allezeit bey dem Ursprung sehr</w:t>
        <w:br/>
        <w:t>t, weil die Sonnen Strahlen nicht</w:t>
        <w:br/>
        <w:t>ech das dicke Gestrauche brechen, und</w:t>
        <w:br/>
        <w:t>se Eigenschafft verhindern können.</w:t>
        <w:br/>
        <w:br/>
        <w:t>Herablaufen behält es diese Qualibet</w:t>
        <w:br/>
        <w:t>ohngefähr gegen 9. Uhr, Bor</w:t>
        <w:br/>
        <w:t>ttag, als um welche Zeit die Sonne sehr</w:t>
        <w:br/>
        <w:t>afftig zu würden, und die Erde nach</w:t>
        <w:br/>
        <w:t>ctlich zu erwärmen beginnet; dahero</w:t>
        <w:br/>
        <w:t>nn man nur vor dieser Zeit, selbiges</w:t>
        <w:br/>
        <w:t>Affer schöpfet, und zu Haus in einem</w:t>
        <w:br/>
        <w:t>gefäß, an einen fühlen Ort hinsetzet, so</w:t>
        <w:br/>
        <w:t>t man sich den ganzen Tag über eines</w:t>
        <w:br/>
        <w:t>entzunder zu erfreuen: wiewohl man</w:t>
        <w:br/>
        <w:t xml:space="preserve">selbst von warmen Thée - oder </w:t>
      </w:r>
      <w:r>
        <w:rPr>
          <w:b/>
          <w:color w:val="DD2B05"/>
          <w:u w:val="single"/>
        </w:rPr>
        <w:t>CoffeeSaffer</w:t>
      </w:r>
      <w:r>
        <w:t>, oder</w:t>
        <w:br/>
        <w:t>aber von einen fühlen und</w:t>
        <w:br/>
        <w:t>Bein, mehr zu halten gewohnet ist.</w:t>
        <w:br/>
        <w:br/>
        <w:t>nder Stell, hat sich dieses Wasser sehr</w:t>
        <w:br/>
        <w:t>ohl zu bedienen gewest, um sein Land</w:t>
        <w:br/>
        <w:t>gezeit feucht, und gefolglich fruchtbar</w:t>
        <w:br/>
        <w:t>erhalten. Denn er hat gleich oben uns</w:t>
        <w:br/>
        <w:t>denen Bergen einen Damm aufwarf</w:t>
        <w:br/>
        <w:t>lassen, wodurch er das in den Wins</w:t>
        <w:br/>
        <w:t>oder der Regen Zeit häuffig herab:</w:t>
        <w:br/>
        <w:t>muffende Regen-Affer abgehalten, daß</w:t>
        <w:br/>
        <w:t>fein Land nicht so leichtlich hat über</w:t>
        <w:br/>
        <w:t>wemmen können. Wenn in den</w:t>
        <w:br/>
        <w:t>Sommer, oder in der trucknen Zeit</w:t>
        <w:br/>
        <w:t>angel an Regen war, so hat er unter</w:t>
        <w:br/>
        <w:t>esen den Graben lassen ziehen, durch</w:t>
        <w:br/>
        <w:t>elche er sein ganzes Lauland hat be</w:t>
        <w:br/>
        <w:t>ássern und fruchtbar machen können;</w:t>
        <w:br/>
        <w:t>ie denn auch ein solcher Graben gezogen</w:t>
        <w:br/>
        <w:t>ist, dessen Wasser erst sein Wein Haus</w:t>
        <w:br/>
        <w:t>vorbey fliesset, damit die Fässer ohne</w:t>
        <w:br/>
        <w:t>grosse Mühe mögen gespühlen werden:</w:t>
        <w:br/>
        <w:t>hernach aber lauffen es weiter fort, und</w:t>
        <w:br/>
        <w:t>treibet eine Mühle, die er zum Nachtheil</w:t>
        <w:br/>
        <w:t xml:space="preserve">der ganzen </w:t>
      </w:r>
      <w:r>
        <w:rPr>
          <w:b/>
          <w:color w:val="DD2B05"/>
          <w:u w:val="single"/>
        </w:rPr>
        <w:t>Stellenboschischen</w:t>
      </w:r>
      <w:r>
        <w:t xml:space="preserve"> Colonie</w:t>
        <w:br/>
        <w:t>dahin hat sehen lassen, auf welcher man</w:t>
        <w:br/>
        <w:t>alles gemahlet, was auf dieser seiner</w:t>
        <w:br/>
        <w:t>weitläufftigen Hofstätte ist contum ret</w:t>
        <w:br/>
        <w:t>und verbacken worden; worauf es end</w:t>
        <w:br/>
        <w:t>lich unter der Mühle wieder in die Revier</w:t>
        <w:br/>
        <w:t>fliesset, und sich zum letzten in die Bay</w:t>
        <w:br/>
        <w:t>Faido ergiefset.</w:t>
        <w:br/>
        <w:br/>
        <w:t>Der Name dieses Flusses ist bey der Sein</w:t>
        <w:br/>
        <w:t>nen ersten Einwohnern die zweyte Revier me</w:t>
        <w:br/>
        <w:t>gewesen, und ihm zu dem Ende gegeben Civie</w:t>
        <w:br/>
        <w:t>worden, damit er von der Stellenbusch</w:t>
        <w:br/>
        <w:t>schen Revier, welche die erste liesse, sons</w:t>
        <w:br/>
        <w:t>te unterschieden werden. Nachdeme aber</w:t>
        <w:br/>
        <w:t>ein Europäer, Namens Laurentius,</w:t>
        <w:br/>
        <w:t>sein Leben darinnen eingedüsset, so hat er</w:t>
        <w:br/>
        <w:t>diesen Namen von ihm beerbet, und</w:t>
        <w:br/>
        <w:t xml:space="preserve">heisset nun durchgehends die </w:t>
      </w:r>
      <w:r>
        <w:rPr>
          <w:b/>
          <w:color w:val="DD2B05"/>
          <w:u w:val="single"/>
        </w:rPr>
        <w:t>LaurenzRivier</w:t>
      </w:r>
      <w:r>
        <w:t>.</w:t>
        <w:br/>
        <w:t>Unten bey dem Ausfluß in die</w:t>
        <w:br/>
        <w:t>See der gedachten Bay Falco, hat er eis</w:t>
        <w:br/>
        <w:t>nen ziemlich breiten Mund, worinnen</w:t>
        <w:br/>
        <w:t>sich vor diesen die See Fische häuffig bes</w:t>
        <w:br/>
        <w:t>geben, die auch mit Lust von den Eins</w:t>
        <w:br/>
        <w:t>wohnern darinnen seyn gefangen wors</w:t>
        <w:br/>
        <w:t>den: alleine des Herrn Gouverneurs</w:t>
        <w:br/>
        <w:t>Herz Bruder Francois van der Stell, hat</w:t>
        <w:br/>
        <w:t>nach ergangenen Verbott der Fischerei,</w:t>
        <w:br/>
        <w:t>den Mund mit Pfählen verderben lassen,</w:t>
        <w:br/>
        <w:t>damit die Bürger von dem Fischen das</w:t>
        <w:br/>
        <w:t>selbst möchten abgehalten werden; mas</w:t>
        <w:br/>
        <w:t>fen im Ziehen ihre Nese an den Pfählen</w:t>
        <w:br/>
        <w:t>hangend blieben, und sie elbige entes</w:t>
        <w:br/>
        <w:t>der zerrissen oder doch sonsten erbármlich</w:t>
        <w:br/>
        <w:t>verderbten. ' bere</w:t>
        <w:br/>
        <w:t>Gleichwie nun diese Laurenz-Revier 3</w:t>
        <w:br/>
        <w:t>noch vor dem Schaaf Berg herfliesset; "</w:t>
        <w:br/>
        <w:t>also finden sich hinter demselben zween an</w:t>
        <w:br/>
        <w:t>dere, die aus eben demselben Gebürge</w:t>
        <w:br/>
        <w:t>herab ströhmenr, doch so Wasserreich</w:t>
        <w:br/>
        <w:t>nicht seyn, als der erst gedachte: und</w:t>
        <w:br/>
        <w:t>weil vorgemeldeten Peter de Meyer, noch</w:t>
        <w:br/>
        <w:t>niemand einigen Eigenthu an dem Land</w:t>
        <w:br/>
        <w:t>daselbst gehabt: so ist auch niemand ges</w:t>
        <w:br/>
        <w:t>wesen, der diese beyde Flüsse mit eini</w:t>
        <w:br/>
        <w:t>ger absonderlichen Benennung beleget</w:t>
        <w:br/>
        <w:t>Sie fliessen alle bende das Land des Abr</w:t>
        <w:br/>
        <w:t>gedachten Peter de Meyers vornen, als</w:t>
        <w:br/>
        <w:t>zwischen welchen dasselbe innen lieget,</w:t>
        <w:br/>
        <w:t>und ergiessen sich in die Bay Falze. Daß</w:t>
        <w:br/>
        <w:t xml:space="preserve">er aber den </w:t>
      </w:r>
      <w:r>
        <w:rPr>
          <w:b/>
          <w:color w:val="DD2B05"/>
          <w:u w:val="single"/>
        </w:rPr>
        <w:t>HernGouverneur</w:t>
      </w:r>
      <w:r>
        <w:t xml:space="preserve"> Louis van</w:t>
        <w:br/>
        <w:t>Aldenburg um dieses Stücke Landes er</w:t>
        <w:br/>
        <w:t>suchet, ist auf mein Anraten geschehen,</w:t>
        <w:br/>
        <w:t>weil mir das Land sehr wohl bewust war</w:t>
        <w:br/>
        <w:t>und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115.txt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VII. Brief. 2.</w:t>
        <w:br/>
        <w:br/>
        <w:t>nd chr fruchtbar z seyn schiene; massen</w:t>
        <w:br/>
        <w:t>h selbiges verschiedene mahlen durch ge</w:t>
        <w:br/>
        <w:t>andert, wenn mich etwas tieffer in das</w:t>
        <w:br/>
        <w:t xml:space="preserve">and hinein begeben </w:t>
      </w:r>
      <w:r>
        <w:rPr>
          <w:b/>
          <w:color w:val="DD2B05"/>
          <w:u w:val="single"/>
        </w:rPr>
        <w:t>wolteDiese</w:t>
      </w:r>
      <w:r>
        <w:br/>
        <w:t>drey jetzt erwehnet Wasser</w:t>
        <w:br/>
        <w:t>ihren und ernähren keine andere als</w:t>
        <w:br/>
        <w:t>See Fische. Entweder weil das Wasser</w:t>
        <w:br/>
        <w:t>u ihrer Nahrung zu fubtil: oder aber,</w:t>
        <w:br/>
        <w:t>peil sie nur ein curtes Spatium von etli</w:t>
        <w:br/>
        <w:t>hen Stunden durchlauffen, das zeis</w:t>
        <w:br/>
        <w:t>then denen Bergen und der Bay - Halbbegriffen</w:t>
        <w:br/>
        <w:t>ist, auch einen steinigten</w:t>
        <w:br/>
        <w:t>Brund haben. Gleichwol findet man das</w:t>
        <w:br/>
        <w:t>innen noch kleine Grundeln, und an</w:t>
        <w:br/>
        <w:t>ere dergleichen kleine Fische, nebst eis</w:t>
        <w:br/>
        <w:t>er gewissen Art Aale, welche die Eins</w:t>
        <w:br/>
        <w:t>wohner daselbst Paling nennen. Sie</w:t>
        <w:br/>
        <w:t>ind aber nirgends als unter denen alten</w:t>
        <w:br/>
        <w:t>Wurzeln der Baume des Ufers, auch</w:t>
        <w:br/>
        <w:t>o seltsam anzutreffen, daß man offt in</w:t>
        <w:br/>
        <w:t>inem halben, ja manchmal in einem gan</w:t>
        <w:br/>
        <w:t>en Jahr kaum eine zu Gesicht bekam</w:t>
        <w:br/>
        <w:t>net. Meines Erachtens waren sie eher</w:t>
        <w:br/>
        <w:t>Ruppen, als Palinge oder Aalen junens</w:t>
        <w:br/>
        <w:t>en, weil sie nicht nach Art der Aalen,</w:t>
        <w:br/>
        <w:t>n dem Thau sich aufhalten, noch von</w:t>
        <w:br/>
        <w:t>em Gras fressen, wie sonsten die Aalen</w:t>
        <w:br/>
        <w:t>u thun gewohnet sind.</w:t>
        <w:br/>
        <w:br/>
        <w:t>Und hiermit will mich nun vor dieses</w:t>
        <w:br/>
        <w:t>nal aus dem Hottentotte Holländischen</w:t>
        <w:br/>
        <w:t>Diftrict machen, nachdem mich lange</w:t>
        <w:br/>
        <w:t>genug darinnen aufgehalten: Ihm aber</w:t>
        <w:br/>
        <w:t xml:space="preserve">en nächst daran anstossenden </w:t>
      </w:r>
      <w:r>
        <w:rPr>
          <w:b/>
          <w:color w:val="DD2B05"/>
          <w:u w:val="single"/>
        </w:rPr>
        <w:t>Motterattischen</w:t>
      </w:r>
      <w:r>
        <w:br/>
        <w:t>Diftrict etwas deutlicher,</w:t>
        <w:br/>
        <w:t>och wegen ermanglenden Materie nicht</w:t>
        <w:br/>
        <w:t>o weit-läufftig vorstellen; wenn nur</w:t>
        <w:br/>
        <w:t>ich vorhero gesaget habe, daß dieser</w:t>
        <w:br/>
        <w:t xml:space="preserve">Diftrict darum der </w:t>
      </w:r>
      <w:r>
        <w:rPr>
          <w:b/>
          <w:color w:val="DD2B05"/>
          <w:u w:val="single"/>
        </w:rPr>
        <w:t>Mottergattische</w:t>
      </w:r>
      <w:r>
        <w:t xml:space="preserve"> ges</w:t>
        <w:br/>
        <w:t>nennet werde, weil das Regen Wasser,</w:t>
        <w:br/>
        <w:t>velches im Winter, sonderlich aber im</w:t>
        <w:br/>
        <w:t>Junio und Julio hauffig von dem Him</w:t>
        <w:br/>
        <w:t>nel fállet, hin und wieder zwischen den</w:t>
        <w:br/>
        <w:t>Bergen in denen Thälern stehen bleibet,</w:t>
        <w:br/>
        <w:t>und die Wege unbrauchbar machet; wo</w:t>
        <w:br/>
        <w:t>Durch das Land in denen Thälern mei</w:t>
        <w:br/>
        <w:t>tens mit Wasser überströmet, und als</w:t>
        <w:br/>
        <w:t>o kraftig oder lotterig wird.</w:t>
        <w:br/>
        <w:br/>
        <w:t>Dieser D tract lieget in Ansehung des</w:t>
        <w:br/>
        <w:t>origen etwas mehr nach Norden, und</w:t>
        <w:br/>
        <w:t>vird von erwehnten Hottentotte Hol</w:t>
        <w:br/>
        <w:t xml:space="preserve">ándischen. Dictrict, der </w:t>
      </w:r>
      <w:r>
        <w:rPr>
          <w:b/>
          <w:color w:val="DD2B05"/>
          <w:u w:val="single"/>
        </w:rPr>
        <w:t>Stellenboschis</w:t>
      </w:r>
      <w:r>
        <w:br/>
        <w:t>chen Revier, und dessen Bergen, end</w:t>
        <w:br/>
        <w:t>ich auch von dem Dictrict Stellenbusch</w:t>
        <w:br/>
        <w:t>selbsten, umgrenzet: dahero ist er auch</w:t>
        <w:br/>
        <w:t>ben weitem so groß nicht, als der zuvor</w:t>
        <w:br/>
        <w:t>beschriebene. Gleichwohl aber findet man</w:t>
        <w:br/>
        <w:t>n demselben viele sehr gute, schöne und</w:t>
        <w:br/>
        <w:t>vol angerichtete Land Güter; unter</w:t>
        <w:br/>
        <w:t>welchen diejenigen billich den Vorzug so</w:t>
        <w:br/>
        <w:t>wohl von Natur, als wegen guter Administration,</w:t>
        <w:br/>
        <w:t>auch wegen des Rangs,</w:t>
        <w:br/>
        <w:t>haben müssen, welchen dero Beisizer</w:t>
        <w:br/>
        <w:t>rechtmäßig zukommet, und die denen</w:t>
        <w:br/>
        <w:t>Herren Bürgermeistern von Stellen</w:t>
        <w:br/>
        <w:t>bosch zu stehen; wie sich denn hierunter</w:t>
        <w:br/>
        <w:t>das Land Gut des Herin Wellel Pretoris,</w:t>
        <w:br/>
        <w:t>Hermans van Brakel, und Johann</w:t>
        <w:br/>
        <w:t>Jacob Conterminis befindet, nebst vies</w:t>
        <w:br/>
        <w:t>len andern, die denen übrigen Eingeben</w:t>
        <w:br/>
        <w:t>denen angehören. bar</w:t>
        <w:br/>
        <w:t>Man findet in diesem Dictrict nicht</w:t>
        <w:br/>
        <w:t>so grosse Thaler, als in dem vorigen, mas</w:t>
        <w:br/>
        <w:t>sen er aus lauter Hügel bestehet. Nichts</w:t>
        <w:br/>
        <w:t>destoweniger ist das Land gut und frucht f</w:t>
        <w:br/>
        <w:t>bar, tråget auch sattsam Gras vor das</w:t>
        <w:br/>
        <w:t>Vich der Eingesessenen. Denn es wird</w:t>
        <w:br/>
        <w:t xml:space="preserve">nicht nur von der </w:t>
      </w:r>
      <w:r>
        <w:rPr>
          <w:b/>
          <w:color w:val="DD2B05"/>
          <w:u w:val="single"/>
        </w:rPr>
        <w:t>Stellenboschischen</w:t>
      </w:r>
      <w:r>
        <w:t xml:space="preserve"> Revier</w:t>
        <w:br/>
        <w:t>zum Theil bespúhlet: sondern es fin</w:t>
        <w:br/>
        <w:t>den sich auch hier und dorten einige, ob</w:t>
        <w:br/>
        <w:t>gleich feine Bächlein, die alle genugsam</w:t>
        <w:br/>
        <w:t>im Stande seyn, das dürre Land zu ers ma</w:t>
        <w:br/>
        <w:t>quicken; ja in der Regen Zeit lauffen sie</w:t>
        <w:br/>
        <w:t>also an, daß man vielmals mit Gefahr</w:t>
        <w:br/>
        <w:t>des Lebens darüber gehen muß und weiß</w:t>
        <w:br/>
        <w:t>ich gar wohl, daß zum öfftern die Mens</w:t>
        <w:br/>
        <w:t>schen nicht einmal durchkommen können,</w:t>
        <w:br/>
        <w:t>wenn sie nicht einen weiten Umweg suchen</w:t>
        <w:br/>
        <w:t>wollen. she</w:t>
        <w:br/>
        <w:t>Die Einwohner haben diesen Bächen</w:t>
        <w:br/>
        <w:t>noch keine besondere Namen gegeben, bef</w:t>
        <w:br/>
        <w:t>doch mehr aus Nachlässigkeit, als Un-a</w:t>
        <w:br/>
        <w:t>wüssenheit; weil sie einer Sache nicht</w:t>
        <w:br/>
        <w:t>gerne einen Namen beylegen, wenn sich</w:t>
        <w:br/>
        <w:t>nicht etwas besonders mit und bey der</w:t>
        <w:br/>
        <w:t>ſelben zugetragen: Geschiehet es aber daß</w:t>
        <w:br/>
        <w:t>ein Mensch in solchen Wassern Noth</w:t>
        <w:br/>
        <w:t>leidet, oder wohl gar darinnen ersaufet:</w:t>
        <w:br/>
        <w:t>so bekommet dasselbe gewiß den Namen</w:t>
        <w:br/>
        <w:t>des Nohtleidenden oder Ersoffenen: wie</w:t>
        <w:br/>
        <w:t>aus den Erempeln der Kaisers und Laurenz-Revier</w:t>
        <w:br/>
        <w:t>zu sehen ist. Sie fliessen alle,</w:t>
        <w:br/>
        <w:t>so viel auch derselben seyn, die in dem</w:t>
        <w:br/>
        <w:t>Sommer ihre Affer so weit ausge</w:t>
        <w:br/>
        <w:t>brucknet bringen können, biß in die</w:t>
        <w:br/>
      </w:r>
      <w:r>
        <w:rPr>
          <w:b/>
          <w:color w:val="DD2B05"/>
          <w:u w:val="single"/>
        </w:rPr>
        <w:t>Stellenboschische</w:t>
      </w:r>
      <w:r>
        <w:t xml:space="preserve"> Revier, welche dieses</w:t>
        <w:br/>
        <w:t xml:space="preserve">be um ein ziemliches verstärken </w:t>
      </w:r>
      <w:r>
        <w:rPr>
          <w:b/>
          <w:color w:val="DD2B05"/>
          <w:u w:val="single"/>
        </w:rPr>
        <w:t>helffenVon</w:t>
      </w:r>
      <w:r>
        <w:br/>
        <w:t>dieser Art der Bäche, sind die</w:t>
        <w:br/>
      </w:r>
      <w:r>
        <w:rPr>
          <w:b/>
          <w:color w:val="DD2B05"/>
          <w:u w:val="single"/>
        </w:rPr>
        <w:t>merckwürdigstentheils</w:t>
      </w:r>
      <w:r>
        <w:t xml:space="preserve"> der bey Wild</w:t>
        <w:br/>
        <w:t>helm Nel, eines Französischen Schneid: Ba</w:t>
        <w:br/>
        <w:t>ders Wohnung und Land vorbey fliesset;</w:t>
        <w:br/>
        <w:t>theils auch der, welcher bey obgedachten</w:t>
        <w:br/>
        <w:t>Hermann von Brackel Hoffstade vors</w:t>
        <w:br/>
        <w:t>über rinnet. Denn über beyde ist in der</w:t>
        <w:br/>
        <w:t>Regen Zeit nicht wohl zu kommen, weil</w:t>
        <w:br/>
        <w:t>das vielfältig und häuffig fallende Res</w:t>
        <w:br/>
        <w:t>gen-Wasser von denen Bergen herab,</w:t>
        <w:br/>
        <w:t>und diesen Bächen zusammen lauffen,</w:t>
        <w:br/>
        <w:t>dieselbe dadurch also anfüllet, daß es un</w:t>
        <w:br/>
        <w:t>mög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116.txt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VII. Brief. c.</w:t>
        <w:br/>
        <w:br/>
        <w:t>glich zwischen denen Ufern fan behal</w:t>
        <w:br/>
        <w:t>a werden: inmassen es alsdenn nicht</w:t>
        <w:br/>
        <w:t>r die nächsten Felder unter Wasser se</w:t>
        <w:br/>
        <w:t>t, sondern auch über die darüber lie</w:t>
        <w:br/>
        <w:t>mde hölzerne und niedrige Stege; ja</w:t>
        <w:br/>
        <w:t>er Büsche und Gesträuche des Ufers</w:t>
        <w:br/>
        <w:t>lauffen, und also den Wandersmann</w:t>
        <w:br/>
        <w:t>oder Reisenden in grosse Gefahr</w:t>
        <w:br/>
        <w:t>et.</w:t>
        <w:br/>
        <w:br/>
        <w:t>Zwar sehen die Einwohner jährlich,</w:t>
        <w:br/>
        <w:t>e gefährlich der Weg von einem Diæt</w:t>
        <w:br/>
        <w:t>it in den andern zu dieser Zeit, solich</w:t>
        <w:br/>
        <w:t>aber im Junio und Julio fey; hát</w:t>
        <w:br/>
        <w:t>dahero höchst nöthig, dauerhafte und</w:t>
        <w:br/>
        <w:t>je Brücken über dieselbe zuschlagen;</w:t>
        <w:br/>
        <w:t>zu sie denn das Geld nicht erst</w:t>
        <w:br/>
        <w:t>lehnen dörffen, weil ihre Cala ohne</w:t>
        <w:br/>
        <w:t>reich genug ist: gleichwohl aber wol</w:t>
        <w:br/>
        <w:t>sie lieber das Geld so lange spahren,</w:t>
        <w:br/>
        <w:t>erst, wie es scheinet, ein Unglück ge</w:t>
        <w:br/>
        <w:t>ehen; damit sie so denn mit Schaden</w:t>
        <w:br/>
        <w:t>gen flug werden, und den Stall zu</w:t>
        <w:br/>
        <w:t>chen, wenn das Kalb, wie man im</w:t>
        <w:br/>
        <w:t>sprichwort saget, erhoffen ist.</w:t>
        <w:br/>
        <w:br/>
        <w:t>Doch sie mögen auf ihre Gefahr klug</w:t>
        <w:br/>
        <w:t>den, wie sie wollen, mir ist indessen</w:t>
        <w:br/>
        <w:t>ug, daß mich GOTT bißher vor</w:t>
        <w:br/>
        <w:t>gleichen Unglück behütet hat;</w:t>
        <w:br/>
        <w:t>lcher auch ferner über mir walten,</w:t>
        <w:br/>
        <w:t>O mich funfftig hin behüten wird.</w:t>
        <w:br/>
        <w:t>h will nunmehro diesen lotterien</w:t>
        <w:br/>
        <w:t>tract quittieren, und mich in denen</w:t>
        <w:br/>
        <w:t>begeben, welcher der gangen Colonie</w:t>
        <w:br/>
        <w:t>amen führet, und eigentlich der Stele</w:t>
        <w:br/>
        <w:t>moschische genennet wird; als wel</w:t>
        <w:br/>
        <w:t>r nicht allein viel grösser, und den</w:t>
        <w:br/>
        <w:t>hottentotte Holländischen sehr nahe</w:t>
        <w:br/>
        <w:t>t: sondern auch viel lustiger, pracht</w:t>
        <w:br/>
        <w:t>und schöner, als der jetzt gedachte</w:t>
        <w:br/>
      </w:r>
      <w:r>
        <w:rPr>
          <w:b/>
          <w:color w:val="DD2B05"/>
          <w:u w:val="single"/>
        </w:rPr>
        <w:t>otergattische</w:t>
      </w:r>
      <w:r>
        <w:t xml:space="preserve"> wird befunden werden;</w:t>
        <w:br/>
        <w:t>fen er alles dasjenige begreiffet, was</w:t>
        <w:br/>
        <w:t xml:space="preserve">schen den Tyger und den </w:t>
      </w:r>
      <w:r>
        <w:rPr>
          <w:b/>
          <w:color w:val="DD2B05"/>
          <w:u w:val="single"/>
        </w:rPr>
        <w:t>Stellenboischen</w:t>
      </w:r>
      <w:r>
        <w:br/>
        <w:t>Bergen gelegen ist, weil er un</w:t>
        <w:br/>
        <w:t>oder gegen Mittag an den Mutter</w:t>
        <w:br/>
        <w:t>tischen, und oben oder gegen Norden</w:t>
        <w:br/>
        <w:t xml:space="preserve">die </w:t>
      </w:r>
      <w:r>
        <w:rPr>
          <w:b/>
          <w:color w:val="DD2B05"/>
          <w:u w:val="single"/>
        </w:rPr>
        <w:t>Bottelarey</w:t>
      </w:r>
      <w:r>
        <w:t xml:space="preserve"> stoffe. =</w:t>
        <w:br/>
        <w:t>Von seinem Namen, dem Dorffe,</w:t>
        <w:br/>
        <w:t>Kirche, und dem Nathhauß, ist oben</w:t>
        <w:br/>
        <w:t>eits und gleich bey dem Anfang</w:t>
        <w:br/>
        <w:t>chnicht gegeben worden: welches al</w:t>
        <w:br/>
        <w:t>nicht zu wiederhohlen. Dieses aber ist</w:t>
        <w:br/>
        <w:t>e noch zu mercken, daß die Berge,</w:t>
        <w:br/>
        <w:t>ihn gegen Morgen umzingeln, und</w:t>
        <w:br/>
        <w:t>Stellenbusch sche Berge genennet</w:t>
        <w:br/>
        <w:t>eden, von der ganzen Colonie den</w:t>
        <w:br/>
        <w:t>amen haben; welche, weil sie die ansehn</w:t>
        <w:br/>
        <w:t>ste derselben sein, behnahe so hoch</w:t>
        <w:br/>
        <w:t>6, als der Tafel Berg, ingleichen auch</w:t>
        <w:br/>
        <w:t>m so rauh und unbewachsene, als der</w:t>
        <w:br/>
        <w:t>haff</w:t>
        <w:br/>
        <w:t>felde aussehen; massen die rauhe Felsen</w:t>
        <w:br/>
        <w:t>ohne Laub und Gras seyn. So werden</w:t>
        <w:br/>
        <w:t>sie auch, wenn der Süd-Osten Wind Ihre</w:t>
        <w:br/>
        <w:t xml:space="preserve">nahet, eben auf solche Art bedecket, als </w:t>
      </w:r>
      <w:r>
        <w:rPr>
          <w:b/>
          <w:color w:val="DD2B05"/>
          <w:u w:val="single"/>
        </w:rPr>
        <w:t>heitgemeldeter</w:t>
      </w:r>
      <w:r>
        <w:br/>
        <w:t>Tafel Berg. Nur ist dieser</w:t>
        <w:br/>
        <w:t>Unterscheid hierbey zu beobachten, daß</w:t>
        <w:br/>
        <w:t>der Wind an dem Vorgebürge Nacht</w:t>
        <w:br/>
        <w:t>und Tag nur eine kleine Zeit, etwa eine</w:t>
        <w:br/>
        <w:t>Stunde des Mittags und Mitternachts,</w:t>
        <w:br/>
        <w:t>ausgenommen fort bähet: hier hingegen</w:t>
        <w:br/>
        <w:t>gegen den Abend sich fast gänzlich leget,</w:t>
        <w:br/>
        <w:t>und biß nach Mitternacht Friede halte. Die</w:t>
        <w:br/>
        <w:t>Ursach dessen dancket mich diese zu seyn,</w:t>
        <w:br/>
        <w:t>daß hier die Winde nicht so starck von an</w:t>
        <w:br/>
        <w:t>dern nahe bey liegenden Bergen vorhin</w:t>
        <w:br/>
        <w:t>dert oder zurücke gesaget werden, als an</w:t>
        <w:br/>
        <w:t>dem Vorgebürge geschiehet. Doch hier</w:t>
        <w:br/>
        <w:t>von zu anderer Zeit ausführlicher.</w:t>
        <w:br/>
        <w:br/>
        <w:t>In den Klafften dieser Berge däch Haber</w:t>
        <w:br/>
        <w:t>set so viel Holz, daß die Einwohner ge Dels</w:t>
        <w:br/>
        <w:t>gnugsam zum brennen, aber keines zum</w:t>
        <w:br/>
        <w:t>Bauen haben; als welches, wie schon</w:t>
        <w:br/>
        <w:t>vorhin erwehnet worden, meist alles aus</w:t>
        <w:br/>
        <w:t>Holland oder Indien kommen außvben</w:t>
        <w:br/>
        <w:t>auf den Gipffeln dieser aneinen</w:t>
        <w:br/>
        <w:t>der hangenden Berge, wachsen die her</w:t>
        <w:br/>
        <w:t>lichsten Kräuter und angenehmste Blus</w:t>
        <w:br/>
        <w:t>men; welche, weil man derselben überall</w:t>
        <w:br/>
        <w:t>genug findet, nicht geachtet, sondern des</w:t>
        <w:br/>
        <w:t>nen Schaafen und übrigen Rind-Vich</w:t>
        <w:br/>
        <w:t>abzubeissen und aufzuzehren überlassen</w:t>
        <w:br/>
        <w:t>In den Thälern oder dem flachen Habe</w:t>
        <w:br/>
        <w:t>und ebenen Land, ſiehet man die herzlich-hun</w:t>
        <w:br/>
        <w:t>ste Auen mit Korn, Paißen, Ger</w:t>
        <w:br/>
        <w:t>sten, Weinstecken auch zierlichen Gårs</w:t>
        <w:br/>
        <w:t>ten prangen welche das Gesichte so efgd</w:t>
        <w:br/>
        <w:t>Ben, daß es sich fast nicht genug sehen abwill</w:t>
        <w:br/>
        <w:t>Will man auch die schneeluft-u. WohnHäuser</w:t>
        <w:br/>
        <w:t>der Einwohner dazu setzen, so hat</w:t>
        <w:br/>
        <w:t>man ein recht anmutiges Schauspiel</w:t>
        <w:br/>
        <w:t>der Natur und der Kunst vor sich. Vor</w:t>
        <w:br/>
        <w:t>nehmlich aber ist das Land Gut des vor lnb ei</w:t>
        <w:br/>
        <w:t>mailichen Predigers Petri Haldens sehr frucht</w:t>
        <w:br/>
        <w:t>wohl gelegen und ergiebig. Denn es res la</w:t>
        <w:br/>
        <w:t>tråget nicht allein reichlich Korn und</w:t>
        <w:br/>
        <w:t>Weißen, sondern auch guten Wein.</w:t>
        <w:br/>
        <w:br/>
        <w:t>Es lieget über dieses an dem Stroem na</w:t>
        <w:br/>
        <w:t>he bey der See, so daß es auch an Fischen</w:t>
        <w:br/>
        <w:t>femen Mangel haben kan. Zudem so</w:t>
        <w:br/>
        <w:t>findet man offtmals einen Steinbock</w:t>
        <w:br/>
        <w:t>oder anderes Wildpret, nebst vielen wil nch</w:t>
        <w:br/>
        <w:t>den End und andern Vögeln, womit arteman</w:t>
        <w:br/>
        <w:t>seine Tafel herzlich spicken, und den</w:t>
        <w:br/>
        <w:t>Magen mit niedlichen Speisen versor</w:t>
        <w:br/>
        <w:t>gen kan.</w:t>
        <w:br/>
        <w:br/>
        <w:t>Gut.</w:t>
        <w:br/>
        <w:t>Solches muß er entweder vorhero Bic</w:t>
        <w:br/>
        <w:t>gewest, oder anderswo erfahren haben, es</w:t>
        <w:br/>
        <w:t>sonsten hätte er nicht versprochen, dasse zu fol</w:t>
        <w:br/>
        <w:t>M Land</w:t>
        <w:br/>
        <w:t>be gelan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117.txt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VII. Brief. c.</w:t>
        <w:br/>
        <w:br/>
        <w:t>be bey dem Hern Gouverneur Wilhelm</w:t>
        <w:br/>
        <w:t>Adrian van der Stell vor feinen Kirchen</w:t>
        <w:br/>
        <w:t>Vorsteher welche die Holländer Ouderling</w:t>
        <w:br/>
        <w:t xml:space="preserve">nennen, mit </w:t>
      </w:r>
      <w:r>
        <w:rPr>
          <w:b/>
          <w:color w:val="DD2B05"/>
          <w:u w:val="single"/>
        </w:rPr>
        <w:t>NamenGuiliam</w:t>
      </w:r>
      <w:r>
        <w:t xml:space="preserve"> du Toit</w:t>
        <w:br/>
        <w:t>auszubitten, und nach desselben Erhal</w:t>
        <w:br/>
        <w:t>tung, solches gegen gethanen Versare</w:t>
        <w:br/>
        <w:t>chung vor sich selbsten in Besitz zu neh</w:t>
        <w:br/>
        <w:t>men. Denn dieser du Toit hatte sein Ver</w:t>
        <w:br/>
        <w:t>trauen zu ihm, weil er wohl wußte, daß</w:t>
        <w:br/>
        <w:t>seine Vorsprach bey dem Herm Gouver</w:t>
        <w:br/>
        <w:t>neur viel vermochte: ersuchte ihn dahero</w:t>
        <w:br/>
        <w:t>solches Stücke Land vor ihm auszupft</w:t>
        <w:br/>
        <w:t>en. Gedachter Her: Kalten versicherte</w:t>
        <w:br/>
        <w:t>e ihn zwar, solches best möglichst zu</w:t>
        <w:br/>
        <w:t>thun: inzwischen aber suchte er es vor</w:t>
        <w:br/>
        <w:t>ich selbsten, und ließ seinen Cliente mit</w:t>
        <w:br/>
        <w:t>einer langen Nase das Nachsehen haz</w:t>
        <w:br/>
        <w:t>ben. Da es aber dazu kam, daß An. 1707.</w:t>
        <w:br/>
        <w:br/>
        <w:t>alle Diener der Compagnie, grosse und</w:t>
        <w:br/>
        <w:t>leine, feiner ausgenommen, sich von ih;</w:t>
        <w:br/>
        <w:t>en Land Gütern entschlagen, und</w:t>
        <w:br/>
        <w:t>Dieselbe andern überlassen musten, ver:</w:t>
        <w:br/>
        <w:t>auffte dieser Her: Kalten das einige</w:t>
        <w:br/>
        <w:t>ind jetzt gedachte vor 20000. fl; woraus</w:t>
        <w:br/>
        <w:t>enn leicht zu schliessen, daß es müsse</w:t>
        <w:br/>
        <w:t>But gewesen seyn.</w:t>
        <w:br/>
        <w:br/>
        <w:t>Lángst dieser Revier, liegen noch</w:t>
        <w:br/>
        <w:t>siele herzliche Güter, und prächtige</w:t>
        <w:br/>
        <w:t>of Städten; worunter aber billich das</w:t>
        <w:br/>
        <w:t>in obgedachten Haldens Gut stopfende,</w:t>
        <w:br/>
        <w:t>alifi liche und wichtige Land des Bars</w:t>
        <w:br/>
        <w:t>bergmeisters von Stellenbusch Ferdinandi</w:t>
        <w:br/>
        <w:t>Appels zu zehlen ist. An dieses grånget</w:t>
        <w:br/>
        <w:t>es Apischen Bürgermeisters Henning</w:t>
        <w:br/>
        <w:t>ulsings fein prächtiges Lust und Landgut,</w:t>
        <w:br/>
        <w:t>Meer Lust genannt auf dessen</w:t>
        <w:br/>
        <w:t>Daus und daran gebadeten Thurm, man</w:t>
        <w:br/>
        <w:t>den Hafen des Vorgebürges sehen</w:t>
        <w:br/>
        <w:t>an. An dieses stoffe wiederum des ge:</w:t>
        <w:br/>
        <w:t>ber Apischen Bürgermeisters Jacobi</w:t>
        <w:br/>
        <w:t>an der Heidens liebliche und fruchtbahe</w:t>
        <w:br/>
        <w:t>Hof Städte Welch genannt,</w:t>
        <w:br/>
        <w:t>welcher fast keine an Fruchtbarkeit zu ver:</w:t>
        <w:br/>
        <w:t>leichen.</w:t>
        <w:br/>
        <w:br/>
        <w:t>Und wer wolte alle diese angenehme</w:t>
        <w:br/>
        <w:t>Wohnungen und reiche Länder nach</w:t>
        <w:br/>
        <w:t>Würdigkeit zu beschreiben vornehmen?</w:t>
        <w:br/>
        <w:t>Solte ich weiter des Bürgermeisters an</w:t>
        <w:br/>
        <w:t>Stellenbusch Peces van Bals, das El</w:t>
        <w:br/>
        <w:t xml:space="preserve">bertsche, das Gallische, Peter </w:t>
      </w:r>
      <w:r>
        <w:rPr>
          <w:b/>
          <w:color w:val="DD2B05"/>
          <w:u w:val="single"/>
        </w:rPr>
        <w:t>Robertsfaac</w:t>
      </w:r>
      <w:r>
        <w:br/>
        <w:t>Schreibers, Catharina Foetens,</w:t>
        <w:br/>
        <w:t>nd anderer ihre herzliche Güter um</w:t>
        <w:br/>
        <w:t>bändig entwerfen, würde mir gewiß</w:t>
        <w:br/>
        <w:t>ie Zeit, Ihnen aber die Gedult fehlen,</w:t>
        <w:br/>
        <w:t>alles mit Aufmerksamkeit durchzuge</w:t>
        <w:br/>
        <w:t>n. Es wird dahero genug seyn, wenn</w:t>
        <w:br/>
        <w:t>beraupt nur dieses sage: daß an Frucht</w:t>
        <w:br/>
        <w:t>arbeit keinem nichts gebricht, an Schön</w:t>
        <w:br/>
        <w:t>heit der Gebäude keinem nichts abgehet,</w:t>
        <w:br/>
        <w:t>und an guter Administration nirgends,</w:t>
        <w:br/>
        <w:t xml:space="preserve">ein </w:t>
      </w:r>
      <w:r>
        <w:rPr>
          <w:b/>
          <w:color w:val="DD2B05"/>
          <w:u w:val="single"/>
        </w:rPr>
        <w:t>Mangelgespühret</w:t>
      </w:r>
      <w:r>
        <w:t xml:space="preserve"> wird; weswegen</w:t>
        <w:br/>
        <w:t>sich nicht zu verwundern daß die Leute an</w:t>
        <w:br/>
        <w:t>Reichthum und Vermögen gewaltig zu</w:t>
        <w:br/>
        <w:t>nehmen müssen. daf</w:t>
        <w:br/>
        <w:t>Ich bekenne gar gerne, daß mich</w:t>
        <w:br/>
        <w:t>noch allezeit innerlich erfreue, wenn daran ber</w:t>
        <w:br/>
        <w:t>gedencke, wie manche vergnügte Saums we</w:t>
        <w:br/>
        <w:t>de bey allen diesen Eigenthums Herren</w:t>
        <w:br/>
        <w:t>zugebracht, so offt ben ihnen auf ihren</w:t>
        <w:br/>
        <w:t>Land Gütern zu seyn, die Ehre und das</w:t>
        <w:br/>
        <w:t>Vergnügen gehabt: gestalten ich ihnen</w:t>
        <w:br/>
        <w:t>auch vieles, was die Cognition des Lan</w:t>
        <w:br/>
        <w:t>des anbetrifft, schuldig bin, welches sie</w:t>
        <w:br/>
        <w:t>mir, unter vergnüglichen und erbaulichen</w:t>
        <w:br/>
        <w:t>Difcursen erzehlet, wovor auch allezeit</w:t>
        <w:br/>
        <w:t>werde danckbar verbleiben. ne</w:t>
        <w:br/>
        <w:t>Er wird mir erlauben, mein Herz, E</w:t>
        <w:br/>
        <w:t>ehe noch von diesen Land-Gütern abseit</w:t>
        <w:br/>
        <w:t>scheide, und etwas anders zu berichten nem</w:t>
        <w:br/>
        <w:t>vornehme, daß ich eine kurze Begebenheit</w:t>
        <w:br/>
        <w:t>einmenge, welche sich auf einem derselben,</w:t>
        <w:br/>
        <w:t>wenigstens nahe haben zugetragen. Ein</w:t>
        <w:br/>
        <w:t>verlaufener Löwe der seinen Raub zu</w:t>
        <w:br/>
        <w:t>verfolgen, sich einige Zeit bey dem LandGut</w:t>
        <w:br/>
        <w:t>des vorgemeldeten Isaac Schreibers</w:t>
        <w:br/>
        <w:t>aufgehalten, war so kühn, sich daselbst</w:t>
        <w:br/>
        <w:t>beständig gleichsam niederzulassen, und</w:t>
        <w:br/>
        <w:t>auf gute Beute zu lauren. Nun wohne</w:t>
        <w:br/>
        <w:t>te nicht weit von diesem Schreberischen</w:t>
        <w:br/>
        <w:t>Gut ein fren gelassener Ceylanischer</w:t>
        <w:br/>
        <w:t>Sclav, Namens Johannes von Bey</w:t>
        <w:br/>
        <w:t>lon, welcher nichts im Vermögen hatte,</w:t>
        <w:br/>
        <w:t>als was er mit seinem Wagen täglich ver- Ein</w:t>
        <w:br/>
        <w:t>dienete. Dieser erkühlete sich diesem Raub-ve f</w:t>
        <w:br/>
        <w:t>Vogel aufzupassen, und ihn zu fallen. bad</w:t>
        <w:br/>
        <w:t>zu dem Ende stellete er ein geladenes Lebe</w:t>
        <w:br/>
        <w:t>Rohr auf ihn, in das frey Feld, band</w:t>
        <w:br/>
        <w:t>an den Abdrucker einen Bind Faden,</w:t>
        <w:br/>
        <w:t>und gieng an denselben ein Stück Aas</w:t>
        <w:br/>
        <w:t>mit der Absicht gedachten Löwen dadurch</w:t>
        <w:br/>
        <w:t>zu erschiessen, und die darauf stehende</w:t>
        <w:br/>
        <w:t>Præmie von 25. fl. zu verdienen. ورس</w:t>
        <w:br/>
        <w:t>Es gieng auch glücklich an. Der E8b</w:t>
        <w:br/>
        <w:t>Raubgesellen kam bey der Nacht, und wol ald</w:t>
        <w:br/>
        <w:t>te das daselbst befindliche Lock-Aas weg</w:t>
        <w:br/>
        <w:t>schnappen; so bald er aber anbiß, und</w:t>
        <w:br/>
        <w:t>den Bind Faden bewegte, gieng das</w:t>
        <w:br/>
        <w:t>Stell-Rohr loß, wodurch er sich selbsten</w:t>
        <w:br/>
        <w:t>die Kugel durch den Kopff jagte und ers</w:t>
        <w:br/>
        <w:t>schoß: wie er denn kaum 10. Schritte</w:t>
        <w:br/>
        <w:t>von dannen zurücke gelauffen, und todt</w:t>
        <w:br/>
        <w:t>niedergefallen ist. Die Beute war also</w:t>
        <w:br/>
        <w:t>gewonnen. Den 12. December Anno</w:t>
        <w:br/>
        <w:t>1712. kam er mit demselben auf das</w:t>
        <w:br/>
        <w:t>Amt Haus von Stellenbusch und</w:t>
        <w:br/>
        <w:t xml:space="preserve">brachte ihn auf seinem Wagen </w:t>
      </w:r>
      <w:r>
        <w:rPr>
          <w:b/>
          <w:color w:val="DD2B05"/>
          <w:u w:val="single"/>
        </w:rPr>
        <w:t>geführetHier</w:t>
      </w:r>
      <w:r>
        <w:br/>
        <w:t>wurde er beordert die Haut abrus</w:t>
        <w:br/>
        <w:t>ziel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118.txt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VII. Brief. 2c.</w:t>
        <w:br/>
        <w:br/>
        <w:t>ehen, und selbige an den Herren Gouverneur</w:t>
        <w:br/>
        <w:t>van Aldenburg auf das Vorges</w:t>
        <w:br/>
        <w:t>ire zu bringen, damit ihm eine Ordonantien</w:t>
        <w:br/>
        <w:t>an den Allier, und durch diesel</w:t>
        <w:br/>
        <w:t>die darauf gestelltePræmie zu theil wir</w:t>
        <w:br/>
        <w:t>. Da er nun zu Hause diesen Löwen</w:t>
        <w:br/>
        <w:t>abschnitte, und ihm das Fell abzog, be</w:t>
        <w:br/>
        <w:t>m er noch ausser der besagten Præmic</w:t>
        <w:br/>
        <w:t>Der 20. Pfund Löwen oder Nieren-Fett,</w:t>
        <w:br/>
        <w:t>elches wiederum Geld trug; davon er</w:t>
        <w:br/>
        <w:t>ir ein gutes Pfund verehret, weil ihm</w:t>
        <w:br/>
        <w:t>ich eine Ordonantien an den Stellens</w:t>
        <w:br/>
        <w:t>Riechen Saffier machen muste, damit</w:t>
        <w:br/>
        <w:t>m derselbe die Helffte der Præmie bes</w:t>
        <w:br/>
        <w:t>flete.</w:t>
        <w:br/>
        <w:br/>
        <w:t>Von dem Fluß, welcher diesen Direct</w:t>
        <w:br/>
        <w:t>durchströmet, ist zu wissen, daß</w:t>
        <w:br/>
        <w:t>selbe ben denen Einwohnern die erdie</w:t>
        <w:br/>
        <w:t>vier heisset, weil sie von dem Vorges</w:t>
        <w:br/>
        <w:t>age an, biß nach Stellenbusch, so bald</w:t>
        <w:br/>
        <w:t>über den Salz Fluß gekommen, kein</w:t>
        <w:br/>
        <w:t>n mehr antreffen, biß sie an diesen ge</w:t>
        <w:br/>
        <w:t>gen. Denn der an der Kuͤle ist fast</w:t>
        <w:br/>
        <w:t>cht einmal nennens werth, weil er in</w:t>
        <w:br/>
        <w:t>in Sommer austrocknet, und selten</w:t>
        <w:br/>
        <w:t xml:space="preserve">in die See fort </w:t>
      </w:r>
      <w:r>
        <w:rPr>
          <w:b/>
          <w:color w:val="DD2B05"/>
          <w:u w:val="single"/>
        </w:rPr>
        <w:t>lauffetAndere</w:t>
      </w:r>
      <w:r>
        <w:br/>
        <w:t>hingegen geben ihm den Nas</w:t>
        <w:br/>
        <w:t>en der Colonie, und heissen ihn die Stels</w:t>
        <w:br/>
        <w:t>boschi che: Revier, welcher nachdem</w:t>
        <w:br/>
        <w:t>oben die Dotters Revier, gleich unter</w:t>
        <w:br/>
        <w:t>m Dorff Stellenbusch zu sich genom</w:t>
        <w:br/>
        <w:t>en und unter die beyde vorgedachte klei</w:t>
        <w:br/>
        <w:t xml:space="preserve">Revieren des </w:t>
      </w:r>
      <w:r>
        <w:rPr>
          <w:b/>
          <w:color w:val="DD2B05"/>
          <w:u w:val="single"/>
        </w:rPr>
        <w:t>Mottergattischen</w:t>
      </w:r>
      <w:r>
        <w:t xml:space="preserve"> Dicts</w:t>
        <w:br/>
        <w:t>eingeschlungen, einen noch ziemlich</w:t>
        <w:br/>
        <w:t>sehnlichen Fluß ausmachet, und einen</w:t>
        <w:br/>
        <w:t xml:space="preserve">ossen Mund in der Bay Falco </w:t>
      </w:r>
      <w:r>
        <w:rPr>
          <w:b/>
          <w:color w:val="DD2B05"/>
          <w:u w:val="single"/>
        </w:rPr>
        <w:t>formiretSeinen</w:t>
      </w:r>
      <w:r>
        <w:br/>
        <w:t>Ursprung hat er aus denen</w:t>
        <w:br/>
      </w:r>
      <w:r>
        <w:rPr>
          <w:b/>
          <w:color w:val="DD2B05"/>
          <w:u w:val="single"/>
        </w:rPr>
        <w:t>Stellenboschischen</w:t>
      </w:r>
      <w:r>
        <w:t xml:space="preserve"> Gebürgen, nicht weit</w:t>
        <w:br/>
        <w:t>in dem vorgemeldeten Schreberischen</w:t>
        <w:br/>
        <w:t>nd-Gut; oder eigentlicher zu sagen, oben</w:t>
        <w:br/>
        <w:t>der so genannten Hucke, von wannen</w:t>
        <w:br/>
        <w:t>über lauter Kiefel Steine herab rol</w:t>
        <w:br/>
        <w:t>:: keine andere Fische aber führet, und</w:t>
        <w:br/>
        <w:t>nähret, als kleine Grundeln, Schmers</w:t>
        <w:br/>
        <w:t>ge, und die zuvor gedachte Art der</w:t>
        <w:br/>
        <w:t>alen. Doch unten bey dem Ausflusse</w:t>
        <w:br/>
        <w:t>die Bay Falco, und hinauf biß an</w:t>
        <w:br/>
        <w:t>erdinann Appels of Städte, fanget</w:t>
        <w:br/>
        <w:t>an hinein gekommene See Fische, als</w:t>
        <w:br/>
        <w:t>arter, Springer und dergleichen.</w:t>
        <w:br/>
        <w:br/>
        <w:t>Uber diesen Fluß hat die Coloni</w:t>
        <w:br/>
        <w:t>oth halber eine Brücke bauen müssen,</w:t>
        <w:br/>
        <w:t>gleich unter dem Dorff Stellenbusch,</w:t>
        <w:br/>
        <w:t>d zwar wo die vorgedachte Dotters</w:t>
        <w:br/>
        <w:t>id diese erste Revier zusammen kommen,</w:t>
        <w:br/>
        <w:t>schlagen worden: aber so klein, schmal</w:t>
        <w:br/>
        <w:t>d wunderlich, daß ein Wagen, der,</w:t>
        <w:br/>
        <w:t>enn er die krumme die hinunter bäh</w:t>
        <w:br/>
        <w:t>, welche gleich über Adam Afens</w:t>
        <w:br/>
        <w:t>9 r'</w:t>
        <w:br/>
        <w:t>Land Gut gefunden wird, und sich</w:t>
        <w:br/>
        <w:t>nicht wohl in obacht zimmmet, damit er</w:t>
        <w:br/>
        <w:t>das Mittel der Brücke treffe, entweder</w:t>
        <w:br/>
        <w:t>ein Stück der Seiten Mauer einreisset,</w:t>
        <w:br/>
        <w:t>oder aber wohl gar selber umwirft, und</w:t>
        <w:br/>
        <w:t>feine aufgenommene Güter in dem</w:t>
        <w:br/>
        <w:t>Wasser abladet. Bor</w:t>
        <w:br/>
        <w:t>Diesem Ubel nun abzuhelffen, hate</w:t>
        <w:br/>
        <w:t>sich ein wohl-begútterter Einwohner am besse</w:t>
        <w:br/>
        <w:t>Stellenbusch, Namens Johann Georg</w:t>
        <w:br/>
        <w:t>Grimme, gewesener Bürgermeister das</w:t>
        <w:br/>
        <w:t>selbst vorgenommen, bey seinem Lands</w:t>
        <w:br/>
        <w:t>Gut, das nunmehr nach dessen Tod zu</w:t>
        <w:br/>
        <w:t>sammt der Wittwe, Frau Sara van</w:t>
        <w:br/>
        <w:t xml:space="preserve">Brakel, </w:t>
      </w:r>
      <w:r>
        <w:rPr>
          <w:b/>
          <w:color w:val="DD2B05"/>
          <w:u w:val="single"/>
        </w:rPr>
        <w:t>welcheheran</w:t>
      </w:r>
      <w:r>
        <w:t xml:space="preserve"> Adam Tas wieder</w:t>
        <w:br/>
        <w:t>beheyrathen, gedachter Herz Tas in eigens</w:t>
        <w:br/>
        <w:t>rhümlichen Besitz hat, auf eigene Kosten</w:t>
        <w:br/>
        <w:t>eine gute, grosse und dauerhafte Brús</w:t>
        <w:br/>
        <w:t>de darüber zubauen.</w:t>
        <w:br/>
        <w:br/>
        <w:t>Solches Vornehmen stellete edirt</w:t>
        <w:br/>
        <w:t>nach gegebener Nachricht an den Rath baue</w:t>
        <w:br/>
        <w:t>zu Stellenbusch, und darzu erhaltener</w:t>
        <w:br/>
        <w:t>Erlaubniß ins Werck: und machte eine</w:t>
        <w:br/>
        <w:t>solche réele Brücke über diesen Fluß, der</w:t>
        <w:br/>
        <w:t>gleichen sich ein ganzes gemeines Wesen</w:t>
        <w:br/>
        <w:t>nicht schämen dorffte. Doch da die andere</w:t>
        <w:br/>
        <w:t>und nahe gelegene Einwohner sahen, daß</w:t>
        <w:br/>
        <w:t>das Werck vor sie auch gut wäre, wur</w:t>
        <w:br/>
        <w:t>de ihm zugleich von Raths wegen auge</w:t>
        <w:br/>
        <w:t>leget, daß er zustehen mußte, daß andere</w:t>
        <w:br/>
        <w:t>feine Mitbürger und Nachbarn über seiner</w:t>
        <w:br/>
        <w:t>haben liegendes Land, und ferner über</w:t>
        <w:br/>
        <w:t>diese Brücke fahren durffren; hinwieder</w:t>
        <w:br/>
        <w:t>aber wurde ihm dieses Privilegium dar</w:t>
        <w:br/>
        <w:t>gegen ertheilet, daß er von allen gemei</w:t>
        <w:br/>
        <w:t>nen Wercken, als Dröhnen, Wege mas</w:t>
        <w:br/>
        <w:t>chen, und anderen gemeinen Diensten</w:t>
        <w:br/>
        <w:t>solte befreyet seyn und bleiben, so lang,</w:t>
        <w:br/>
        <w:t>er diese Brücke erhalten, und seinen</w:t>
        <w:br/>
        <w:t>Nachtbaren die frey Überfahrt vergond</w:t>
        <w:br/>
        <w:t>net würde.</w:t>
        <w:br/>
        <w:br/>
        <w:t>Vor diesem und weil der Her: Got- Eine</w:t>
        <w:br/>
        <w:t>veneur Wilhelm Adrian van der Stell, re</w:t>
        <w:br/>
        <w:t>noch Befizen von Hottentotte Holland über</w:t>
        <w:br/>
        <w:t>hieß, war auch meist, ja wohl einig und</w:t>
        <w:br/>
        <w:t>allein zu seinem Gebrauch, eine schöne</w:t>
        <w:br/>
        <w:t>Brücke von Holz über diese Revier ges</w:t>
        <w:br/>
        <w:t>bauet; welche unten zwischen Gelmuth</w:t>
        <w:br/>
        <w:t>und Berlust, denen beyden Füttern:</w:t>
        <w:br/>
        <w:t>der Herren Jacob van der Heidens und.</w:t>
        <w:br/>
        <w:br/>
        <w:t>Henning Aufangs stunde; die auch so</w:t>
        <w:br/>
        <w:t>lang er im Beisiz gedachten Landes geblieben,</w:t>
        <w:br/>
        <w:t>im baulichen Wesen ist erhalten</w:t>
        <w:br/>
        <w:t>worden. Die illuftr Compagnie gab</w:t>
        <w:br/>
        <w:t>das Holz und die Arbeit-Leute dazu her,</w:t>
        <w:br/>
        <w:t>die Burger musten das Holz dahin füh</w:t>
        <w:br/>
        <w:t>ren, und die Arbeit-Leute bezahlen; das</w:t>
        <w:br/>
        <w:t>hero fonte sie leichtlich groß, breit und</w:t>
        <w:br/>
        <w:t>magnifique gebauet werden, weil, wie M 2</w:t>
        <w:br/>
        <w:t>mant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119.txt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VII. Brief. 2c.</w:t>
        <w:br/>
        <w:br/>
        <w:t>an im Sprichwort saget, aus eines an</w:t>
        <w:br/>
        <w:t>ern Leder gut Riemen schneiden ist.</w:t>
        <w:br/>
        <w:t>Nachdem ihm aber die gedachte geoeule</w:t>
        <w:br/>
        <w:t>Compagnie das Land angenom</w:t>
        <w:br/>
        <w:t>en, und selbiges an andere verkauffen</w:t>
        <w:br/>
        <w:t>orden, so leget nunmehro kein Mensch</w:t>
        <w:br/>
        <w:t>ehr eine Hand an diese Brücke, ohner</w:t>
        <w:br/>
        <w:t>het fie bereits baufällig, und von dem</w:t>
        <w:br/>
        <w:t>Affer ziemlich ruiniret ist; da doch dies</w:t>
        <w:br/>
        <w:t>Schade mit gar wenigen Unkosten an</w:t>
        <w:br/>
        <w:t>och zu verbessern, und die Brücke im</w:t>
        <w:br/>
        <w:t>or zu erhalten ware. Allein man siehet</w:t>
        <w:br/>
        <w:t>angrifflich, daß entweder die Miß</w:t>
        <w:br/>
        <w:t>ist diesen Bau hintertreibet: oder aber</w:t>
        <w:br/>
        <w:t>an will lieber, an statt einer kleinen</w:t>
        <w:br/>
        <w:t>Summa, dermaleinst ein grosses Capias</w:t>
        <w:br/>
        <w:t>der Cafa erschiessen, und unter n</w:t>
        <w:br/>
        <w:t>Leuten</w:t>
        <w:br/>
        <w:t>circulairen lassen.</w:t>
        <w:br/>
        <w:br/>
        <w:t>Nun ist in dieser Colonie der Diftrict</w:t>
        <w:br/>
        <w:t xml:space="preserve">och übrig, welchen man die </w:t>
      </w:r>
      <w:r>
        <w:rPr>
          <w:b/>
          <w:color w:val="DD2B05"/>
          <w:u w:val="single"/>
        </w:rPr>
        <w:t>Bottelarey</w:t>
      </w:r>
      <w:r>
        <w:br/>
        <w:t>anet. Woher dieser Name eigentlich</w:t>
        <w:br/>
        <w:t>mme ? fan ich nicht anders wissen,</w:t>
        <w:br/>
        <w:t>daß er müste davon hergenommen</w:t>
        <w:br/>
        <w:t>orden seyn, weil dieser Dictrict eigent</w:t>
        <w:br/>
        <w:t>der Behalter und Speise: Kammer</w:t>
        <w:br/>
        <w:t>Pferde, aus welchen ihre Fütterung,</w:t>
        <w:br/>
        <w:t>mlich das Heu, meistentheils, ja wohl</w:t>
        <w:br/>
        <w:t>es kommen muß; dahero dienet dieser</w:t>
        <w:br/>
        <w:t>tract eigentlich zu einer Boutellie</w:t>
        <w:br/>
        <w:t>er Heu Magazin, aus welchem, wenn</w:t>
        <w:br/>
        <w:t>nöthig wäre, der bedürffige Vorrath</w:t>
        <w:br/>
        <w:t>annte genommen, und nach befinden</w:t>
        <w:br/>
        <w:t>ders wohin, verführet werden. Dem</w:t>
        <w:br/>
        <w:t>aber wie ihm wolle, so ist doch dieses</w:t>
        <w:br/>
        <w:t>biß, daß sonst in ganz Africa fein</w:t>
        <w:br/>
        <w:t>ras Feld geschenet und fein Heu ges</w:t>
        <w:br/>
        <w:t>acht wird als eben hier; massen man weil</w:t>
        <w:br/>
        <w:t>n Schnee in dem Lande fället, oder</w:t>
        <w:br/>
        <w:t>gen bleibet, das Vieh, groß und klein,</w:t>
        <w:br/>
        <w:t>e Tage auf die Weide treiben kan, so,</w:t>
        <w:br/>
        <w:t>ß man deßwegen keine weitere Drovion</w:t>
        <w:br/>
        <w:t>zu machen nöthig hat.</w:t>
        <w:br/>
        <w:br/>
        <w:t>Es ist aber dieser Dictrict der Nords</w:t>
        <w:br/>
        <w:t>ste dieser ganzen Colonie, und stoffe</w:t>
        <w:br/>
        <w:t>dem von Stellenbusch gegen Süden,</w:t>
        <w:br/>
        <w:t>gen Morgen und Mitternacht an Dras</w:t>
        <w:br/>
        <w:t>stein, gegen Abend aber an die soges</w:t>
        <w:br/>
        <w:t>annte Maschel-Band. Der Pferdes</w:t>
        <w:br/>
        <w:t>rg, welcher von denen wilden Pfer</w:t>
        <w:br/>
        <w:t>n, die sich allda häuffig versammlet</w:t>
        <w:br/>
        <w:t>d vormals ihre Nahrung gesuchet ha</w:t>
        <w:br/>
        <w:t>1, seinen Namen bekommen, ist der</w:t>
        <w:br/>
        <w:t>heinsmann zwischen diesen Dictrict</w:t>
        <w:br/>
        <w:t>Drachenstein. Er ist auch wohl der</w:t>
        <w:br/>
        <w:t>ige, der in diesem ganzen Dictrict vers</w:t>
        <w:br/>
        <w:t>net angemercket zu werden; theils der</w:t>
        <w:br/>
        <w:t>gedachten Pferde wegen, theils auch,</w:t>
        <w:br/>
        <w:t>il sonsten. gar keiner von ansehnlicher</w:t>
        <w:br/>
        <w:t>Höhe in diesem ganzen Dittrich zu finden</w:t>
        <w:br/>
        <w:t>ist.</w:t>
        <w:br/>
        <w:br/>
        <w:t>Berg, der feinen Namen von einem Be</w:t>
        <w:br/>
        <w:t>3war lieget der so genannte Cofents of</w:t>
        <w:br/>
        <w:t>Jobi, als seinem ersten Bewohner bes</w:t>
        <w:br/>
        <w:t>kommen, auch mitten in diesem Dictrict;</w:t>
        <w:br/>
        <w:t>alleine er ist nicht wohl unter die Berge,</w:t>
        <w:br/>
        <w:t>vielmehr hingegen unter die ansehnlichen</w:t>
        <w:br/>
        <w:t>Hübel zu rechnen, weil seine Höhe nicht</w:t>
        <w:br/>
        <w:t>sonderlich in die Augen fället daher dies</w:t>
        <w:br/>
        <w:t>net er</w:t>
        <w:br/>
        <w:t>auch zu stattlichen Land-Gutern,</w:t>
        <w:br/>
        <w:t>und ansehnlichen Keyereyen; wie denn</w:t>
        <w:br/>
        <w:t>die erstgedachte Gras Felder nicht allzu</w:t>
        <w:br/>
        <w:t>weit von seinem höchsten Gipffel entfernet</w:t>
        <w:br/>
        <w:t>liegen. cher bige</w:t>
        <w:br/>
        <w:t>am Stellenbusch gewesener Prediger ein</w:t>
        <w:br/>
        <w:t>Auch hat vor diesem ein gewisser, ung</w:t>
        <w:br/>
        <w:t>sehr schönes Land Gut unweit von dans</w:t>
        <w:br/>
        <w:t>nen gehabt, der als er An. 1705. kurz vor</w:t>
        <w:br/>
        <w:t>meiner dasigen Ankunfft, von diesem seie</w:t>
        <w:br/>
        <w:t>nem Land-Gut nach Haus fahren wolte,</w:t>
        <w:br/>
        <w:t>sich selbsten mit feinem ben sich habenden</w:t>
        <w:br/>
        <w:t>Federn Messer, den Hals abgeschnitten,</w:t>
        <w:br/>
        <w:t>ohne daß jemand biß auf diese Stunde die</w:t>
        <w:br/>
      </w:r>
      <w:r>
        <w:rPr>
          <w:b/>
          <w:color w:val="DD2B05"/>
          <w:u w:val="single"/>
        </w:rPr>
        <w:t>eigentlicheUrsache</w:t>
      </w:r>
      <w:r>
        <w:t xml:space="preserve"> ergründen können. Dies</w:t>
        <w:br/>
        <w:t>ses aber kan wol mit Gewißheit berichten,</w:t>
        <w:br/>
        <w:t>daß er: Wilhelm Pentzing fein hinters</w:t>
        <w:br/>
        <w:t>laffen Land-Gut an sich gehauffet, wels</w:t>
        <w:br/>
        <w:t>cher es noch bis dato beiget; ingleichen</w:t>
        <w:br/>
        <w:t>daß der Herz Wilhelm Delor feine hintere</w:t>
        <w:br/>
        <w:t>lassene Wittwe beheyrathen, wovon zur</w:t>
        <w:br/>
        <w:t>anderer Zeit ein mehrers zu berichten vor</w:t>
        <w:br/>
        <w:t>fallen wird.</w:t>
        <w:br/>
        <w:br/>
        <w:t>So lieget gleichfalls etwa eine Stum Sch</w:t>
        <w:br/>
        <w:t>de von diesem erstgedachten Gut, ein an an</w:t>
        <w:br/>
        <w:t>deres, viel schöneres, grössere und weit</w:t>
        <w:br/>
        <w:t>herzlichers welches dem Herm Samuel</w:t>
        <w:br/>
        <w:t>Elzevier, gewesenen Secunde Person</w:t>
        <w:br/>
        <w:t>und Administrateur der Negotien an dies</w:t>
        <w:br/>
        <w:t>sem Vorgebürge zugehöret, das auch von</w:t>
        <w:br/>
        <w:t>ihm den Namen bekommen, und Eisenburg</w:t>
        <w:br/>
        <w:t>genennet wird. Es war ohne dem</w:t>
        <w:br/>
        <w:t>eine Post der Compagnie, auf welche sie</w:t>
        <w:br/>
        <w:t>Korn und Weißen gebauet, fonte auch</w:t>
        <w:br/>
        <w:t>gar leichtlich versehen, und mit allen un</w:t>
        <w:br/>
        <w:t>terhalten werden, weil die vorgedachten</w:t>
        <w:br/>
        <w:t>Gras Felder, unmittelbar daran stoß</w:t>
        <w:br/>
        <w:t>sen. F Die berg</w:t>
        <w:br/>
        <w:t>Weil aber die darüber gesetzte Dies Ung</w:t>
        <w:br/>
        <w:t>ner nicht den Nutzen ihrer Herren, sons</w:t>
        <w:br/>
        <w:t>dern vielmehr ihr eigen Wohlden beyers chen</w:t>
        <w:br/>
        <w:t>sitten und dahero von denen gewachsen bennen</w:t>
        <w:br/>
        <w:t>Früchten das wenigste in die Korne</w:t>
        <w:br/>
        <w:t>Magazine der Illustren Compagnie lie</w:t>
        <w:br/>
        <w:t>Fetten; indem sie das meiste, oder zum we</w:t>
        <w:br/>
        <w:t>bigsten die helffte davon absonderlich</w:t>
        <w:br/>
        <w:t>verkauffen, von denen eldeten Gel</w:t>
        <w:br/>
        <w:t>dern sich was zu gut thaten, und alle Tas</w:t>
        <w:br/>
        <w:t>ge herzlich und in Freuden lebeten: fo</w:t>
        <w:br/>
        <w:t>wurde,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120.txt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VII. Brief. 2c.</w:t>
        <w:br/>
        <w:br/>
        <w:t>urde, weil das daselbst gewonnene Korn</w:t>
        <w:br/>
        <w:t>d Weisen viel heuerer fam, als man</w:t>
        <w:br/>
        <w:t>von fremden fauffen fonte, endlich ereqviret, diesen</w:t>
        <w:br/>
        <w:t>Posten zu abandonnieren,</w:t>
        <w:br/>
        <w:t>der lustren Compagnie feine unnd</w:t>
        <w:br/>
        <w:t>ige Unkosten auf den Hals zu wurden;</w:t>
        <w:br/>
        <w:t>e man denn das daselbst liegende Bold</w:t>
        <w:br/>
        <w:t>die Guarnilon gezogen, und ander</w:t>
        <w:br/>
        <w:t>ists da es nöthig war, wiederum</w:t>
        <w:br/>
        <w:t>ployret.</w:t>
        <w:br/>
        <w:br/>
        <w:t>Solches geschahe schon zu den Zeiten</w:t>
        <w:br/>
        <w:t>Hern Gouverneurs Simons van der</w:t>
        <w:br/>
        <w:t>Ell, welcher vor seinem Sohn dem</w:t>
        <w:br/>
        <w:t>eran Gouverneur Wilhelm Adrian van</w:t>
        <w:br/>
        <w:t>r Stell regieret hat. Als dahero solches</w:t>
        <w:br/>
        <w:t>Herz Samuel Elzevier gesehen und</w:t>
        <w:br/>
        <w:t>foret, hat er erstgedachten Herm Couleur</w:t>
        <w:br/>
        <w:t>Simon van der Stell darum erf</w:t>
        <w:br/>
        <w:t>et, der ihm auch den freyen Eigenthu</w:t>
        <w:br/>
        <w:t>Selben zugestanden. Und hiermit war</w:t>
        <w:br/>
        <w:t>fem Heren auch zu Pferd geholffen;</w:t>
        <w:br/>
        <w:t>affen er bald darauf eine schöne Herz</w:t>
        <w:br/>
        <w:t>keit daraus gemacht, ein zierliches</w:t>
        <w:br/>
        <w:t>aus, nettes Wein-Haus, samt andern</w:t>
        <w:br/>
        <w:t>teigen Gebäuden daselbst aufgerichtet:</w:t>
        <w:br/>
        <w:t>d sich in solche Politur gesetzet, daß er</w:t>
        <w:br/>
        <w:t>chen Nutzen davon ziehen konte. Wie</w:t>
        <w:br/>
        <w:t>in sein heimlicher Handel mit Korn</w:t>
        <w:br/>
        <w:t>6 Wein nun offenbar könnte gesche</w:t>
        <w:br/>
        <w:t>1, weil alles was er verkauffe, den</w:t>
        <w:br/>
        <w:t>amen hatte, daß es auf seinem Land</w:t>
        <w:br/>
        <w:t>ut gewachsen, ungeachtet er um schlecht</w:t>
        <w:br/>
        <w:t xml:space="preserve">eld, Wahren von </w:t>
      </w:r>
      <w:r>
        <w:rPr>
          <w:b/>
          <w:color w:val="DD2B05"/>
          <w:u w:val="single"/>
        </w:rPr>
        <w:t>andernEingesessenen</w:t>
      </w:r>
      <w:r>
        <w:br/>
        <w:t>offte, und sehr cheuer wieder verkauffe</w:t>
        <w:br/>
        <w:t>solches zu anderer Zeit ausführens</w:t>
        <w:br/>
        <w:t>r wird bewiesen werden.</w:t>
        <w:br/>
        <w:br/>
        <w:t>Das kleine vorbey-laufende Waß</w:t>
        <w:br/>
        <w:t>, welches fast das einige, wenigstens</w:t>
        <w:br/>
        <w:t xml:space="preserve">3 </w:t>
      </w:r>
      <w:r>
        <w:rPr>
          <w:b/>
          <w:color w:val="DD2B05"/>
          <w:u w:val="single"/>
        </w:rPr>
        <w:t>nocablefte</w:t>
      </w:r>
      <w:r>
        <w:t xml:space="preserve"> in diesem gangen Dictrict</w:t>
        <w:br/>
        <w:t>wolte und konte gedachter Herz</w:t>
        <w:br/>
        <w:t>evier, auch nicht fruchtlos vor</w:t>
        <w:br/>
        <w:t>lauffen lassen, sondern suchte es zum</w:t>
        <w:br/>
        <w:t>ondern Nußen anzuwenden. Denn</w:t>
        <w:br/>
        <w:t>dem er es mit denen-jenigen algema</w:t>
        <w:br/>
        <w:t>t hatte, welche über die Gras Felder</w:t>
        <w:br/>
        <w:t>stellet waren, daß sie ihm, wenn er</w:t>
        <w:br/>
        <w:t>Wasser brauchte, felsiges nicht neun,</w:t>
        <w:br/>
        <w:t>und auf die Gras Felder abschlag</w:t>
        <w:br/>
        <w:t>solten; diese aber ohne dem seiner</w:t>
        <w:br/>
        <w:t>abe leben musten, weil er bey dem</w:t>
        <w:br/>
        <w:t>rn Gouverneur gar viel einbrin</w:t>
        <w:br/>
        <w:t>hatte: so bauete er gleich hinter seinen</w:t>
        <w:br/>
        <w:t>gelegten Garten, und also an dem</w:t>
        <w:br/>
        <w:t>affer-Graben, eine Mühle, worauf</w:t>
        <w:br/>
        <w:t>ein Brod Korn mahlen ließ, und als</w:t>
        <w:br/>
        <w:t>hierdurch der Colonie, das gewöhnli</w:t>
        <w:br/>
        <w:t>Mahl-Geld entzogen ; welchem denn</w:t>
        <w:br/>
        <w:t>derum durch die Finger gesehen wur</w:t>
        <w:br/>
        <w:t xml:space="preserve">theils weil der </w:t>
      </w:r>
      <w:r>
        <w:rPr>
          <w:b/>
          <w:color w:val="DD2B05"/>
          <w:u w:val="single"/>
        </w:rPr>
        <w:t>HerzGouverneur</w:t>
      </w:r>
      <w:r>
        <w:t xml:space="preserve"> Wilhelm</w:t>
        <w:br/>
        <w:t>Adrian van der Stell auf seinem</w:t>
        <w:br/>
        <w:t>Vorhegelegen selbsten eine hatte: theils</w:t>
        <w:br/>
        <w:t>auch weil die Bürger und Eingesessene,</w:t>
        <w:br/>
        <w:t>die ihre Nothdurfft von allerhand Wah</w:t>
        <w:br/>
        <w:t>ren von der Compagnie kauffen musten,</w:t>
        <w:br/>
        <w:t>worüber er aber Directeur ware, nicht</w:t>
        <w:br/>
        <w:t>klagen, noch sich mit ihm, aus Beysorg</w:t>
        <w:br/>
        <w:t>ge abwerffen wolten, weil er ihnen nach</w:t>
        <w:br/>
        <w:t>mals das benötigte nicht folgen lassen</w:t>
        <w:br/>
        <w:t>dörffen, ob es sie gleich paar bezahlen</w:t>
        <w:br/>
        <w:t>musten.</w:t>
        <w:br/>
        <w:br/>
        <w:t>Nachdem er aber Anno 1707. zu růs</w:t>
        <w:br/>
        <w:t>cke nach Holland ist beruffen worden,</w:t>
        <w:br/>
        <w:t>wohin er auch nebst dem Herrn Gouver</w:t>
        <w:br/>
        <w:t>neur, und dem Prediger Cerrus Kalten,</w:t>
        <w:br/>
        <w:t>samt Francois van der Stell, Anno 1708.</w:t>
        <w:br/>
        <w:br/>
        <w:t>abgegangen, so hat er doch nicht gleich ans</w:t>
        <w:br/>
        <w:t>dern sein Gut verkauffen: sondern hat</w:t>
        <w:br/>
        <w:t>dasselbige unter der Verwaltung des</w:t>
        <w:br/>
        <w:t>Heran Amotis, gewesenen und abgesetzt</w:t>
        <w:br/>
        <w:t>ten Oberhaupts der Inful Mauricius,</w:t>
        <w:br/>
        <w:t>gelassen; welcher ihm die jährliche Ges</w:t>
        <w:br/>
        <w:t>fälle nach Holland remettiren müssen,</w:t>
        <w:br/>
        <w:t>wovon er daselbst sehr reichlich leben kön</w:t>
        <w:br/>
        <w:t>nen. Kurz vor meinem Abzug hat ver</w:t>
        <w:br/>
        <w:t>lauten wollen, als ob gedachte Güter</w:t>
        <w:br/>
        <w:t>sollten verkauffen werden; wie es nun</w:t>
        <w:br/>
        <w:t>eigentlich damit abgelauffen, kan ich nicht</w:t>
        <w:br/>
        <w:t>wissen, ist auch nicht viel daran gele</w:t>
        <w:br/>
        <w:t>gen. vor</w:t>
        <w:br/>
        <w:t>Das übrige Wasser, welches sich was</w:t>
        <w:br/>
        <w:t>von dem Regen- Affer hier und dort in in die</w:t>
        <w:br/>
        <w:t>diesem Dictrict in Paißen und andern Las Distri</w:t>
        <w:br/>
        <w:t>chen versammlet, wird den Sommer</w:t>
        <w:br/>
        <w:t>über ganz brack, das ist: es zimmet eis</w:t>
        <w:br/>
        <w:t>nen faltigen Geschmack an sich; welcher,</w:t>
        <w:br/>
        <w:t>wie länger das Wasser, ohne anderes</w:t>
        <w:br/>
        <w:t>frisch dazu kommendes stehet, je lánger</w:t>
        <w:br/>
        <w:t>je gesalzener wird. Dieweil aber kein</w:t>
        <w:br/>
        <w:t>bessers in der Nähe kan gefunden wers</w:t>
        <w:br/>
        <w:t>den, so müssen sich die Einwohner nur</w:t>
        <w:br/>
        <w:t>mit diesem vergnügen, und solches zu al</w:t>
        <w:br/>
        <w:t>lernen Gebrauch anwenden. boli</w:t>
        <w:br/>
        <w:t>Es ist aber dieser Diftrict nicht allein far</w:t>
        <w:br/>
        <w:t>Wasser sondern auch Holz-arm; mas</w:t>
        <w:br/>
        <w:t>sen sich die guten Einwohner nur mit al</w:t>
        <w:br/>
        <w:t>erhand Stauchen, und derselben ausgehauenen</w:t>
        <w:br/>
        <w:t>Wurzeln behelffen müssen.</w:t>
        <w:br/>
        <w:br/>
        <w:t>Wenn es so falt als in Teutschland was</w:t>
        <w:br/>
        <w:t>re, wüste ich nicht, was sie anfangen wür</w:t>
        <w:br/>
        <w:t>den, daferne sie nicht der Ordre gemäß</w:t>
        <w:br/>
        <w:t>leben, welche die Illuftr Compagnie,</w:t>
        <w:br/>
        <w:t>ben jeder Ausgab und Wegschickung</w:t>
        <w:br/>
        <w:t>der Länder, mit in die Erb-Briefe hinein wird</w:t>
        <w:br/>
        <w:t>setzen lasset, daß sie nemlich etliche Mor- gleich</w:t>
        <w:br/>
        <w:t>gen ihres geschenckten Landes mit Eichen-icht g</w:t>
        <w:br/>
        <w:t>Holz bepflanzen sollen; welches aber,</w:t>
        <w:br/>
        <w:t>weil es bishero noch gar nicht in obacht</w:t>
        <w:br/>
        <w:t>genommen, und in das Werck gesetzet M3</w:t>
        <w:br/>
        <w:t>flans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121.txt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94</w:t>
        <w:br/>
        <w:t>Erster Theil. VIII. Brief. rc.</w:t>
        <w:br/>
        <w:t>werden, dorffte es in dem Anfang sehr kläger oder den Land-drost zu bezahlen,</w:t>
        <w:br/>
        <w:t>schwer damit hergehen, es waͤre denn</w:t>
        <w:br/>
        <w:t>daß man dem Befehl eine schwere Straf-</w:t>
        <w:br/>
        <w:t>fe, oder gar die Beraubung des gegeben- lung geschehen war; da er doch nicht mehr</w:t>
        <w:br/>
        <w:t>nen Landes beyfußͤgete.</w:t>
        <w:br/>
        <w:br/>
        <w:t>Die Illustre Compagnie, ist ihnen</w:t>
        <w:br/>
        <w:t>und hat auch hier, gleichwie an dem run</w:t>
        <w:br/>
        <w:t>in diesem Stuͤck ruͤemlich vergangen,</w:t>
        <w:br/>
        <w:t>den Buͤschleim, Eichen-Baͤume ange-</w:t>
        <w:br/>
        <w:t>pflantze, welche vortrefflich aufwache</w:t>
        <w:br/>
        <w:t>jen, und wohl anschlagen. Damit aber</w:t>
        <w:br/>
        <w:t>niemand Schaden an diesen jungen Auf-</w:t>
        <w:br/>
        <w:t>koͤmolingen thun moͤge: so ist der</w:t>
        <w:br/>
        <w:t>Baum-Schaͤnder Straffe, das ist</w:t>
        <w:br/>
        <w:t>der Staub-Besen darauf gesetzet: wie</w:t>
        <w:br/>
        <w:t>denn eben deßwegen ein gewisser Buͤr-</w:t>
        <w:br/>
        <w:t>ger, den ich aus erheblichen Ursachen</w:t>
        <w:br/>
        <w:t>nicht nennen mag, daruͤber angeklaget, namgaͤengliche Weitraͤfftigkeit nicht</w:t>
        <w:br/>
        <w:t>auch mit einem langen Arrest und eine</w:t>
        <w:br/>
        <w:t>Geld-Straffe von 100. Rthl. an den An-</w:t>
        <w:br/>
        <w:t>gerichtlich beleget, auch nicht eher des</w:t>
        <w:br/>
        <w:t>Arrests entlassen worden, biß die Bejah-</w:t>
        <w:br/>
        <w:t>als 10. junge Staͤmme durch einen</w:t>
        <w:br/>
        <w:t>Compagnies-Diener beschaͤdigen lassen,</w:t>
        <w:br/>
        <w:t>und das Holtz von demselben kaͤäfflich an-</w:t>
        <w:br/>
        <w:t>genommen; welcher auch eben dieser Ur-</w:t>
        <w:br/>
        <w:t>sachen halben auf das Robben-Eyland ist</w:t>
        <w:br/>
        <w:t>gebandet worden.</w:t>
        <w:br/>
        <w:br/>
        <w:t>Jch sehe daß die Materie wider Ver-des Bri-</w:t>
        <w:br/>
        <w:t>mauthen, unter der Hand angewachsen, ses</w:t>
        <w:br/>
        <w:t>werde dahero genoͤtriget, das uͤbrige von</w:t>
        <w:br/>
        <w:t>Drachenstein und dem Lande von Wa-</w:t>
        <w:br/>
        <w:t>deren, auf eine andere Gelegenheit zu</w:t>
        <w:br/>
        <w:t>versparen. Unterdessen lebe der zu-</w:t>
        <w:br/>
        <w:t>ersichtlichen Hoffnung, Er werde diese</w:t>
        <w:br/>
        <w:t>uͤbel aufnehmen, und mir darbey erlau-</w:t>
        <w:br/>
        <w:t>ben daß ich allzeit bin und beharre</w:t>
        <w:br/>
        <w:t>Mein Herr. rc.</w:t>
        <w:br/>
        <w:br/>
        <w:t>Der VIII. Brief.</w:t>
        <w:br/>
        <w:t>Handelt von den beyden weit abgelegensten Bolonien/</w:t>
        <w:br/>
        <w:t>Drachenstein und Waveren: und zeiget der letzten Unvoll-</w:t>
        <w:br/>
        <w:t>kommenhat / nebst andern Merckwür-</w:t>
        <w:br/>
        <w:t>igkeiten an.</w:t>
        <w:br/>
        <w:t>Mein Herr.</w:t>
        <w:br/>
        <w:br/>
        <w:t>Bißher habe Ihm erst die</w:t>
        <w:br/>
        <w:t>beyden Bolonien von dem</w:t>
        <w:br/>
        <w:t>bosch vorgestellet, weil mir</w:t>
        <w:br/>
        <w:t>Voagebuͤage und Stellen-</w:t>
        <w:br/>
        <w:t>unnd genesen, de</w:t>
        <w:br/>
        <w:t>Sachen in engere Schrancken einzuge-</w:t>
        <w:br/>
        <w:t>hen. Es ist mir aber nicht unbewusst, daß</w:t>
        <w:br/>
        <w:t>noch zwo dergleichen Bolonien ruckstͤn-</w:t>
        <w:br/>
        <w:t>dig seyn, welche ebenfals etwas mstaͤn-</w:t>
        <w:br/>
        <w:t>diger mussen beschrieben werden. Doch</w:t>
        <w:br/>
        <w:t>weil mir nicht unbekandt, daß diese bey-</w:t>
        <w:br/>
        <w:t>de die juͤagsten seyn, und die letzte ersi</w:t>
        <w:br/>
        <w:t>kurtz vor meiner Zeit ist angefangen wor-</w:t>
        <w:br/>
        <w:t>den: so zweiffele nicht, es werde gegen-</w:t>
        <w:br/>
        <w:t>waͤartiger Brief sich so viel unterstehen</w:t>
        <w:br/>
        <w:t>koͤnnen, beyde Bolonien zugleich vorzu-</w:t>
        <w:br/>
        <w:t>stellen; absonderlich da bey der letzten gar</w:t>
        <w:br/>
        <w:t>wenig zu beobachten vorfallen wird.</w:t>
        <w:br/>
        <w:br/>
        <w:t>Damit mich nun aller Weitraͤafftig-</w:t>
        <w:br/>
        <w:t>keit entschlage, so berichte alsofort, daß</w:t>
        <w:br/>
        <w:t>die erste dieser beyden Bolonien, welche die</w:t>
        <w:br/>
        <w:t>Dracken steinische heisset, schon An. 1075.</w:t>
        <w:br/>
        <w:t>ist angefangen worden: und die der da-</w:t>
        <w:br/>
        <w:t>malige Herr Gouverneur, Simon van</w:t>
        <w:br/>
        <w:t>der Stell, nach dem auch der Stel-</w:t>
        <w:br/>
      </w:r>
      <w:r>
        <w:rPr>
          <w:b/>
          <w:color w:val="DD2B05"/>
          <w:u w:val="single"/>
        </w:rPr>
        <w:t>lenboschische</w:t>
      </w:r>
      <w:r>
        <w:t xml:space="preserve"> Beeirck zu enge werden</w:t>
        <w:br/>
        <w:t>wollte, aufzurichten begonnen; weil die-</w:t>
        <w:br/>
        <w:t>jenige, welche er aus der Illustren Com-</w:t>
        <w:br/>
        <w:t>pagnie ihren Diensten anliesse, und in</w:t>
        <w:br/>
        <w:t>reyheit stellete, buͤärgerliche Hand-</w:t>
        <w:br/>
        <w:t>thieren zu treiben, mit dem Überrest</w:t>
        <w:br/>
        <w:t xml:space="preserve">des </w:t>
      </w:r>
      <w:r>
        <w:rPr>
          <w:b/>
          <w:color w:val="DD2B05"/>
          <w:u w:val="single"/>
        </w:rPr>
        <w:t>Stellenboschischen</w:t>
      </w:r>
      <w:r>
        <w:t xml:space="preserve"> Gebietes, aus</w:t>
        <w:br/>
        <w:t>welchen bereits das Beste heraus genom-</w:t>
        <w:br/>
        <w:t xml:space="preserve">men war, sich </w:t>
      </w:r>
      <w:r>
        <w:rPr>
          <w:b/>
          <w:color w:val="DD2B05"/>
          <w:u w:val="single"/>
        </w:rPr>
        <w:t>nichtbegnu</w:t>
      </w:r>
      <w:r>
        <w:t>ͤgen konten, da-</w:t>
        <w:br/>
        <w:t>her selbige auch nicht Huͤvff-loß lassen</w:t>
        <w:br/>
        <w:t>wolte.</w:t>
        <w:br/>
        <w:br/>
        <w:t>Da nun einige Jahre hernach die</w:t>
        <w:br/>
        <w:t>aus Franckreich vertriebene Geformirte</w:t>
        <w:br/>
        <w:t>dazu kommen, welche auf durchdringen-</w:t>
        <w:br/>
        <w:t>de Vorsprach, derer Herren Staaten</w:t>
        <w:br/>
        <w:t>General, die Illustre Compagnie sammt</w:t>
        <w:br/>
        <w:t>ihren gantzen Famillen ohne Entgeld</w:t>
        <w:br/>
        <w:t>nach dem Capo bonae Spei uͤbereuͤarete</w:t>
        <w:br/>
        <w:t>so wurde diese Colonie freylich gar bald</w:t>
        <w:br/>
        <w:t>dergestalt mit Einwohnern angeeuͤalet,</w:t>
        <w:br/>
        <w:t>daß vor andere gar ein schlechter Platz</w:t>
        <w:br/>
        <w:t>uͤbrig bliebe. Wie denn noch auf den</w:t>
        <w:br/>
        <w:t>heutigen Tag offenbar zu sehen, daß in</w:t>
        <w:br/>
        <w:t>dieser gantzen sehr grossen Volck-reichen</w:t>
        <w:br/>
        <w:t>Colonie, der meiste Theil Frantzosen</w:t>
        <w:br/>
        <w:t>seyn; woferne nicht etwa der eine oder</w:t>
        <w:br/>
        <w:t>andere Teutsche bereits vor ihrer Ankunfft</w:t>
        <w:br/>
        <w:t>allda gewohnet, oder sich durch eine ge-</w:t>
        <w:br/>
        <w:t>troffen Heyrath eingeschlichen; oder,</w:t>
        <w:br/>
        <w:t>auch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122.txt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VIII. Brief. 2c.</w:t>
        <w:br/>
        <w:br/>
        <w:t>ich vor paares Geld einen solchen Platz</w:t>
        <w:br/>
        <w:t>Der Land-Gut erkaufet hat.</w:t>
        <w:br/>
        <w:t>Woferne dem Heren P. Tachart zu</w:t>
        <w:br/>
        <w:t>auen, hat sie den Namen Drachenstein</w:t>
        <w:br/>
        <w:t>Anfang nicht gehabt. Denn dieser</w:t>
        <w:br/>
        <w:t>get in feiner Samischen Reise p. m. 94.</w:t>
        <w:br/>
        <w:br/>
        <w:t>ß sie erstlich soll höllenbock geheissen</w:t>
        <w:br/>
        <w:t>ben. Weil mir aber niemaln weder</w:t>
        <w:br/>
        <w:t>selbst in dem Lande, noch durch Lesung</w:t>
        <w:br/>
        <w:t>derer Auctorum etwas von derglei</w:t>
        <w:br/>
        <w:t>en Benennung vorgekommen: so</w:t>
        <w:br/>
        <w:t>veiffeln zwar nicht an der aufrichtigen</w:t>
        <w:br/>
        <w:t>relacion gedachten Heren P. Tachards,</w:t>
        <w:br/>
        <w:t>ohl aber an der Aufrichtigkeit des</w:t>
        <w:br/>
        <w:t>eran Gouverneurs, welcher dieses dem</w:t>
        <w:br/>
        <w:t>Deren Patri zweiffels ohne zum Possen,</w:t>
        <w:br/>
        <w:t>nd ihm eine Schnalle anzuhenken, vor</w:t>
        <w:br/>
        <w:t>bracht hat. Es ist mir seine Art, dem</w:t>
        <w:br/>
        <w:t>euten was weiß zu machen bester massen</w:t>
        <w:br/>
        <w:t>kindt, und hat er mir offtmals Dinge</w:t>
        <w:br/>
        <w:t>ehlet, die ganz wider alle Vernunfft,</w:t>
        <w:br/>
        <w:t>Aleichwohl aber haben wolte, daß man</w:t>
        <w:br/>
        <w:t>glauben und vor wahr annehmen</w:t>
        <w:br/>
        <w:t>lte, weil er es seinem Vorgeben nach</w:t>
        <w:br/>
        <w:t>fahren oder doch wenigstens erzehlet</w:t>
        <w:br/>
        <w:t>itte.</w:t>
        <w:br/>
        <w:br/>
        <w:t>Ich fan mich nicht enthalten, diese</w:t>
        <w:br/>
        <w:t>Beschuldigung unter andern mit einer</w:t>
        <w:br/>
        <w:t>rzehlung zu bestettigen, die er mir</w:t>
        <w:br/>
        <w:t>mo 1706. in dem Monat Novembris</w:t>
        <w:br/>
        <w:t>besten abgestattet. Denn da ich in eis</w:t>
        <w:br/>
        <w:t>gen Verrichtungen bey ihm auf seinem</w:t>
        <w:br/>
        <w:t>plaisirlichen Constantia war, erzehlete er</w:t>
        <w:br/>
        <w:t>ir unter andern Difcursen folgendes:</w:t>
        <w:br/>
        <w:t>ls er eine Reise, nach denen ohngefehr</w:t>
        <w:br/>
        <w:t>oo. Meilen tief im Lande gegen Monomotapa</w:t>
        <w:br/>
        <w:t>gelegen Kupffer Bergen, zum</w:t>
        <w:br/>
        <w:t>Dienste der Illustren Compagnie inner</w:t>
        <w:br/>
        <w:t>alb 6. Monaten gethan, wäre er auf</w:t>
        <w:br/>
        <w:t>men sehr hohen Berg fommen, allwo er</w:t>
        <w:br/>
        <w:t>berrachten müssen. Danun der Mond</w:t>
        <w:br/>
        <w:t>lánger je höher gestiegen, und endlich</w:t>
        <w:br/>
        <w:t>ar über seinen Scheitel: Punct hinweg</w:t>
        <w:br/>
        <w:t>gangen, hätte er deutlich hören und</w:t>
        <w:br/>
        <w:t>erden können, daß der Mond keines</w:t>
        <w:br/>
        <w:t>Weges so weit von der Erden entfernet</w:t>
        <w:br/>
        <w:t>are, als die Astronomi vorgaben, son</w:t>
        <w:br/>
        <w:t>ern viel näher ben selbiger stehen mus</w:t>
        <w:br/>
        <w:t>e, weil er gehöret und gespühren, daß</w:t>
        <w:br/>
        <w:t>ch das Gras beweget und berauschet</w:t>
        <w:br/>
        <w:t>Båre mir nun nicht ein bessers be</w:t>
        <w:br/>
        <w:t>ust gewesen, würde wohl etwas daran</w:t>
        <w:br/>
        <w:t>zweiffelt haben. Inzwischen fragte er</w:t>
        <w:br/>
        <w:t>mich noch beherzt darauf, was ich als</w:t>
        <w:br/>
        <w:t>n Philofophus und Astronomus das</w:t>
        <w:br/>
        <w:t>on gedachte? weil ich Bedencken truge,</w:t>
        <w:br/>
        <w:t>om in seinem Haufe etwas zu widerstre</w:t>
        <w:br/>
        <w:t>Den: so antwortete ihm nur, daß ich es</w:t>
        <w:br/>
        <w:t>glaubet, weil er, als der Experientiae es</w:t>
        <w:br/>
        <w:t>erzehlete: ben mir aber dachte ich gewiß</w:t>
        <w:br/>
        <w:t>ganz anders, marckte auch nicht allein</w:t>
        <w:br/>
        <w:t>aus dieser, sondern noch vielen andern der</w:t>
        <w:br/>
        <w:t>gleichen erdichteten Erzehlunge, daß</w:t>
        <w:br/>
        <w:t>er mir entweder eine Schnalle anhangen,</w:t>
        <w:br/>
        <w:t>oder mich dadurch probiren wolte, ob</w:t>
        <w:br/>
        <w:t>ihm das Obstat halten würde; welches</w:t>
        <w:br/>
        <w:t>ihm aber beydes nicht beglücket ist.</w:t>
        <w:br/>
        <w:br/>
        <w:t>Auf solche Weise glaube auch ganz Judic</w:t>
        <w:br/>
        <w:t>lich sey die obige Erzehlung dem Herna</w:t>
        <w:br/>
        <w:t>P. Tachart beygebracht und vorgestellet riche</w:t>
        <w:br/>
        <w:t>worden: massen es sich ja gar nicht raus</w:t>
        <w:br/>
        <w:t>men würde, eine so lang vorhero etabilirte</w:t>
        <w:br/>
        <w:t>Colonie, alsdenn erst wieder um zu</w:t>
        <w:br/>
        <w:t>tauffen, und demjenigen, dessen Zorn</w:t>
        <w:br/>
        <w:t>man fürchten muß, dadurch eine Ehre</w:t>
        <w:br/>
        <w:t>anzuthun, der selbst gegenwärtig, die</w:t>
        <w:br/>
        <w:t>Sache näher fonte erfahren, nicht allein</w:t>
        <w:br/>
        <w:t>von denen anwesenden Leuten, welche</w:t>
        <w:br/>
        <w:t>den Namen Höllenbock nicht gleich wür</w:t>
        <w:br/>
        <w:t>den vergessen, und mit dem von Dracken</w:t>
        <w:br/>
        <w:t>stein verwechseln können; sondern auch</w:t>
        <w:br/>
        <w:t>aus denen Büchern der Secretary, wel</w:t>
        <w:br/>
        <w:t>che ihm gar leicht das Widerspiel hätten</w:t>
        <w:br/>
        <w:t>darhun können: bleibet also wohl des</w:t>
        <w:br/>
        <w:t>Herin P. Tachards Relation wahr, jes</w:t>
        <w:br/>
        <w:t>doch die Erzehlung des Herm Gouverneurs</w:t>
        <w:br/>
        <w:t>ist falsch. Dief eng</w:t>
        <w:br/>
        <w:t>Daß aber der Herz Commisfarium,</w:t>
        <w:br/>
        <w:t xml:space="preserve">General N. van </w:t>
      </w:r>
      <w:r>
        <w:rPr>
          <w:b/>
          <w:color w:val="DD2B05"/>
          <w:u w:val="single"/>
        </w:rPr>
        <w:t>Rhedeherz</w:t>
      </w:r>
      <w:r>
        <w:t xml:space="preserve"> aufdrucken-man</w:t>
        <w:br/>
        <w:t>stein, aus Gelderland gebürtig, Anno fall</w:t>
        <w:br/>
        <w:t>1685. und eben zu der Zeit an dem Vorbrach</w:t>
        <w:br/>
        <w:t>gebürge der guten Hoffnung gewesen</w:t>
        <w:br/>
        <w:t>als der Herz P. Tachart sich auch daselbst</w:t>
        <w:br/>
        <w:t>befunden: solches erhellet nicht nur</w:t>
        <w:br/>
        <w:t>aus eben ist gedachten P. Tachards Reife</w:t>
        <w:br/>
        <w:t>aady Siam p. m. 65. sondern es ist mir</w:t>
        <w:br/>
        <w:t>auch aus andern Schrifften, ja selbst</w:t>
        <w:br/>
        <w:t>aus seiner Namens Unterschrifft begter</w:t>
        <w:br/>
        <w:t>massen bekandt, die er als Commislarius</w:t>
        <w:br/>
        <w:t>General im gedachten Jahr unter</w:t>
        <w:br/>
        <w:t>schrieben, und noch bey der Secretary</w:t>
        <w:br/>
      </w:r>
      <w:r>
        <w:rPr>
          <w:b/>
          <w:color w:val="DD2B05"/>
          <w:u w:val="single"/>
        </w:rPr>
        <w:t>amStellenbosch</w:t>
      </w:r>
      <w:r>
        <w:t xml:space="preserve"> verwahret liegen. Wer</w:t>
        <w:br/>
        <w:t>siehet nun nicht, daß der Name Hellen</w:t>
        <w:br/>
        <w:t>bock, nur ein Figmentum, und dem</w:t>
        <w:br/>
        <w:t>herin P. Tachart statt einer Fabel er- Col</w:t>
        <w:br/>
        <w:t>Zu dieses grossen, berühmten und Dra</w:t>
        <w:br/>
        <w:t>sehr genereusen Berens van der Rhede fein</w:t>
        <w:br/>
        <w:t>Ehre nun hat der Herz Simon van der тоб</w:t>
        <w:br/>
        <w:t>Cell, diese zehen Jahre zuvor etabilirt-ibre</w:t>
        <w:br/>
        <w:t>te und bereits vor seiner Ankunfft nemen</w:t>
        <w:br/>
        <w:t>nennet Colonie, Drachenstein genennet,</w:t>
        <w:br/>
        <w:t>damit er desto weniger etwas böses von</w:t>
        <w:br/>
        <w:t>ihm möchte zu befürchten haben. Denn</w:t>
        <w:br/>
        <w:t>wie ich schon einmal berichtet, so hatte bee</w:t>
        <w:br/>
        <w:t>rührter Commislarius General vollkom</w:t>
        <w:br/>
        <w:t>mene Macht und Gewalt, alles, was</w:t>
        <w:br/>
        <w:t>recht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123.txt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VIII, Brief. 2.</w:t>
        <w:br/>
        <w:br/>
        <w:t>icht recht angerichtet, bestellet und aus</w:t>
        <w:br/>
        <w:t>geführet wurde, zum besten Dienst der</w:t>
        <w:br/>
        <w:t>florierten Compagnie zu verändern,</w:t>
        <w:br/>
        <w:t>Gouverneurs und andere hohe Minister</w:t>
        <w:br/>
        <w:t>b, hingegen aber wiederum andere ein</w:t>
        <w:br/>
        <w:t>und in der vorigen Stelle zu setzen: und</w:t>
        <w:br/>
        <w:t>aß sich gedachte Compagnie solches als</w:t>
        <w:br/>
        <w:t>cs also wolte gefallen lassen, als ob sie es</w:t>
        <w:br/>
        <w:t>lesten gethan und ausgeführet hätte.</w:t>
        <w:br/>
        <w:br/>
        <w:t>Nun gienge freylich die Rede vielbel</w:t>
        <w:br/>
        <w:t>ig, daß auch dieser Herz van der Stell,</w:t>
        <w:br/>
        <w:t>nicht zum besten dabey stünde; ja es</w:t>
        <w:br/>
        <w:t>aorte ihn wohl vielleicht sein eigen Ges</w:t>
        <w:br/>
        <w:t>wissen dessen überführet haben: darum</w:t>
        <w:br/>
        <w:t>gedachte er ohne Zweiffel das Prævenire</w:t>
        <w:br/>
        <w:t>u spielen, und diese festgedichte Colonie</w:t>
        <w:br/>
        <w:t>nach dieses Herm Geschlechts-Nas</w:t>
        <w:br/>
        <w:t>nen, Drachenstein zu nennen; damit er</w:t>
        <w:br/>
        <w:t>esto eher ein Aug zu thun, und ihm in</w:t>
        <w:br/>
        <w:t>Frieden ben seiner honorablen und probablen</w:t>
        <w:br/>
        <w:t>Bedienung lassen möchte; welches</w:t>
        <w:br/>
        <w:t>om denn auch, wie die Erfahrung nachge</w:t>
        <w:br/>
        <w:t>ende gewiesen, sehr wohl angegangen.</w:t>
        <w:br/>
        <w:br/>
        <w:t>Aus eben dem Fundamente, aus wel</w:t>
        <w:br/>
        <w:t>hen der jetztgedachte Fratrum des Heren</w:t>
        <w:br/>
        <w:t>Tachards entsprungen, halte mich</w:t>
        <w:br/>
        <w:t>Anzeich versichert, sey auch derjenige</w:t>
        <w:br/>
        <w:t>kommen, welchen er D. m. 94. seiner</w:t>
        <w:br/>
        <w:t>Samischen Reise anführet, wenn er</w:t>
        <w:br/>
        <w:t>icht mir den Abstand dieser Colonie von</w:t>
        <w:br/>
        <w:t>em Vorgebürge viel anders determini</w:t>
        <w:br/>
        <w:t>et, als er in der That ist: sondern auch</w:t>
        <w:br/>
        <w:t>aben füget, daß Anfangs 80. Famillen</w:t>
        <w:br/>
        <w:t>wesen, welche diese Colonie zu bemol</w:t>
        <w:br/>
        <w:t>en, dahin gezogen. Denn ausser dem,</w:t>
        <w:br/>
        <w:t>aß eine Autan dieser Colonie von dem</w:t>
        <w:br/>
        <w:t>Capo du bonne esperance zu dererminiren,</w:t>
        <w:br/>
        <w:t>fast unmöglich scheinet, wenn</w:t>
        <w:br/>
        <w:t>an nicht vorhero den festen Terminum</w:t>
        <w:br/>
        <w:t>dequem namhafft machet; weil dieselbe</w:t>
        <w:br/>
        <w:t>gar weit-läufftig ist, daß einige Hauser</w:t>
        <w:br/>
        <w:t>ahe, die andere hingegen sehr weit da</w:t>
        <w:br/>
        <w:t>on abstehen: so wird niemand leicht</w:t>
        <w:br/>
        <w:t>h zu glauben bewogen werden können,</w:t>
        <w:br/>
        <w:t>ß so. Famillen vor der Ankunfft der</w:t>
        <w:br/>
        <w:t>flüchtlinge aus Franckreich, solten von</w:t>
        <w:br/>
        <w:t>rem alten Sie aufgebrochen und das</w:t>
        <w:br/>
        <w:t>n gegangen seyn, weil sonsten noch</w:t>
        <w:br/>
        <w:t>eniger sich einzubilden ist, wo denn</w:t>
        <w:br/>
        <w:t>ese 80. Familien hergekommen seyn?</w:t>
        <w:br/>
        <w:t>Daß aber so. Franzdsische Familien</w:t>
        <w:br/>
        <w:t>gekommen seyn, und sich in der Conde</w:t>
        <w:br/>
        <w:t>von Drakenstein niedergelassen has</w:t>
        <w:br/>
        <w:t>n, wird gar nicht in Zweiffel gezogen.</w:t>
        <w:br/>
        <w:br/>
        <w:t>ur dieses stünde zu erweisen, daß sie vor</w:t>
        <w:br/>
        <w:t>m Jahre 1685. und auf einmal ange</w:t>
        <w:br/>
        <w:t>auch zugleich darnach zuges</w:t>
        <w:br/>
        <w:t>ingen waren. Es ist also nicht auf einmal</w:t>
        <w:br/>
        <w:t>id bey dem ersten Anfang geschehen,</w:t>
        <w:br/>
        <w:t>das 80. Famillen dahin gelanget: sondern</w:t>
        <w:br/>
      </w:r>
      <w:r>
        <w:rPr>
          <w:b/>
          <w:color w:val="DD2B05"/>
          <w:u w:val="single"/>
        </w:rPr>
        <w:t>fucceffive</w:t>
      </w:r>
      <w:r>
        <w:t>, nachdem nemlich die Franko</w:t>
        <w:br/>
        <w:t>fische Flüchtlinge von Zeit zu Zeit anges</w:t>
        <w:br/>
        <w:t>kommen; deren aber gewißlich vielmehr</w:t>
        <w:br/>
        <w:t>denn go. Famillen sind; wie mich solches</w:t>
        <w:br/>
        <w:t>die gehaltene Register am Stellenbusch</w:t>
        <w:br/>
        <w:t>klárlich gelehret haben, ohne daß man</w:t>
        <w:br/>
        <w:t>dennoch diejenige dabey zu zehlen nöthig</w:t>
        <w:br/>
        <w:t>hat, welche entweder daselbst erzogen</w:t>
        <w:br/>
        <w:t>worden, und nunmehro beheyrathen</w:t>
        <w:br/>
        <w:t>haben; ohne auch daß man gemessiget</w:t>
        <w:br/>
        <w:t>wird, einen allda wohnenden Teutschen</w:t>
        <w:br/>
        <w:t>Einwohner darzu zu rechnen. wird</w:t>
        <w:br/>
        <w:t>Ware er nicht so hintergangen wor</w:t>
        <w:br/>
        <w:t>den, oder hätte die Freyheit gehabt, sich. T</w:t>
        <w:br/>
        <w:t>selbsten in dem Lande umzusehen, er hu</w:t>
        <w:br/>
        <w:t>würde unfehlbar gewissere Nachricht</w:t>
        <w:br/>
        <w:t>so wohl von dem einem als von dem an</w:t>
        <w:br/>
        <w:t>dern eingebolet haben. Es ist ihm dahero</w:t>
        <w:br/>
        <w:t>dieses leichtlich zu gut zu halten, alfons</w:t>
        <w:br/>
        <w:t>derlich da er in andern Stücken noch</w:t>
        <w:br/>
        <w:t>ziemlich accurrat ist, und sehr aufrichtig</w:t>
        <w:br/>
        <w:t>schreibet. Um Ihm also mein Herz, die</w:t>
        <w:br/>
        <w:t>wahre Distanz befandt zu machen, so</w:t>
        <w:br/>
        <w:t>bin vor allen Dingen gezwungen, den</w:t>
        <w:br/>
        <w:t>Terminum ad quem zu bestimmen: und</w:t>
        <w:br/>
        <w:t xml:space="preserve">der soll hier die </w:t>
      </w:r>
      <w:r>
        <w:rPr>
          <w:b/>
          <w:color w:val="DD2B05"/>
          <w:u w:val="single"/>
        </w:rPr>
        <w:t>Drackensteinische</w:t>
      </w:r>
      <w:r>
        <w:t xml:space="preserve"> Kirche</w:t>
        <w:br/>
        <w:t>seyn, als welche bey nahe in der Mitte</w:t>
        <w:br/>
        <w:t>dieser Colonie stehet; diese also lieget</w:t>
        <w:br/>
        <w:t>von dem Capo du bonne esperance 14Meilen</w:t>
        <w:br/>
        <w:t>ab, und zwar nach der Gegend</w:t>
        <w:br/>
        <w:t>Osten gen Norden, oder Ost. Drac</w:t>
        <w:br/>
        <w:t>Die Grenzen dieser grossen und weit</w:t>
        <w:br/>
        <w:t>läufftige Colonie, find gegen Mittag Die</w:t>
        <w:br/>
        <w:t>oder Süden der Berg Kehrwieder Ben b</w:t>
        <w:br/>
        <w:t>von welchen bereits in meinen vorigen ist eini</w:t>
        <w:br/>
        <w:t>Anlehnung gethan worden. Gegen Osten Colo</w:t>
        <w:br/>
        <w:t>oder Morgen, wird sie von einer lang an</w:t>
        <w:br/>
        <w:t>einander hangenden Seyhe Berge ums</w:t>
        <w:br/>
        <w:t>schlossen die von eben dieser Coloni ihren</w:t>
        <w:br/>
        <w:t xml:space="preserve">Namen entlehnen und </w:t>
      </w:r>
      <w:r>
        <w:rPr>
          <w:b/>
          <w:color w:val="DD2B05"/>
          <w:u w:val="single"/>
        </w:rPr>
        <w:t>derDrackensteinis</w:t>
      </w:r>
      <w:r>
        <w:br/>
        <w:t>sebe Berge genennet werden: von welchen</w:t>
        <w:br/>
        <w:t>ich denjenigen, welcher der nächste am voz</w:t>
        <w:br/>
        <w:t>gedachten Kehre wieder ist als An. 1708.</w:t>
        <w:br/>
        <w:br/>
        <w:t>in Gesellschafft einiger guter Freunde,</w:t>
        <w:br/>
        <w:t>nach den Hottentotten, und nach dem ateke</w:t>
        <w:br/>
        <w:t>warmen Bade zureiset, darum den Bera</w:t>
        <w:br/>
        <w:t>Verdruß Berg genennet, weil er mir nen</w:t>
        <w:br/>
        <w:t>und meinen Reise Gefährten sehr groß</w:t>
        <w:br/>
        <w:t>sen Verdruß, einen Hauffen Schweiß</w:t>
        <w:br/>
        <w:t>und viele Mühe verursachet, che wir dar</w:t>
        <w:br/>
        <w:t>über gekommen seyn. DeA</w:t>
        <w:br/>
        <w:t>Denn weil er sehr gähe hinauf gehet, Best</w:t>
        <w:br/>
        <w:t>so fan man nicht gerades Weges hinan licher</w:t>
        <w:br/>
        <w:t>kommen, sondern man hat nöthig, eine</w:t>
        <w:br/>
        <w:t>rechte Schnecken Linie zu machen, und</w:t>
        <w:br/>
        <w:t>muß also mit grosser Mühe hinaufsteigen;</w:t>
        <w:br/>
        <w:t>welche noch grösser und beschwerlicher</w:t>
        <w:br/>
        <w:t>wird, wenn man die kleine auf den schma</w:t>
        <w:br/>
        <w:t>len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124.txt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VIII. Brief. c.</w:t>
        <w:br/>
        <w:br/>
        <w:t>1 Weg liegende spießige Steine conferieret,</w:t>
        <w:br/>
        <w:t>die man unter währenden Gehen</w:t>
        <w:br/>
        <w:t>hr wohl gewahr wird; sintemal mange</w:t>
        <w:br/>
        <w:t>jungen ist vom Pferde abzusteigen,</w:t>
        <w:br/>
        <w:t>d so hinauf auch ganz hinüber zu ge</w:t>
        <w:br/>
        <w:t>n, weil offtmals der Weg so eng,</w:t>
        <w:br/>
        <w:t>mahl und gefährlich, daß man gar</w:t>
        <w:br/>
        <w:t>ctlich samt dem Pferde hinab stirn,</w:t>
        <w:br/>
        <w:t>und das Leben dabey einbissen</w:t>
        <w:br/>
        <w:t>nte.</w:t>
        <w:br/>
        <w:br/>
        <w:t>Gegen Norden oder Mitternacht,</w:t>
        <w:br/>
        <w:t>rd diese Colonie theils von den Has</w:t>
        <w:br/>
        <w:t>Saldancha Bay der feinen Namen von</w:t>
        <w:br/>
        <w:t>tem daselbst verunglückten Portugiese</w:t>
        <w:br/>
        <w:t>en Capitain führet: theils auch schon</w:t>
        <w:br/>
        <w:t>vas mehr gegen Westen oder Abend</w:t>
        <w:br/>
        <w:t>n denen grünen Klops: Bergen oder</w:t>
        <w:br/>
        <w:t>übeln umgeben; von welchen, wie</w:t>
        <w:br/>
        <w:t>ch von den Salz Pfannen, die sich</w:t>
        <w:br/>
        <w:t>den Zwischen Thälern befinden, im</w:t>
        <w:br/>
        <w:t>erfolg etwas mehrers werde sagen muß</w:t>
        <w:br/>
        <w:t>1. Recht gegen Westen aber oder ge</w:t>
        <w:br/>
        <w:t>1 Abend, scheinet die Natur selbsten</w:t>
        <w:br/>
        <w:t>vorhero schon beschriebene Bocca,</w:t>
        <w:br/>
        <w:t>und den in derselben befindlichen</w:t>
        <w:br/>
        <w:t>Werde Berg, zu Grenzen gesetzet zu has</w:t>
        <w:br/>
        <w:t>1; von dessen Benennung oben auch</w:t>
        <w:br/>
        <w:t>on bereits Bericht ertheilet worden,</w:t>
        <w:br/>
        <w:t>hero ich hier die Wiederholung, vor</w:t>
        <w:br/>
        <w:t>löthig erachte.</w:t>
        <w:br/>
        <w:br/>
        <w:t>Diese fell griffe Colonie, fan füge</w:t>
        <w:br/>
        <w:t>in 4. besondere Diftrict eingetheilet</w:t>
        <w:br/>
        <w:t>ében, wenn man nemlich denjenigen,</w:t>
        <w:br/>
        <w:t>sondem Kehre wieder biß zu der Kirs</w:t>
        <w:br/>
        <w:t>die gleichsam mitten in dieser Colliget,</w:t>
        <w:br/>
        <w:t>das ist: den obern Theil zu ei</w:t>
        <w:br/>
        <w:t>n besondern Districte machet; und</w:t>
        <w:br/>
        <w:t>1, der von der Kirche hinunter biß an</w:t>
        <w:br/>
        <w:t>Wagenmachers Valley, das ist:</w:t>
        <w:br/>
        <w:t xml:space="preserve">an die Wohnung des </w:t>
      </w:r>
      <w:r>
        <w:rPr>
          <w:b/>
          <w:color w:val="DD2B05"/>
          <w:u w:val="single"/>
        </w:rPr>
        <w:t>Drackensteinien</w:t>
      </w:r>
      <w:r>
        <w:br/>
        <w:t>Bürgermeisters Francois du Toit</w:t>
        <w:br/>
        <w:t>et, auch zu einen besondern Theil,</w:t>
        <w:br/>
        <w:t>also dieses gauge grosse Thal in zween</w:t>
        <w:br/>
        <w:t>che Theile theilet. Der dritte wird</w:t>
        <w:br/>
        <w:t>Wagenmachers Valley selbsten seyn</w:t>
        <w:br/>
        <w:t>nen; welche drey bißhero benennet</w:t>
        <w:br/>
        <w:t>eile, die griffe Berg-Revier wie sie die</w:t>
        <w:br/>
        <w:t>wohner nennen, durchlauffet. Der</w:t>
        <w:br/>
        <w:t>die Dictrict konte formiret were</w:t>
        <w:br/>
        <w:t>I von denen andern besondern Daten,</w:t>
        <w:br/>
        <w:t>die man zwar zu dieser Colonie</w:t>
        <w:br/>
        <w:t>net, gleichwohl aber affer ihren</w:t>
        <w:br/>
        <w:t>engen liegen; als da sind: des Ries</w:t>
        <w:br/>
        <w:t>ks Castell, die 24. Revieren, die Hd</w:t>
        <w:br/>
        <w:t>Berge die Piquer und andere</w:t>
        <w:br/>
        <w:t>age mehr.</w:t>
        <w:br/>
        <w:br/>
        <w:t>Man könte sie auch wol anders ein</w:t>
        <w:br/>
        <w:t>iren, und jeden kleinen Dictrict abson</w:t>
        <w:br/>
        <w:t>lich zu einem kleinen Theil machen,</w:t>
        <w:br/>
        <w:t>auf welche Weise freylich vielmehr als 4.</w:t>
        <w:br/>
        <w:br/>
        <w:t>heraus kámen: alleine es duͤrffte alsdenn</w:t>
        <w:br/>
        <w:t>ebenso wenig conciperet werden können,</w:t>
        <w:br/>
        <w:t>als ob man in einer General Land Chars</w:t>
        <w:br/>
        <w:t>te von Teutschland, sich alle absonderliche</w:t>
        <w:br/>
        <w:t>Gebiete von allen Reichs Grafen,</w:t>
        <w:br/>
        <w:t>Reichs Rittern, Reichs Städten</w:t>
        <w:br/>
        <w:t>und vielen andern Herrschafften in genere</w:t>
        <w:br/>
        <w:t>wolte vorstellen lassen. Ich bleibe</w:t>
        <w:br/>
        <w:t>dahero vielmehr bey obiger Abtheilung,</w:t>
        <w:br/>
        <w:t>ob auch gleich dieselbe nicht allzu nett und</w:t>
        <w:br/>
        <w:t>accurat heraus kommet; sage aber un</w:t>
        <w:br/>
        <w:t>erdessen, daß diese grosse und weit aus</w:t>
        <w:br/>
        <w:t>Griff</w:t>
        <w:br/>
        <w:t>gestreckte Colonie, die alleine bey nahe ei Colo</w:t>
        <w:br/>
        <w:t>nen so grossen Umfang hinweg zimmet,</w:t>
        <w:br/>
        <w:t>als alle 17. Provide en der Spanischen</w:t>
        <w:br/>
        <w:t>Niederlande, dennoch noch mit keinem</w:t>
        <w:br/>
        <w:t>besondern Rath Hause versehen ist</w:t>
        <w:br/>
        <w:t>obgleich aus ihren Einwohnern jährlich Hatf</w:t>
        <w:br/>
        <w:t>Bürgermeister erwählet werden. Denn Rath</w:t>
        <w:br/>
        <w:t>diese machen mit denen von Stellen aus</w:t>
        <w:br/>
        <w:t>bosch, wohin sie auch allezeit in die</w:t>
        <w:br/>
        <w:t>Raths Versammlung kommen müssen,</w:t>
        <w:br/>
        <w:t>einen Magistrat aus dessen beständiger</w:t>
        <w:br/>
        <w:t>Præfident der Land-drost ist. Es ist auch</w:t>
        <w:br/>
        <w:t>noch kein Dorff, wie am Stellenbusch</w:t>
        <w:br/>
        <w:t>angebeget, sondern die Einwohner woh</w:t>
        <w:br/>
        <w:t>nen hier und dorten von einander abbes</w:t>
        <w:br/>
        <w:t>sondert, und haben weiter keine Gemeins</w:t>
        <w:br/>
        <w:t>chafft eingebäuden miteinander, als die</w:t>
        <w:br/>
        <w:t>Kirche, eine Wasser Mühle und einige</w:t>
        <w:br/>
        <w:t>Steige, wie im Verfolg zu vernehmen</w:t>
        <w:br/>
        <w:t>seyn wird.</w:t>
        <w:br/>
        <w:br/>
        <w:t>Was nun den ersten und obersten</w:t>
        <w:br/>
        <w:t>auch Südlichen Theil dieser Colonie bes</w:t>
        <w:br/>
        <w:t>trifft, so werden einem viele schöne Land Bied</w:t>
        <w:br/>
        <w:t>Güter und Keyereyen zu Gesichte kom fe Th</w:t>
        <w:br/>
        <w:t>men, wenn man es durchzureisen Lust dieser</w:t>
        <w:br/>
        <w:t>hat. Ich nenne aber mit Fleiß diese</w:t>
        <w:br/>
        <w:t>an die Französische Flüchtlinge ge</w:t>
        <w:br/>
        <w:t>schanckte Länder nur Keyereyen. Nicht</w:t>
        <w:br/>
        <w:t>etwan als ob das Land so gut nicht ware</w:t>
        <w:br/>
        <w:t>als das am Stellenbusch; oder als ob</w:t>
        <w:br/>
        <w:t>diese Flüchtlinge die Französische Manier</w:t>
        <w:br/>
        <w:t>vergessen oder zu Haus gelauffen hätten,</w:t>
        <w:br/>
        <w:t>und sich nach der hiesigen Einwohner</w:t>
        <w:br/>
        <w:t>Gewonheit richten wollen; sondern nur</w:t>
        <w:br/>
        <w:t>darum, weil sie bißhero noch nicht sa fa</w:t>
        <w:br/>
        <w:t>recht im Stande gewesen, ihre schlechte</w:t>
        <w:br/>
        <w:t>Hütten und geringe Bauern Hauser ab</w:t>
        <w:br/>
        <w:t xml:space="preserve">zubrechen, und solche Häufer </w:t>
      </w:r>
      <w:r>
        <w:rPr>
          <w:b/>
          <w:color w:val="DD2B05"/>
          <w:u w:val="single"/>
        </w:rPr>
        <w:t>aufzufüh</w:t>
      </w:r>
      <w:r>
        <w:br/>
        <w:t>ren, die dem Einkommen ihres Landes</w:t>
        <w:br/>
        <w:t>gemäßeren.</w:t>
        <w:br/>
        <w:br/>
        <w:t>Denn sie haben meist alles mit</w:t>
        <w:br/>
        <w:t>schweren Schulden anfangen müssen, rühret</w:t>
        <w:br/>
        <w:t>haben dahero sich biß dato bemühet, erst</w:t>
        <w:br/>
        <w:t>ihre gemachte Schulden wieder zu bejah</w:t>
        <w:br/>
        <w:t>len, und auf freyen Füssen zu stehen.</w:t>
        <w:br/>
        <w:t>Nach diesem halte mich wohl versichert M</w:t>
        <w:br/>
        <w:t>Daß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125.txt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VIII. Brief. 2c.</w:t>
        <w:br/>
        <w:br/>
        <w:t>aß fie gewiß anfangen werden, bessere,</w:t>
        <w:br/>
        <w:t>nd dem Ertrag des Landes proportionierte</w:t>
        <w:br/>
        <w:t>Häufer und andere Gebäude dar</w:t>
        <w:br/>
        <w:t>uf zu setzen; wie solches bereits einige</w:t>
        <w:br/>
        <w:t>ethan haben, deren Güter ich auch das</w:t>
        <w:br/>
        <w:t>urch unterschieden, daß sie Land Gus</w:t>
        <w:br/>
        <w:t>Er genennet habe.</w:t>
        <w:br/>
        <w:br/>
        <w:t>Stücke grob Vieh, Ochsen und Kühe</w:t>
        <w:br/>
        <w:t>und wenigstens 600. Stücke klein Vich,</w:t>
        <w:br/>
        <w:t>nemlich Schaffe, auch wohl noch drey</w:t>
        <w:br/>
        <w:t>mal so viel halten solle und müste; sons</w:t>
        <w:br/>
        <w:t>dern es ist ja genug, wenn einer so viel</w:t>
        <w:br/>
        <w:t>Vich hat und ernähret, daß er damit</w:t>
        <w:br/>
        <w:t>feine Haushaltung bestreiten, und den</w:t>
        <w:br/>
        <w:t>jährlichen Anwachs allezeit verkauffen</w:t>
        <w:br/>
        <w:t>fan. nid</w:t>
        <w:br/>
        <w:t>Erwehnte Land Güter und Meyers</w:t>
        <w:br/>
        <w:t>Sófe nun, liegen an dieser und jener</w:t>
        <w:br/>
        <w:t>Seite, und also lángst der erst gedachten</w:t>
        <w:br/>
        <w:t>Und obgleich dieser Theil ziemlich di</w:t>
        <w:br/>
        <w:t>Berg Revier, um deren Ursprung und bericht, gefolglich auch, weil die Ber: b</w:t>
        <w:br/>
        <w:t>Benennung wir anhero müssen befúm</w:t>
        <w:br/>
        <w:t>mert seyn. Was die Benennung anbe ge meistentheils rauhe Felsen sind, steiget,</w:t>
        <w:br/>
        <w:t>so giebet das Wort selbsten, wohl mit dem steinchen Arabia berglein</w:t>
        <w:br/>
        <w:t>nicht ist, also daß man es aus der Ursache</w:t>
        <w:br/>
        <w:t>frau</w:t>
        <w:br/>
        <w:t>aß das Affer, welches in ihrem Buchen könte: so ist es dennoch darum</w:t>
        <w:br/>
        <w:t>en fortlaufet, von den Bergen herab nicht unfruchtbar, sondern giebet über</w:t>
        <w:br/>
        <w:t>der heraus kommen mübe; wie denn flüssig seine Früchte, wie inskünftige</w:t>
        <w:br/>
        <w:t>olches auch der Augenschein</w:t>
        <w:br/>
        <w:t>ausweiset. dargethan werden soll. Denn die Lufft</w:t>
        <w:br/>
        <w:t>Der Ursprung</w:t>
        <w:br/>
        <w:t>aber derselben ist nicht ist sehr gut, das Clima gesund, und das</w:t>
        <w:br/>
        <w:t>weit von dem vorgemeldeten</w:t>
        <w:br/>
        <w:t>Verdruß Wasser reichlich, herzlich und überfluß</w:t>
        <w:br/>
        <w:t>Berg zu</w:t>
        <w:br/>
        <w:t>suchen; massen er sich gleich fig. Weil nun die Temperierung des</w:t>
        <w:br/>
        <w:t>ber, und neben dem</w:t>
        <w:br/>
        <w:t>Meyer Hof fin: Sommers und Winters dazu kommet,</w:t>
        <w:br/>
        <w:t>et, der mit dem Berg Kehre wieder ei krafft dessen es niemaln weder allzus</w:t>
        <w:br/>
        <w:t>emerley Namen führet, und</w:t>
        <w:br/>
        <w:t>dem Feücht: heiß, wie auf Batavia, Ceylon und andern</w:t>
        <w:br/>
        <w:t>ing Etienne Niel zu gehöret</w:t>
        <w:br/>
        <w:t>; bey wel unter der Linie liegenden Orten; noch all</w:t>
        <w:br/>
        <w:t>hen ersten Ursprung</w:t>
        <w:br/>
        <w:t>och ziemlich flein ist durch Banko zu kalt ist, wie in Teutschland, Danne</w:t>
        <w:br/>
        <w:t>nung anderer Bächlein aber, die aus de marck,</w:t>
        <w:br/>
        <w:t>Schweden, und andern Cordis</w:t>
        <w:br/>
        <w:t>en beiderseitigen Gebürgen herfliesen, wird mir jeder hoffentlich gerne zustehen,</w:t>
        <w:br/>
        <w:t>schen Königreichen und Ländern: so er</w:t>
        <w:br/>
        <w:t>alsobald dermassen vergrössert, baß dieses Land sehr gesegnet, und vor</w:t>
        <w:br/>
        <w:t>Paß er gar wohl</w:t>
        <w:br/>
        <w:t>, che man noch biß an die andern fruchtbar seyn müsse; allermaß</w:t>
        <w:br/>
        <w:t>Kirche</w:t>
        <w:br/>
        <w:t>kommet, vor einen ziemlichen fen denn auch niemaln in denen Thälern</w:t>
        <w:br/>
        <w:t>Fluß palliren</w:t>
        <w:br/>
        <w:t>fan.</w:t>
        <w:br/>
        <w:br/>
        <w:t>Schnee, viel weniger Eiß gesehen und ge</w:t>
        <w:br/>
        <w:t>funden wird, wenn man nicht  das  Eiß</w:t>
        <w:br/>
        <w:t>mit Fleiß und nur zur Schau will coagul</w:t>
        <w:br/>
        <w:t>ren lassen.</w:t>
        <w:br/>
        <w:t>Gedachte Land-Güter und Meyer:</w:t>
        <w:br/>
        <w:t>Höfe liegen auch ziemlich weit von einan</w:t>
        <w:br/>
        <w:t>der, daß man von einem biß zu den an</w:t>
        <w:br/>
        <w:t>Dern insgemein eine stande halbe Stund</w:t>
        <w:br/>
        <w:t>de zu gehen hat. Zwischen vielen ist auch</w:t>
        <w:br/>
        <w:t>Der Weg noch etwas weiter. Es fan</w:t>
        <w:br/>
        <w:t>dahero nicht gesaget werden, daß sie</w:t>
        <w:br/>
        <w:t>u nahe aufeinander gepfroffte sind, ob</w:t>
        <w:br/>
        <w:t>gleich solches die gemeine Klage dieser Leu</w:t>
        <w:br/>
        <w:t>te ist: indem sie vorwenden, wie sie un</w:t>
        <w:br/>
        <w:t>möglich also wohnen konten, weil keiner</w:t>
        <w:br/>
        <w:t>fein Vich gebührend zu füttern und zu</w:t>
        <w:br/>
        <w:t>erhalten vermöge. Denn wenn einer</w:t>
        <w:br/>
        <w:t>allein, oder auch mit seinem Nachbarn</w:t>
        <w:br/>
        <w:t>rund um seine Erb-Stücke herum, eine</w:t>
        <w:br/>
        <w:t>halbe Stunde, oder wohl noch mehr Lans</w:t>
        <w:br/>
        <w:t>des abzuhüten hat, dancket mich, daß</w:t>
        <w:br/>
        <w:t>es noch wohl geschehen könne, obgleich</w:t>
        <w:br/>
        <w:t>in dem Sommer die Fütterung vor das</w:t>
        <w:br/>
        <w:t>Bich ziemlich duͤnne und rar wird; weil</w:t>
        <w:br/>
        <w:t>der starcke Süd-Ost Wind, der überall</w:t>
        <w:br/>
        <w:t>viel Schaden verursachet, alles gedrock</w:t>
        <w:br/>
        <w:t>net, und das gedürreter Gras wegführet.</w:t>
        <w:br/>
        <w:t>Zudem so hat immer keiner kein</w:t>
        <w:br/>
        <w:t>Privilegium darüber, daß er nothwen</w:t>
        <w:br/>
        <w:t>dig so viel Vieh, als zum Erempel 100. we</w:t>
        <w:br/>
        <w:t>Damit aber dieses desto glücklicher &amp;</w:t>
        <w:br/>
        <w:t>von statten gehen möge, so hat man nicht ba</w:t>
        <w:br/>
        <w:t>alleine nöthig, ben Nacht eine Schüssel ga</w:t>
        <w:br/>
        <w:t>voll Wasser, oder auch ein anders Ge</w:t>
        <w:br/>
        <w:t>fáß, in welchem Wasser stehet, unter</w:t>
        <w:br/>
        <w:t>dem freyen Himmel bleiben zu lassen,</w:t>
        <w:br/>
        <w:t>damit es durch die Nacht Lufft, wenn</w:t>
        <w:br/>
        <w:t>die Sonne tieff unter dem Horizont ste</w:t>
        <w:br/>
        <w:t>het, in Eiß verwandelt werde; sondern</w:t>
        <w:br/>
        <w:t>man muß auch über dieses die Jahres</w:t>
        <w:br/>
        <w:t>Zeit in obacht nehmen, und die rechte</w:t>
        <w:br/>
        <w:t>Winter Jonathe, welche der Junius</w:t>
        <w:br/>
        <w:t>und Julius sind erwählen, affer wel</w:t>
        <w:br/>
        <w:t>chemes sonsten schwerlich angehen dorff</w:t>
        <w:br/>
        <w:t>te. Wenn es aber nun gleich gefrieret,</w:t>
        <w:br/>
        <w:t>so wird doch das Eiß nicht dicker, als et</w:t>
        <w:br/>
        <w:t>wa ein Thaler, oder höchstens noch et</w:t>
        <w:br/>
        <w:t>was weniges dicker befunden werden;</w:t>
        <w:br/>
        <w:t>welches denn alsobald wieder, wenn die</w:t>
        <w:br/>
        <w:t>Sonne nur etwa eine viertel Stunde</w:t>
        <w:br/>
        <w:t>darauf scheinet, zergehet und weg schmil</w:t>
        <w:br/>
        <w:t>het; so daß es wohl mag helffen: man</w:t>
        <w:br/>
        <w:t>habe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126.txt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VII. Brief 2c.</w:t>
        <w:br/>
        <w:br/>
        <w:t>be Eiß gesehen, aber nicht länger als</w:t>
        <w:br/>
        <w:t>te viertel Stunde.</w:t>
        <w:br/>
        <w:t>Hierzu coniribuiren nun diese beyde</w:t>
        <w:br/>
        <w:t>Jonathe sehr viel, weil in denenselben</w:t>
        <w:br/>
        <w:t>ach die Gipffel der Berge mit Schnee,</w:t>
        <w:br/>
        <w:t>per vielmehr mit Hagel bedecket seyn,</w:t>
        <w:br/>
        <w:t>d biß in den Monat August oder</w:t>
        <w:br/>
        <w:t>September bleiben; die übrige Zeit aber</w:t>
        <w:br/>
        <w:t>s Jahres siehet man sie nicht allein da</w:t>
        <w:br/>
        <w:t>on befreyet: sondern, wenn sie auch</w:t>
        <w:br/>
        <w:t>eich bedecket und eingehülle werden,</w:t>
        <w:br/>
        <w:t>geschiehet doch solches nur von Wol</w:t>
        <w:br/>
        <w:t>en die Schnee-weiß aussehen; aus und</w:t>
        <w:br/>
        <w:t>urch welche der hefftige und schädliche</w:t>
        <w:br/>
        <w:t>Süd-Osten Wind, gleich bey denen</w:t>
        <w:br/>
        <w:t>dern Bergen dieses Landes gesaget und</w:t>
        <w:br/>
        <w:t>geführet worden, gezeiget und forge:</w:t>
        <w:br/>
        <w:t>racht wird. Meinem Bedüden nach</w:t>
        <w:br/>
        <w:t>auch dieser Schnee oder Hagel auf de</w:t>
        <w:br/>
        <w:t>en Bergen Ursach, daß man in diesem</w:t>
        <w:br/>
        <w:t>tract so viele Bäche und Brunnen fin</w:t>
        <w:br/>
        <w:t>et; welches ich jedoch nicht hartnäckigt</w:t>
        <w:br/>
        <w:t>1 behaupten begehre. Wenn man</w:t>
        <w:br/>
        <w:t>on dem Kehre wieder herunter vom</w:t>
        <w:br/>
        <w:t>set, und nach der Kirche zu gehen will,</w:t>
        <w:br/>
        <w:t>zeiget sich zur lincken Hand ein Weg,</w:t>
        <w:br/>
        <w:t>rch welchen man nach Stellenbusch</w:t>
        <w:br/>
        <w:t>langen kan; der aber wegen vieler Ges</w:t>
        <w:br/>
        <w:t>thr, die man auf demselben zu befeich</w:t>
        <w:br/>
        <w:t>n, von den Einwohnern die Banges</w:t>
        <w:br/>
        <w:t>uck genennet wird. Und gewiß, hier</w:t>
        <w:br/>
        <w:t>t demjenigen, der ben Nacht diesen</w:t>
        <w:br/>
        <w:t>Bey palliren muß bange genug, als wie</w:t>
        <w:br/>
        <w:t>ir vielfältig felber widerfahren, wenn</w:t>
        <w:br/>
        <w:t>nach Drachenstein zur Verfertigung</w:t>
        <w:br/>
        <w:t>nes Testaments oder andern Schrifft</w:t>
        <w:br/>
        <w:t>in geruffen worden. Denn man muß</w:t>
        <w:br/>
        <w:t>icht nur einen gefährlichen steil ablauf</w:t>
        <w:br/>
        <w:t>enden Berg überreiten, oder übersteh</w:t>
        <w:br/>
        <w:t>en, dessen Weg so schmahl, daß man</w:t>
        <w:br/>
        <w:t>ar leicht hinunter stürzen, und unten</w:t>
        <w:br/>
        <w:t>das vorbey fliessende Affer fallen</w:t>
        <w:br/>
        <w:t>an: sondern man muß auch Gefahr von</w:t>
        <w:br/>
        <w:t>den und Tigern ausstehen; die auch</w:t>
        <w:br/>
        <w:t>ur durch ihren Geruch die Pferde scheu</w:t>
        <w:br/>
        <w:t>nd rasend machen, wodurch man denn</w:t>
        <w:br/>
        <w:t>ar offt auch gar leicht und unvermutet</w:t>
        <w:br/>
        <w:t>Lebens-Gefahr verwickelt wird.</w:t>
        <w:br/>
        <w:br/>
        <w:t>Her: Johannes Mulder, Land-drost</w:t>
        <w:br/>
        <w:t>on Stellenbusch und Drachenstein, ein</w:t>
        <w:br/>
        <w:t>Mann von trefflichen Verstand, und</w:t>
        <w:br/>
        <w:t>eingemeiner Klugheit, dessen gleichen zu</w:t>
        <w:br/>
        <w:t>einer Zeit Africa, ausser dem Herin</w:t>
        <w:br/>
        <w:t>Gouverneur Louis van Affenburg, und</w:t>
        <w:br/>
        <w:t>em Capitain Adolph Johann van der</w:t>
        <w:br/>
        <w:t>an, wenig oder wohl gar keinen gehabt,</w:t>
        <w:br/>
        <w:t>at sich diesen allen obngeachtet dennoch</w:t>
        <w:br/>
        <w:t>inen herzlichen Lust Hoff darinnen an</w:t>
        <w:br/>
        <w:t>gebauet, und so lieblich ausgeschmückt,</w:t>
        <w:br/>
        <w:t>daß Kunst und Natur, wunder würdig</w:t>
        <w:br/>
        <w:t>miteinander um den Vorrang streiten.</w:t>
        <w:br/>
        <w:br/>
        <w:t>Denn wenn man gleich gantz Abinsam,</w:t>
        <w:br/>
        <w:t>so weit es bißhero angebaut, und von</w:t>
        <w:br/>
        <w:t>Europäern besetzet ist, durchwandern</w:t>
        <w:br/>
        <w:t>solte, würde man dennoch dessen gleis</w:t>
        <w:br/>
        <w:t>chen darinnen nicht antreffen, ob es</w:t>
        <w:br/>
        <w:t>schon mit den Europäischen nicht vollkommen</w:t>
        <w:br/>
        <w:t>kan verglichen werden. Was</w:t>
        <w:br/>
        <w:t>Das Haus, welches nach felbinger</w:t>
        <w:br/>
        <w:t>Manier zu bauen, nicht allzu hoch ist, baud</w:t>
        <w:br/>
        <w:t>auch wegen der obgedachten schweren</w:t>
        <w:br/>
        <w:t>Winde, nicht höher gebauet werden</w:t>
        <w:br/>
        <w:t>darff, lieget mitten zwischen denen hohen</w:t>
        <w:br/>
        <w:t>Eichen Bäumen, und also eingeschanzt</w:t>
        <w:br/>
        <w:t>get, daß man fast nichts davon siehet,</w:t>
        <w:br/>
        <w:t>ehe man dicht daran kommt. Die andere</w:t>
        <w:br/>
        <w:t>zur Haushaltung löthige Gebäude ste</w:t>
        <w:br/>
        <w:t>hen meistens frey, und können, so bald</w:t>
        <w:br/>
        <w:t>man nur an diese Bange-Huck kommet,</w:t>
        <w:br/>
        <w:t>von ferne gesehen werden. Hinter dem</w:t>
        <w:br/>
        <w:t>Haus lieget der anmutigste Garten,</w:t>
        <w:br/>
        <w:t>und innerhalb demselben ein herzlicher</w:t>
        <w:br/>
        <w:t>Weinberg, welchem zur Seiten noch</w:t>
        <w:br/>
        <w:t>ein absonderlicher Obst Garten banges</w:t>
        <w:br/>
        <w:t>füget ist. Diese sind alle drey nicht nur</w:t>
        <w:br/>
        <w:t>schon vor das Gesicht, sondern auch ans</w:t>
        <w:br/>
        <w:t>mutbig vor dem Geruch. Will man</w:t>
        <w:br/>
        <w:t>dem Geschmack ebenfals was geniessen</w:t>
        <w:br/>
        <w:t>lassen, so weiß ich nicht, obwohl irgends</w:t>
        <w:br/>
        <w:t>in einem solchen Compendio derselbe</w:t>
        <w:br/>
        <w:t>vergnüglicher könne gesattiget werden</w:t>
        <w:br/>
        <w:t>als eben hier; weil allerley Gattungen.</w:t>
        <w:br/>
        <w:br/>
        <w:t>der Europäischen und Indianischen</w:t>
        <w:br/>
        <w:t>Früchte daselbst beysammen anzutreffen</w:t>
        <w:br/>
        <w:t>seyn. Bas</w:t>
        <w:br/>
        <w:t>Das frische, helle und anmutbig rau vor</w:t>
        <w:br/>
        <w:t>chende Brunnen Wasser, befeuchtet aberalle</w:t>
        <w:br/>
        <w:t>diese Garten Felder, wenn es no</w:t>
        <w:br/>
        <w:t>thig ist, und lauffen verfolgens, sonsten</w:t>
        <w:br/>
        <w:t>aber, wenn man es in denen Gärten</w:t>
        <w:br/>
        <w:t>nicht bedarff, vor sich und beständig in</w:t>
        <w:br/>
        <w:t>einen künstlich ausgegrabenen, und mits</w:t>
        <w:br/>
        <w:t>ten in dem Blumen Garten liegenden</w:t>
        <w:br/>
        <w:t>Weyher, der mit allerhand curieusen gon</w:t>
        <w:br/>
        <w:t>Fischen besetzet ist: und die entweder mit e</w:t>
        <w:br/>
        <w:t>den Angeln oder aber durch Ablass</w:t>
        <w:br/>
        <w:t>fung des Wassers können gefangen wer</w:t>
        <w:br/>
        <w:t>den. Um diesen Weyher gleich auch</w:t>
        <w:br/>
        <w:t>um den ganzen Garten, stehen zierlich</w:t>
        <w:br/>
        <w:t>zugespitze und von allerley Bäumen vers</w:t>
        <w:br/>
        <w:t>fertigte grün - blätterichten Pyramiden,</w:t>
        <w:br/>
        <w:t>zwischen denen unterschiedliche Arten von</w:t>
        <w:br/>
        <w:t>curieusen Blumen und Aloën hervor</w:t>
        <w:br/>
        <w:t>wachsen ; welches alles dem Auge eine</w:t>
        <w:br/>
        <w:t>sehr herzliche Vergnügung und wunders</w:t>
        <w:br/>
        <w:t>bahre Veränderung machet. Gd</w:t>
        <w:br/>
        <w:t>Gehet man mitten durch den Gar So</w:t>
        <w:br/>
        <w:t>ten, und diesen Weyher vorbey, so fin- tau</w:t>
        <w:br/>
        <w:t>det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127.txt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VIII. Brief. c.</w:t>
        <w:br/>
        <w:br/>
        <w:t>et man am Ende desselben eine sehr schdn</w:t>
        <w:br/>
        <w:t>Sommer-Laube, von Lorbeer: Bau</w:t>
        <w:br/>
        <w:t>en bepflanzet, deren Geruch anvers</w:t>
        <w:br/>
        <w:t>eichlich angenehm ist. Anben zeiget</w:t>
        <w:br/>
        <w:t>ch vor derselben ein künstlich form rter</w:t>
        <w:br/>
        <w:t>Berg, oder eine anmutige Grotte, die</w:t>
        <w:br/>
        <w:t>on unterschiedlichen und vielfárbigen</w:t>
        <w:br/>
        <w:t>Mineral Steinen gebauet ist; also, daß</w:t>
        <w:br/>
        <w:t>cht allein die unterschiedliche Farben</w:t>
        <w:br/>
        <w:t>besonderes Vergnügen eireden: fons</w:t>
        <w:br/>
        <w:t>rn es wird dasselbe noch sehr viel ver</w:t>
        <w:br/>
        <w:t>mehret, durch die um, in und auf diesen</w:t>
        <w:br/>
        <w:t>Steinen wachsende vielfarbige, und zu</w:t>
        <w:br/>
        <w:t>vnterschiedlichen Zeiten herfür kom</w:t>
        <w:br/>
        <w:t>ende Blumen; welchen endlich noch</w:t>
        <w:br/>
        <w:t>me besondere Ammuthigkeit, diejenigen</w:t>
        <w:br/>
        <w:t>Caverne, Höhlen oder Spelunken ge</w:t>
        <w:br/>
        <w:t>en, welche in diesen Felsen-Berg oder</w:t>
        <w:br/>
        <w:t>Botte mit Fleiß gemachet, und mit des</w:t>
        <w:br/>
        <w:t>en schönsten Porcellan nen Bildern,</w:t>
        <w:br/>
        <w:t>ich andern Figuren augefüllet sind.</w:t>
        <w:br/>
        <w:br/>
        <w:t>Ich gestehe gar gerne, daß allezeit</w:t>
        <w:br/>
        <w:t>m besonderes Vergnügen auf diesem</w:t>
        <w:br/>
        <w:t>and Gut genossen welches den Na</w:t>
        <w:br/>
        <w:t xml:space="preserve">en von </w:t>
      </w:r>
      <w:r>
        <w:rPr>
          <w:b/>
          <w:color w:val="DD2B05"/>
          <w:u w:val="single"/>
        </w:rPr>
        <w:t>Sereflictb</w:t>
      </w:r>
      <w:r>
        <w:t xml:space="preserve"> führet und dem</w:t>
        <w:br/>
        <w:t>dehnten Herin Land-drost Mulder zus</w:t>
        <w:br/>
        <w:t>höret. Es ist mir aber solche Zufrieden</w:t>
        <w:br/>
        <w:t>it darum offters augestossen, weil ich</w:t>
        <w:br/>
        <w:t>Secretarius unter hm zu seyn die Ehre</w:t>
        <w:br/>
        <w:t>habt habe; und so wohl Ampts halben,</w:t>
        <w:br/>
        <w:t>auch sonsten sehr offt hat geschehen</w:t>
        <w:br/>
        <w:t>offen, daß ich es vielfältig mit Luft beses</w:t>
        <w:br/>
        <w:t>n können. Es kommet mis auch niemaln</w:t>
        <w:br/>
        <w:t>den Sinn, da sich nicht zugleich eine sols</w:t>
        <w:br/>
        <w:t>e empfindliche Vergnügung mit erdig</w:t>
        <w:br/>
        <w:t>t, die mir dasselbe allezeit als gegen</w:t>
        <w:br/>
        <w:t xml:space="preserve">artig vor Augen </w:t>
      </w:r>
      <w:r>
        <w:rPr>
          <w:b/>
          <w:color w:val="DD2B05"/>
          <w:u w:val="single"/>
        </w:rPr>
        <w:t>stelletAusfer</w:t>
      </w:r>
      <w:r>
        <w:br/>
        <w:t>diesem sehr schönen Lands</w:t>
        <w:br/>
        <w:t>Sut, und demjenigen, so nicht weit das</w:t>
        <w:br/>
        <w:t>n lieget, dem Heren Bürgermeister</w:t>
        <w:br/>
        <w:t>cobus van As zuständig, welches aber</w:t>
        <w:br/>
        <w:t>afer dieser Bangen Huck abwärts</w:t>
        <w:br/>
        <w:t>ch der Kirche zu lieget, wird hier nicht</w:t>
        <w:br/>
        <w:t>el sonderbahres zu bemarcken seyn: wos</w:t>
        <w:br/>
        <w:t>ne man nicht alle kleine Bäche, die übe</w:t>
        <w:br/>
        <w:t>Meyer Hofe und was etwa diesem</w:t>
        <w:br/>
        <w:t>banget, will in Confederation ziehen.</w:t>
        <w:br/>
        <w:br/>
        <w:t>Aleichwohl muß noch das, noch etwas</w:t>
        <w:br/>
        <w:t>Sher liegende Land Gut des Herm</w:t>
        <w:br/>
        <w:t>Burgermeisters Abraham Villiers, deficiren,</w:t>
        <w:br/>
        <w:t>weil nicht weit von demselben</w:t>
        <w:br/>
        <w:t>Ort zu finden, worinnen man die</w:t>
        <w:br/>
        <w:t>Sanste und beste Stein Kohlen bres</w:t>
        <w:br/>
        <w:t>en und ausgraben fan; wie denn schon</w:t>
        <w:br/>
        <w:t>er obgedachte Herz Land-drost Melder</w:t>
        <w:br/>
        <w:t>e Probe davon genommen, und diesel</w:t>
        <w:br/>
        <w:t>ge sehr gut befunden. Es muß auch hier</w:t>
        <w:br/>
        <w:t>ich beygefüget werden, daß nicht weit</w:t>
        <w:br/>
        <w:t>on erwehnten Heren Landkost Milders</w:t>
        <w:br/>
        <w:t>lustigen Land-Gut, vor dessen eine Sib</w:t>
        <w:br/>
        <w:t>ber Mine entdecket, einig Ertz heraus</w:t>
        <w:br/>
        <w:t>gegraben, und nach Holland geschicket</w:t>
        <w:br/>
        <w:t>worden; warum aber nachgehends das</w:t>
        <w:br/>
        <w:t>Werck liegen geblieben, oder was sonsten</w:t>
        <w:br/>
        <w:t>vor Umstände dabey seyn mögen? ist mir</w:t>
        <w:br/>
        <w:t>unbekandt. Ba</w:t>
        <w:br/>
        <w:t>Wenn wir nun den andern und sim</w:t>
        <w:br/>
        <w:t>Obern oder Nordlichen Dictrict dieser val</w:t>
        <w:br/>
        <w:t>Colonie betrachten wollen, so wird sich vor</w:t>
        <w:br/>
        <w:t>vor erst, damit wir nachgehends in richtig kan</w:t>
        <w:br/>
        <w:t>ger Ordnung und auf geraden Wege</w:t>
        <w:br/>
        <w:t>bleiben können, die so genandte Simonds</w:t>
        <w:br/>
        <w:t>valley vorstellen; welche deren erster</w:t>
        <w:br/>
        <w:t>Bewohner, Her: Johannes Alenius, in</w:t>
        <w:br/>
        <w:t>meinemlieben gewesener Fiscal independent</w:t>
        <w:br/>
        <w:t>an diesem Vorgebürge der guten Hoff</w:t>
        <w:br/>
        <w:t>nung, darum mit diesem Namen beleget</w:t>
        <w:br/>
        <w:t>damit er seine Erkantlichkeit gegen deren</w:t>
        <w:br/>
        <w:t>Verehrer, dem Hern Gouverneur Simon</w:t>
        <w:br/>
        <w:t>van der Stell, an den Tag legen</w:t>
        <w:br/>
        <w:t>möchte: massen es denn ein sehr graffes</w:t>
        <w:br/>
        <w:t>weitlaufftiges und gutes Land ist, das</w:t>
        <w:br/>
        <w:t>Korn, Weißen, Wein und allerley Gars</w:t>
        <w:br/>
        <w:t>ten-auch Obst Früchte, in Vberfluß forts</w:t>
        <w:br/>
        <w:t>bringet. bar</w:t>
        <w:br/>
        <w:t>Gedachter her: Alenius hat bald nach</w:t>
        <w:br/>
        <w:t>erlangten eigentümlichen Besin, ein sehr Ge</w:t>
        <w:br/>
        <w:t>schönes Haus, nebst einem schönen Weine</w:t>
        <w:br/>
        <w:t>Keller, eine artige Mühle, und andere</w:t>
        <w:br/>
        <w:t>löthige Gebäude, daselbst aufrichten</w:t>
        <w:br/>
        <w:t>lassen, welche ihm aber das reichliche</w:t>
        <w:br/>
        <w:t>Einkommen des Landes gar bald wieder</w:t>
        <w:br/>
        <w:t>bezahlet hat: allermassen es eine Hof</w:t>
        <w:br/>
        <w:t>stádte von greffer Wichtigkeit ist. Wie</w:t>
        <w:br/>
        <w:t>Anno 1707. von der Illustren Compagnie</w:t>
        <w:br/>
        <w:t>der Befehl ergangen, daß sich keiner</w:t>
        <w:br/>
        <w:t>von ihren Dienern mehr mit Korn, Wein</w:t>
        <w:br/>
        <w:t>und Vieh Handel bemühen; sondern</w:t>
        <w:br/>
        <w:t>diese Nahrung denen Bürgern und Eine</w:t>
        <w:br/>
        <w:t>gesoffenen allein überlassen, die aber einig</w:t>
        <w:br/>
        <w:t>Land befassen, sich desselben zu entschlag</w:t>
        <w:br/>
        <w:t>gen haben folgen: muste er vermög feines</w:t>
        <w:br/>
        <w:t>Amts und andern zu einem Erempel, fol</w:t>
        <w:br/>
        <w:t>ches Gut verkauffen; wobey fein gewest</w:t>
        <w:br/>
        <w:t>fener Knecht, ahnerachtet er wenig und</w:t>
        <w:br/>
        <w:t>gar nicht viel im Vermögen hatte, ben</w:t>
        <w:br/>
        <w:t>noch das Herze gehabt ihm dasselbe</w:t>
        <w:br/>
        <w:t>gegen 24000. f. wiewohl mit dem Be</w:t>
        <w:br/>
        <w:t>ding abzukaufen; daß er jährlich nicht</w:t>
        <w:br/>
        <w:t>mehr als 2000. fl. und also erst in 12.</w:t>
        <w:br/>
        <w:br/>
        <w:t>Jahren die ganze Hoffstädten bezahlen</w:t>
        <w:br/>
        <w:t>solte. ber</w:t>
        <w:br/>
        <w:t>Nach dieser Simons - Valley kommet Ein</w:t>
        <w:br/>
        <w:t>uns weiter vor der Berg, welchen die une</w:t>
        <w:br/>
        <w:t>wissende Einfalt, vielleicht wegen seiner lon</w:t>
        <w:br/>
        <w:t>Höhe, die doch nicht so gar sonderlich b</w:t>
        <w:br/>
        <w:t>ist, denn sonsten wuste gar keine Urfach bei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128.txt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VIH. Brief. 2c.</w:t>
        <w:br/>
        <w:br/>
        <w:t>geben, den Babylonischen Thurm</w:t>
        <w:br/>
        <w:t>ennet. Er ist sehr breit, und träget</w:t>
        <w:br/>
        <w:t>le ausgeheilte Land-Güter auf seinem</w:t>
        <w:br/>
        <w:t>dicken; worunter aber dasjenige das</w:t>
        <w:br/>
        <w:t>anste ist, welches dem vormals genen</w:t>
        <w:br/>
        <w:t>en Peter van der Vyl zugehöret, indem</w:t>
        <w:br/>
        <w:t>nicht nur eine schöne Situation: fon</w:t>
        <w:br/>
        <w:t>n auch einen guten und fruchtbaren</w:t>
        <w:br/>
        <w:t>den hat, der so wohl Wein als Korn</w:t>
        <w:br/>
        <w:t>Weißen in greffer Menge und aeson</w:t>
        <w:br/>
        <w:t>er Güte hervor bringet. Dieſem möchte</w:t>
        <w:br/>
        <w:t>ch wohl an Güte und Schönheit nahe</w:t>
        <w:br/>
        <w:t>fommen das nächstgelegene, und dem</w:t>
        <w:br/>
        <w:t>Grand zustehende Land Gut, welches</w:t>
        <w:br/>
        <w:t>, gleich andern Französischen Feücht</w:t>
        <w:br/>
        <w:t>gen, von dem Herrn Gouverneur Sion</w:t>
        <w:br/>
        <w:t>van der Stell bekommen; die übrige</w:t>
        <w:br/>
        <w:t>, ob sie gleich einer Stunde weit von</w:t>
        <w:br/>
        <w:t>ander gelegen sind, dennoch von bebesondern</w:t>
        <w:br/>
        <w:t>Wichtigkeit.</w:t>
        <w:br/>
        <w:br/>
        <w:t>Nun wollen wir uns wieder nach der</w:t>
        <w:br/>
      </w:r>
      <w:r>
        <w:rPr>
          <w:b/>
          <w:color w:val="DD2B05"/>
          <w:u w:val="single"/>
        </w:rPr>
        <w:t>ackensteinischen</w:t>
      </w:r>
      <w:r>
        <w:t xml:space="preserve"> Kirche umsehen, und</w:t>
        <w:br/>
        <w:t>chanen, wie denn dieselbe, weil doch,</w:t>
        <w:br/>
        <w:t>schon erwehnet, fein Nathhauß noch</w:t>
        <w:br/>
        <w:t>orff allhier zu finden, inn und aus</w:t>
        <w:br/>
        <w:t>dig aussehe? Er verwundere sich aber</w:t>
        <w:br/>
        <w:t>ht, wenn ich Ihm tage, daß diese Kir</w:t>
        <w:br/>
        <w:t>viel eher einer Scheuer, als einer Kir</w:t>
        <w:br/>
        <w:t>gleich fiehet. Denn erstlich ist sie nur</w:t>
        <w:br/>
        <w:t>t Rieth, an statt der Ziegel oder</w:t>
        <w:br/>
        <w:t>hinter gedencket; wiewohl sonsten alle</w:t>
        <w:br/>
        <w:t>bebäude allhier fie mögen auch so schön</w:t>
        <w:br/>
        <w:t>b propre aussehen als sie wollen, auf</w:t>
        <w:br/>
        <w:t>che Weise bedachet seyn, weil der grau</w:t>
        <w:br/>
        <w:t>nebend der Süd-Ostenwind kein na</w:t>
        <w:br/>
        <w:t>ces als einrich Dach will ungefchr</w:t>
        <w:br/>
        <w:t>und unzerrissen lassen. Hernach ist sie</w:t>
        <w:br/>
        <w:t>faum 3. biß 4. Schuhe hoch emaus</w:t>
        <w:br/>
        <w:t>so stehet gleich der Dach Stuhl dar</w:t>
        <w:br/>
        <w:t>dergestalt daß sie von einem, der in</w:t>
        <w:br/>
        <w:t>n Land nicht befandt ist, auswendig</w:t>
        <w:br/>
        <w:t>I eher von eine Scheune, als vor eine</w:t>
        <w:br/>
        <w:t>ruhe angesehen würde.</w:t>
        <w:br/>
        <w:br/>
        <w:t>Innenwendige ist der Schmuck und</w:t>
        <w:br/>
        <w:t>fluh dieser Kirche nicht viel besser; gehalten</w:t>
        <w:br/>
        <w:t>denn kein Gestühle, wie sonsten ges</w:t>
        <w:br/>
        <w:t>bäuchlich, und die an dem Capo über</w:t>
        <w:br/>
        <w:t>s herzlich zu finden, auch in der am</w:t>
        <w:br/>
        <w:t>Stellenbusch, vor derselben Abbrennung</w:t>
        <w:br/>
        <w:t>wesen, darinnen anzutreffen: sondern</w:t>
        <w:br/>
        <w:t>stehen nur einige kleine Schamen da</w:t>
        <w:br/>
        <w:t>nen, welche die guten Leute selbsten,</w:t>
        <w:br/>
        <w:t>n Sinen mit dahin gebracht. Von</w:t>
        <w:br/>
        <w:t>dern Kostbarkeiten wird man noch viel</w:t>
        <w:br/>
        <w:t>niger etwas erblicken, woferne man</w:t>
        <w:br/>
        <w:t>ht das Pult und den Cathedr darun</w:t>
        <w:br/>
        <w:t>zehlen will, auf und an welchen der</w:t>
        <w:br/>
        <w:t>weniger und Vorleser zur Verrichtung</w:t>
        <w:br/>
        <w:t>ihrer Predigt und Lection stehen. Wer</w:t>
        <w:br/>
        <w:t>aber Schuld daran sey, daß diese Kirche</w:t>
        <w:br/>
        <w:t>so schlecht und unansehnlich aussehet will</w:t>
        <w:br/>
        <w:t>ich andern zu untersuchen überlassen; ges</w:t>
        <w:br/>
        <w:t>nug daß die Illuftr Compagnie gángs</w:t>
        <w:br/>
        <w:t>lich davon frey, ob sie gleich sonsten diesel</w:t>
        <w:br/>
        <w:t>be zu besorgen eifrig trachtet, wie mir</w:t>
        <w:br/>
        <w:t xml:space="preserve">aus </w:t>
      </w:r>
      <w:r>
        <w:rPr>
          <w:b/>
          <w:color w:val="DD2B05"/>
          <w:u w:val="single"/>
        </w:rPr>
        <w:t>andernErempeln</w:t>
      </w:r>
      <w:r>
        <w:t xml:space="preserve"> sehr wol bekandt ist.</w:t>
        <w:br/>
        <w:br/>
        <w:t>ein ga</w:t>
        <w:br/>
        <w:t>Unweit von dieser Kirche findet sich was v</w:t>
        <w:br/>
        <w:t>gleich ein schönes Land - Gut, Wilhelm Gut be</w:t>
        <w:br/>
        <w:t>van Zeyt zuständig, welches nicht nur ben lie</w:t>
        <w:br/>
        <w:t>wegen der Situation, sondern auch wes</w:t>
        <w:br/>
        <w:t>gen nahe haben befindlicher Kirche zu als</w:t>
        <w:br/>
        <w:t>len Trafiquen, und absonderlich zur Handlung</w:t>
        <w:br/>
        <w:t>sehr wohl gelegen ist: massen denn</w:t>
        <w:br/>
        <w:t>die Leute offtmals Hauffen weis,</w:t>
        <w:br/>
        <w:t>wenn sie aus der Kirche kommen, dahin</w:t>
        <w:br/>
        <w:t>lauffen und etwas kauffen wollen, wel</w:t>
        <w:br/>
        <w:t>ches sie lieber daselbst hohlen, als einen</w:t>
        <w:br/>
        <w:t>so weiten Weg nach den Vorgebürge das</w:t>
        <w:br/>
        <w:t>rum reifen wollen, ob sie schon etwas</w:t>
        <w:br/>
        <w:t>mehrers dafür geben müssen. Berg</w:t>
        <w:br/>
        <w:t>Gleichwie oben erinnert worden, daß</w:t>
        <w:br/>
        <w:t>viele Land Güter und Meyer Höfe zur</w:t>
        <w:br/>
        <w:t>rechten und linden der Berg Revier lies</w:t>
        <w:br/>
        <w:t>gen: eben so verhält sich die Sache auch</w:t>
        <w:br/>
        <w:t>hier. Ich will mich aber mit deren Benen</w:t>
        <w:br/>
        <w:t>nung und weiterer Beschreibung nicht</w:t>
        <w:br/>
        <w:t>aufhalten, damit Ihm nicht verdrißlich</w:t>
        <w:br/>
        <w:t>falle. So viel kan jedoch nicht verschrei</w:t>
        <w:br/>
        <w:t>gen, daß auf diesem Weg, der biß an</w:t>
        <w:br/>
        <w:t>die gedachte Berg-Revier, und weiter in</w:t>
        <w:br/>
      </w:r>
      <w:r>
        <w:rPr>
          <w:b/>
          <w:color w:val="DD2B05"/>
          <w:u w:val="single"/>
        </w:rPr>
        <w:t>denDistrict</w:t>
      </w:r>
      <w:r>
        <w:t xml:space="preserve"> sich erstrecket, welcher oben die</w:t>
        <w:br/>
        <w:t>Wagenmachers Valley genennet wors</w:t>
        <w:br/>
        <w:t>den, ein hoher Berg zu finden, längst</w:t>
        <w:br/>
        <w:t>welchen der Weg vornen gehet, und wels Perlen</w:t>
        <w:br/>
        <w:t>cher der Perlens Berg genennet wird.</w:t>
        <w:br/>
        <w:br/>
        <w:t>nicht als ob um und bey, oder auch auf</w:t>
        <w:br/>
        <w:t>demselben Perlen zu finden waren; weil</w:t>
        <w:br/>
        <w:t>vielmehr aus dasselbe Steinfelsen, Mahl</w:t>
        <w:br/>
        <w:t>Steine können gemachet werden, wie be</w:t>
        <w:br/>
        <w:t>reits der Herz Gouverneur van der Stell, Baru</w:t>
        <w:br/>
        <w:t>fo beif</w:t>
        <w:br/>
        <w:t>probiren und untersuchen, auch zwey</w:t>
        <w:br/>
        <w:t>daraus hauen lassen: sondern vielmehr</w:t>
        <w:br/>
        <w:t>darum, weil oben auf dem Gipffel dieses</w:t>
        <w:br/>
        <w:t>Berges, ein von demselben ganz abge</w:t>
        <w:br/>
        <w:t>sonderter blosser runder Stein lieget, der</w:t>
        <w:br/>
        <w:t>die Gestalt einer Perle soll und muß</w:t>
        <w:br/>
        <w:t>vorstellen, es mag auch gleich die Vers</w:t>
        <w:br/>
        <w:t>gleichung zutreffen wie sie will: woraus</w:t>
        <w:br/>
        <w:t>denn abermals die Einfalt derer jenigen</w:t>
        <w:br/>
        <w:t>erhellet, die diesen Berg, darum mit</w:t>
        <w:br/>
        <w:t>dem Namen Perlen Berg beleget haben,</w:t>
        <w:br/>
        <w:t>der ihm aber doch nunmehro wohl ewig</w:t>
        <w:br/>
        <w:t>bleiben wird.</w:t>
        <w:br/>
        <w:br/>
        <w:t>Hierüber verwundere mich nun nicht</w:t>
        <w:br/>
        <w:t>mehr, weil schon so viele Proben davon</w:t>
        <w:br/>
        <w:t>angeführet habe. Dieses aber wundert</w:t>
        <w:br/>
        <w:t>mich, warum diese grosse und volckrekche</w:t>
        <w:br/>
        <w:t>Colo.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129.txt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VIII. Brief. 2.</w:t>
        <w:br/>
        <w:br/>
        <w:t>Colonie, die jährlich ein ziemliches Calcal</w:t>
        <w:br/>
        <w:t>in die Cafa bringet, noch zur Zeit</w:t>
        <w:br/>
        <w:t>eine Brücke über die erstgemeldete Bergs</w:t>
        <w:br/>
        <w:t>Revier geschlagen oder gebauet hat? da</w:t>
        <w:br/>
        <w:t>hr doch die traurigen Erempel fast jähr</w:t>
        <w:br/>
        <w:t>ich zu Ohren und zu Gesicht kommen,</w:t>
        <w:br/>
        <w:t>vie bald dieser, bald jener, fein Leben elen</w:t>
        <w:br/>
        <w:t>glich darinnen verliehret. Denn ob es</w:t>
        <w:br/>
        <w:t>gleich in dem Sommer, das ist: vom</w:t>
        <w:br/>
        <w:t>October biß in den Martium oder April</w:t>
        <w:br/>
        <w:t>incan, keine Noth hat, daß jemand in</w:t>
        <w:br/>
        <w:t>erselben solte verunglücken, weil sie sol</w:t>
        <w:br/>
        <w:t>e ganze Zeit über sehr klein, und fast,</w:t>
        <w:br/>
        <w:t>veil wenig oder offt gar kein Regen fals</w:t>
        <w:br/>
        <w:t>et, ganz ausgetrocknet ſcheinet, massen</w:t>
        <w:br/>
        <w:t>han kaum biß an die Knie, ja an etlichen</w:t>
        <w:br/>
        <w:t>Orten kaum über die Füsse naß wird;</w:t>
        <w:br/>
        <w:t>aleichwohl ist es den darauf folgenden</w:t>
        <w:br/>
        <w:t>Winter, das ist: vom April biß in den</w:t>
        <w:br/>
        <w:t>October nur desto schlimmer, indem</w:t>
        <w:br/>
        <w:t>Die häuffig fallende Regen, dieselbe so</w:t>
        <w:br/>
        <w:t>Doll machen, daß sie auch, weil das</w:t>
        <w:br/>
        <w:t>Wasser rings herum von den Bergen</w:t>
        <w:br/>
      </w:r>
      <w:r>
        <w:rPr>
          <w:b/>
          <w:color w:val="DD2B05"/>
          <w:u w:val="single"/>
        </w:rPr>
        <w:t>ufchieffet</w:t>
      </w:r>
      <w:r>
        <w:t>, ihre Ufer weit übertritt, und</w:t>
        <w:br/>
        <w:t xml:space="preserve">ange Thaler unter Wasser </w:t>
      </w:r>
      <w:r>
        <w:rPr>
          <w:b/>
          <w:color w:val="DD2B05"/>
          <w:u w:val="single"/>
        </w:rPr>
        <w:t>setzetDahero</w:t>
      </w:r>
      <w:r>
        <w:br/>
        <w:t>denn, wenn man den schnel</w:t>
        <w:br/>
        <w:t>en Strom dabey confide. ret, höchst ge</w:t>
        <w:br/>
        <w:t>Fährlich ist, durch dieselbe zu setzen. Und</w:t>
        <w:br/>
        <w:t>b gleich ein Fußganger gar nicht durch</w:t>
        <w:br/>
        <w:t>Fommen fan weil ihm das schnell ablauf</w:t>
        <w:br/>
        <w:t>Ende Affer mit sich hinweg reissen</w:t>
        <w:br/>
        <w:t>vide; ob auch gleich einer zu Pferd</w:t>
        <w:br/>
        <w:t>ich darein begiebet, und versichert ist,</w:t>
        <w:br/>
        <w:t>Daß sein Pferd wohl schwimmen fan:</w:t>
        <w:br/>
        <w:t>o ist dennoch nicht wohl zu trauen</w:t>
        <w:br/>
        <w:t>veil auch dieses der Strom ergreiffet,</w:t>
        <w:br/>
        <w:t>und an ein solches Ufer antreibet</w:t>
        <w:br/>
        <w:t>da es nicht, als mit beyderseits Les</w:t>
        <w:br/>
        <w:t>bens Gefahr heraus kommen kan. Denn</w:t>
        <w:br/>
        <w:t>wenn das Pferd mit denen fördern Fuß</w:t>
        <w:br/>
        <w:t>fen will auftrelten, und deßwegen sich</w:t>
        <w:br/>
        <w:t>empor heben muß: so ist es in dem Was</w:t>
        <w:br/>
        <w:t>ser, da die hintere Füsse keinen Grund</w:t>
        <w:br/>
        <w:t>haben noch haben können, gar bald gethan,</w:t>
        <w:br/>
        <w:t>daß es entweder gar nicht auf festen</w:t>
        <w:br/>
        <w:t>Grund kommen fan; oder aber, so es ja</w:t>
        <w:br/>
        <w:t>diesen erreicht, kan es alsdenn samt dem</w:t>
        <w:br/>
        <w:t>Reuter, wenn sich dieser zumal nicht wohl</w:t>
        <w:br/>
        <w:t>vorsichert, gar bald umschlagen, und</w:t>
        <w:br/>
        <w:t>den Reuter vollkommen abwerffen; wel</w:t>
        <w:br/>
        <w:t>cher alsdenn nebst dem Pferd, doch jedes</w:t>
        <w:br/>
        <w:t>allein, von dem Strom ergriffen, umges</w:t>
        <w:br/>
        <w:t>zweiffelt sein Leben, wenn auch gleich</w:t>
        <w:br/>
        <w:t>das Pferd davon kommen solte, dabey</w:t>
        <w:br/>
        <w:t>verliehren müste.</w:t>
        <w:br/>
        <w:br/>
        <w:t>Es ware demnach gedachter Colonie</w:t>
        <w:br/>
        <w:t>eine Brücke über erst gemeldete Berg-Revier</w:t>
        <w:br/>
        <w:t>höchst nöthig ; zumal da um bes</w:t>
        <w:br/>
        <w:t>sagte Zeit, als dieselbe abgelauffen, kein</w:t>
        <w:br/>
        <w:t>Mensch weder hinüber in die Kirche,</w:t>
        <w:br/>
        <w:t>noch in die Mühle kommen kan, die an</w:t>
        <w:br/>
        <w:t>dem erstgedachten Perlen- Berg stehet:</w:t>
        <w:br/>
        <w:t>und würde sich derselbe bestens an einem</w:t>
        <w:br/>
        <w:t>solchen Ort schlagen lassen, wo die Communicatio</w:t>
        <w:br/>
        <w:t>mit denen über derselben gehe</w:t>
        <w:br/>
        <w:t>begenen Dietrichen, nebst der Colonie</w:t>
        <w:br/>
        <w:t>van Waveren zusammen stoffe; welches</w:t>
        <w:br/>
        <w:t>bey dem Hause und der Hofstädte des</w:t>
        <w:br/>
        <w:t xml:space="preserve">cois du Toit, am </w:t>
      </w:r>
      <w:r>
        <w:rPr>
          <w:b/>
          <w:color w:val="DD2B05"/>
          <w:u w:val="single"/>
        </w:rPr>
        <w:t>allerfüglichsten</w:t>
      </w:r>
      <w:r>
        <w:t xml:space="preserve"> fesches</w:t>
        <w:br/>
        <w:t>erkonte.</w:t>
        <w:br/>
        <w:br/>
        <w:t>Bey besagten Francois du Toit, doms Ba</w:t>
        <w:br/>
        <w:t>met man in den dritten obgedachten ma</w:t>
        <w:br/>
        <w:t>Dictrict, nemlich in die Wagen. nacher</w:t>
        <w:br/>
        <w:t>Valley, welche von ihrem allerersten Bes</w:t>
        <w:br/>
        <w:t>wohner, der ein Wagenmacher soll ges</w:t>
        <w:br/>
        <w:t>wesen seyn, den Namen beerbet, und</w:t>
        <w:br/>
        <w:t>auch bishero behalten hat. Ob nun gleich</w:t>
        <w:br/>
        <w:t>die Berg: Revier diesen Detract durch</w:t>
        <w:br/>
        <w:t>strömet, so geschiehet es doch so krumm,</w:t>
        <w:br/>
        <w:t>und schlanglecht, daß man sie gar wenig</w:t>
        <w:br/>
        <w:t>mehr zu sehen bekommet. Denn sie ers</w:t>
        <w:br/>
        <w:t>giesset sich von ihrem ersten Ursprung an,</w:t>
        <w:br/>
        <w:t>dem obgedachten Kehre wieder dura) vies</w:t>
        <w:br/>
        <w:t>le noch unbewohnte Länder der Hotten</w:t>
        <w:br/>
        <w:t>todten, und lauffen endlich in den Haven</w:t>
        <w:br/>
        <w:t>S. Helena, welcher weit über den Haven</w:t>
        <w:br/>
        <w:t>de Saldancha lieget; also daß die Lange,</w:t>
        <w:br/>
        <w:t>welche sie Africam durchlauffet, über für</w:t>
        <w:br/>
        <w:t>gen</w:t>
        <w:br/>
        <w:t>Zwar haben auch hier in diesem da</w:t>
        <w:br/>
        <w:t>Dictrict unlängst die Hottentotten Hause</w:t>
        <w:br/>
        <w:t>gehalten; alleine, sobald die Europäer ten</w:t>
        <w:br/>
        <w:t>kamen und sich daselbst niederlassen wol</w:t>
        <w:br/>
        <w:t>ten, ist ihnen ihr Abzug gar bald anbegün</w:t>
        <w:br/>
        <w:t>diget worden, wodurch sie sich genöthig</w:t>
        <w:br/>
        <w:t>get befanden, weiter in das Land hinein</w:t>
        <w:br/>
        <w:t>zu gehen. Es ist aber dieses auch von</w:t>
        <w:br/>
        <w:t>allen bißhero beschriebenen Dietrichen zu</w:t>
        <w:br/>
        <w:t>verstehen, weil deren alte Einwohner,</w:t>
        <w:br/>
        <w:t>die Hottentotten, sich allezeit weiter in</w:t>
        <w:br/>
        <w:t>das Land hinein decir ren musten, davon</w:t>
        <w:br/>
        <w:t>gleichwohl noch viele, die kein eigene</w:t>
        <w:br/>
        <w:t>thümlich Vermögen haben, sich unter</w:t>
        <w:br/>
        <w:t>denen Christen oder Europäern aufhal</w:t>
        <w:br/>
        <w:t>ten; und kan ich wohl zu ihren absenders</w:t>
        <w:br/>
        <w:t>derlichen Ruhm sagen, daß, wenn sie got</w:t>
        <w:br/>
        <w:t>einmal ihr Wort, um dieses oder jenes o</w:t>
        <w:br/>
        <w:t>zuthun, von sich gegeben haben, sie so ten</w:t>
        <w:br/>
        <w:t>denn nicht leicht abtrúnnig werden, wos</w:t>
        <w:br/>
        <w:t>ferne man ihnen vorhero nicht Gelegen</w:t>
        <w:br/>
        <w:t>heit dazu gegeben, und viel versprochen,</w:t>
        <w:br/>
        <w:t>aber wenig gehalten hat; massen sie alles</w:t>
        <w:br/>
        <w:t>zeit gewiß gewärtig seyn, daß man ihnen</w:t>
        <w:br/>
        <w:t>wiederum das Wort halte, und dem</w:t>
        <w:br/>
        <w:t>erteilten Versprechen, ein Genügen</w:t>
        <w:br/>
        <w:t>leiste.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130.txt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Vill. Brief. c.</w:t>
        <w:br/>
        <w:br/>
        <w:t>Es fallet mir hier eine artige Hinstoben,</w:t>
        <w:br/>
        <w:t>welche dieses, was jetzo gesaget,</w:t>
        <w:br/>
        <w:t>etlich bekrefftigen wird. Es hat sie</w:t>
        <w:br/>
        <w:t>r derjenige selbsten erzehlet, dem sie</w:t>
        <w:br/>
        <w:t>derfahren; und weil er sonsten alle</w:t>
        <w:br/>
        <w:t>t aufrichtig und in seinen Erzehlunge</w:t>
        <w:br/>
        <w:t>malen lugenhafftig befunden worden:</w:t>
        <w:br/>
        <w:t>tan an dieser Warheit, die er mir als</w:t>
        <w:br/>
        <w:t>em Freund, in Gegenwart vieler</w:t>
        <w:br/>
        <w:t>netten Leute erzehlet, auch ganz</w:t>
        <w:br/>
        <w:t>ht zweiffeln. Es hatte nemlich ges</w:t>
        <w:br/>
        <w:t>achter Freund, Namens Jacob van</w:t>
        <w:br/>
        <w:t>Heyde, einen solchen Hottentotten</w:t>
        <w:br/>
        <w:t>bereit etliche Jahre in feinen Diensten,</w:t>
        <w:br/>
        <w:t>elcher ihm versprochen hatte, so lange</w:t>
        <w:br/>
        <w:t>dienen, biß er sein neu-gekauftes Land</w:t>
        <w:br/>
        <w:t>ut Welch, wurde bezahlet haben,</w:t>
        <w:br/>
        <w:t>ch unter der Condition, daß er ihme</w:t>
        <w:br/>
        <w:t>gtig feinen wochentlichen Tobac und</w:t>
        <w:br/>
        <w:t>deren Leibes Unterhalt, samt allen</w:t>
        <w:br/>
        <w:t>jenigen geben solte, was er etwa ermöchte</w:t>
        <w:br/>
        <w:t>bedungen haben.</w:t>
        <w:br/>
        <w:br/>
      </w:r>
      <w:r>
        <w:rPr>
          <w:b/>
          <w:color w:val="DD2B05"/>
          <w:u w:val="single"/>
        </w:rPr>
        <w:t>DiefeConditi</w:t>
      </w:r>
      <w:r>
        <w:t xml:space="preserve"> nes wurden ihm alle auf</w:t>
        <w:br/>
        <w:t>eiten des gedachten van der Heidens</w:t>
        <w:br/>
        <w:t>Füllet; er aber der sich weil feldbaas oder</w:t>
        <w:br/>
        <w:t xml:space="preserve">er, Jacob diese auch </w:t>
      </w:r>
      <w:r>
        <w:rPr>
          <w:b/>
          <w:color w:val="DD2B05"/>
          <w:u w:val="single"/>
        </w:rPr>
        <w:t>Kobesoder</w:t>
      </w:r>
      <w:r>
        <w:t xml:space="preserve"> Jacob</w:t>
        <w:br/>
        <w:t>se nennen, und von andern Fremden</w:t>
        <w:br/>
        <w:t>d) alfo wollte genennet seyn, unter</w:t>
        <w:br/>
        <w:t>ande sich einsmals einen halsstarrigen</w:t>
        <w:br/>
        <w:t>opff, und widerspenstigen Sinn zu zei</w:t>
        <w:br/>
        <w:t>unerachtet ihm van der Heyde die bes</w:t>
        <w:br/>
        <w:t>Worte gab. Zulegt aber, da alle gute</w:t>
        <w:br/>
        <w:t>Borte nichts verfangen noch helffen</w:t>
        <w:br/>
        <w:t>Iten, wurde endlich besagter van</w:t>
        <w:br/>
        <w:t>Beyde auch bose, und gab diesem seis</w:t>
        <w:br/>
        <w:t>Hottentotten eine derbe Ohrfeige:</w:t>
        <w:br/>
        <w:t>There hinaus lieff, und im Zorn,</w:t>
        <w:br/>
        <w:t>meldetem van der Heyde mit dem Fin</w:t>
        <w:br/>
        <w:t>drohete, und Kron, oder Bottens</w:t>
        <w:br/>
        <w:t>tisch: Holländisch, diese Worte her</w:t>
        <w:br/>
        <w:t>stieß: Kobes, ik jon ja 'hemme</w:t>
        <w:br/>
      </w:r>
      <w:r>
        <w:rPr>
          <w:b/>
          <w:color w:val="DD2B05"/>
          <w:u w:val="single"/>
        </w:rPr>
        <w:t>riprooken</w:t>
      </w:r>
      <w:r>
        <w:t>, ik zoo lang zal by u</w:t>
        <w:br/>
        <w:t>ven tot jou, Zufing de dubbeltjets beIt!</w:t>
        <w:br/>
        <w:t>It! gy hemme cen Ortyg gem,</w:t>
        <w:br/>
        <w:t xml:space="preserve">is dat bara? </w:t>
      </w:r>
      <w:r>
        <w:rPr>
          <w:b/>
          <w:color w:val="DD2B05"/>
          <w:u w:val="single"/>
        </w:rPr>
        <w:t>vvagtom</w:t>
      </w:r>
      <w:r>
        <w:t>, als gy de</w:t>
        <w:br/>
        <w:t xml:space="preserve">beltes betaelt hemme, ik ja </w:t>
      </w:r>
      <w:r>
        <w:rPr>
          <w:b/>
          <w:color w:val="DD2B05"/>
          <w:u w:val="single"/>
        </w:rPr>
        <w:t>ftrakjes</w:t>
      </w:r>
      <w:r>
        <w:br/>
        <w:t>ort esopum zoo, das ist zu Teutsch:</w:t>
        <w:br/>
        <w:t>cob, ich hab euch versprochen, so</w:t>
        <w:br/>
        <w:t>g in euren Diensten zu bleiben/ biß</w:t>
        <w:br/>
        <w:t>sing (so hieß der Verkauffen,</w:t>
        <w:br/>
        <w:t>Geld bezahler habt. Ihr habe mir</w:t>
        <w:br/>
        <w:t>e Ohrfeige gegeben, ist das reche</w:t>
        <w:br/>
        <w:t>d brave Wartet, so bald ihr das</w:t>
        <w:br/>
        <w:t>sagte Geld bezahler habt, so werde</w:t>
        <w:br/>
        <w:t>alsofort hinweg lauffen, oder bins</w:t>
        <w:br/>
        <w:t>pen, wo ich bekommen bin. Und</w:t>
        <w:br/>
        <w:t>dem Schluß dieser Worte, schlug er</w:t>
        <w:br/>
        <w:t>seinen Hinter-backen, sagte dabey:</w:t>
        <w:br/>
        <w:t>dat is voor jou, oder: das ist alsdenn</w:t>
        <w:br/>
        <w:t>vor euch.</w:t>
        <w:br/>
        <w:br/>
        <w:t>Hieraus erhellet nun, wie getreu dies Hat</w:t>
        <w:br/>
        <w:t>se Leute seyn, und wie ehrlich sie ihr Wort en</w:t>
        <w:br/>
        <w:t>halten, wenn sie etwas versprochen has</w:t>
        <w:br/>
        <w:t>ben; affen der Hottentotte so fort wies</w:t>
        <w:br/>
        <w:t>der hingieng, und dasjenige verrichtete,</w:t>
        <w:br/>
        <w:t>was seine Pflicht und Schuldigkeit er</w:t>
        <w:br/>
        <w:t>foderte. Welches billich den meisten</w:t>
        <w:br/>
        <w:t>Teutschen, ja allen andern Europäischen Befle</w:t>
        <w:br/>
        <w:t>Nationen zum Spott und Schande ges bier</w:t>
        <w:br/>
        <w:t>reichet, als die sich um der geringsten Ur</w:t>
        <w:br/>
        <w:t>sache willen von ihren Versprechen abe</w:t>
        <w:br/>
        <w:t>wendig machen, und von solchen barbas</w:t>
        <w:br/>
        <w:t>rischen Heyden beschámen lassen. Doch,</w:t>
        <w:br/>
        <w:t>woferne zu seiner Zeit, an dieser Menschen</w:t>
        <w:br/>
        <w:t>ihre Lebens Beschreibung komme, so</w:t>
        <w:br/>
        <w:t>werden sich weit mehrere und wichtigere</w:t>
        <w:br/>
        <w:t>dergleichen Stücke finden, durch welche</w:t>
        <w:br/>
        <w:t>wir, die da Christen seyn und heissen wol</w:t>
        <w:br/>
        <w:t>len, von ihnen hier in der Zeit, GOtt</w:t>
        <w:br/>
        <w:t>gebe nur auch nicht einmal dorten, bes</w:t>
        <w:br/>
        <w:t>schämet werden.</w:t>
        <w:br/>
        <w:br/>
        <w:t>Nubrigens, weil in diesem Dictrict die Bier</w:t>
        <w:br/>
        <w:t>Gebäude zusamt denen Ländern noch tr</w:t>
        <w:br/>
        <w:t>nicht in solchem Stande sind, daß sie eis lonic</w:t>
        <w:br/>
        <w:t>ne besondere Confederation und genaue</w:t>
        <w:br/>
        <w:t>Beschreibung verdieneten: so will ich das</w:t>
        <w:br/>
        <w:t>von abstrahieren, mich aber zu dem noch</w:t>
        <w:br/>
        <w:t>resirenden vierdten Dictrict dieser Colonie</w:t>
        <w:br/>
        <w:t>ehren; welcher, weil er affer denen</w:t>
        <w:br/>
        <w:t>ordinaren Grenzen besagter Coloni</w:t>
        <w:br/>
        <w:t>lieget, gleichwohl aber dazu gezehlet und</w:t>
        <w:br/>
        <w:t>gerechnet wird, eine besondere Beschrei</w:t>
        <w:br/>
        <w:t>bung der Berge und Flüsse desto mehr</w:t>
        <w:br/>
        <w:t>wird geben müssen, je weniger man noch</w:t>
        <w:br/>
        <w:t>zur Zeit in Teutschland von dieser Ges</w:t>
        <w:br/>
        <w:t>gend was erfahren hat.</w:t>
        <w:br/>
        <w:br/>
        <w:t>Und zwar so zeiget sich zum aller er: Dari</w:t>
        <w:br/>
        <w:t>sten, der hohe und spießige Berg, welcher bas D</w:t>
        <w:br/>
        <w:t>von dem ersten Heran Commander bed</w:t>
        <w:br/>
        <w:t>über dieses Vorgebirge, Johann van</w:t>
        <w:br/>
        <w:t>Riebeck seinen Namen bekommen, und</w:t>
        <w:br/>
        <w:t>dahero auch noch heutiges Tages Riebeck</w:t>
        <w:br/>
        <w:t>Castell genennet wird. An und</w:t>
        <w:br/>
        <w:t>bey diesem Berg, haben die Eingesessene</w:t>
        <w:br/>
        <w:t>viele Land Guter, auch sehr schöne</w:t>
        <w:br/>
        <w:t>Meierhofe aufgerichtet, welche heut zu</w:t>
        <w:br/>
        <w:t>Tage in sehr herzlichen Stande seyn. Die</w:t>
        <w:br/>
        <w:t>vornehmsten davon gehören unterschied</w:t>
        <w:br/>
        <w:t>lichen Herren zu, deren Namen hier zu</w:t>
        <w:br/>
        <w:t>specific ren genug seyn wird: als dem alten</w:t>
        <w:br/>
        <w:t>Land-drost Peter Roberten, Jacob van</w:t>
        <w:br/>
        <w:t>der Heyde; Peter van der Vyl, Dirk</w:t>
        <w:br/>
        <w:t>Contzel, Joh. Boma, und andere mehr.</w:t>
        <w:br/>
        <w:br/>
        <w:t>Es würden wol annoch ohne Zweiffel</w:t>
        <w:br/>
        <w:t>mehr aufgerichtet werden wenn nur</w:t>
        <w:br/>
        <w:t>überall Wasser genug zu finden ware;</w:t>
        <w:br/>
        <w:t>da aber dieses fehlet, muß das gute</w:t>
        <w:br/>
        <w:t>Land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131.txt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Vill. Brief. stand</w:t>
        <w:br/>
        <w:t>freylich biß zu anderer Zeit, da sich</w:t>
        <w:br/>
        <w:t>twa neue Brunnen offenbaren, unges</w:t>
        <w:br/>
        <w:t>Sauet liegen bleiben.</w:t>
        <w:br/>
        <w:t>Zwar findet sich auch noch allhier</w:t>
        <w:br/>
        <w:t>as in Lachen und Filzen zusammen ge</w:t>
        <w:br/>
        <w:t>auffege Regen Wasser, wie von unter</w:t>
        <w:br/>
        <w:t>chiedliche andern Orten bißhero ist er</w:t>
        <w:br/>
        <w:t>dehnet worden; alleine gleichwie es an</w:t>
        <w:br/>
        <w:t>denen gedachten Oertern balligt oder</w:t>
        <w:br/>
        <w:t>vol gar stinckend worden ist, also gehet</w:t>
        <w:br/>
        <w:t>8 auch hier nicht ein Haar besser; wel</w:t>
        <w:br/>
        <w:t>hes dennoch die Menschen so wohl als</w:t>
        <w:br/>
        <w:t>ie Thiere zu ihrem Unterhalt gebrau</w:t>
        <w:br/>
        <w:t>hen müssen, weil sie fein besseres finden,</w:t>
        <w:br/>
        <w:t>och nahe dabey habhafft werden kön</w:t>
        <w:br/>
        <w:t>hen; wie ich denn auf den Hofstädten</w:t>
        <w:br/>
        <w:t>er beyden vorgedachten Herren van der</w:t>
        <w:br/>
        <w:t>Heidens und van der Bals das elendeste</w:t>
        <w:br/>
        <w:t>Basser gefunden und getrungen has</w:t>
        <w:br/>
        <w:t>e: daher se länger dieses Wasser stes</w:t>
        <w:br/>
        <w:t>et, je gefallener es wird, hingegen zeiget</w:t>
        <w:br/>
        <w:t>8 doch kein Saltz, wenn es auch gleich</w:t>
        <w:br/>
        <w:t>ánglich ausdünsten solte.</w:t>
        <w:br/>
        <w:br/>
        <w:t>Es ist nicht zu käugnen, daß zwischen</w:t>
        <w:br/>
        <w:t>erstgemelde Herren van der Bals, van</w:t>
        <w:br/>
        <w:t>ler Heidens und der Wittwe Beatrix</w:t>
        <w:br/>
        <w:t>Hervey ihren Land Füttern, noch ein</w:t>
        <w:br/>
        <w:t>Brunnen zu finden, der noch ziemlich gus</w:t>
        <w:br/>
        <w:t>es Wasser giebet; welchen auch gedach</w:t>
        <w:br/>
        <w:t>er van der Vyl hat ausgraben, und zur</w:t>
        <w:br/>
        <w:t>Brandung feiner Schaffe bequem ma</w:t>
        <w:br/>
        <w:t>hen lassen: dahero sich ein gewisser Land</w:t>
        <w:br/>
        <w:t>Bauer aus denen Tyger Bergen, wel</w:t>
        <w:br/>
        <w:t>her eine reiche Wittwe daselbst gehennas</w:t>
        <w:br/>
        <w:t>het hatte, selbigen bittlich zu versuchen</w:t>
        <w:br/>
        <w:t>gefallen lassen, der auch seiner Bitte also</w:t>
        <w:br/>
        <w:t>ald ist gewehret worden. Nachdem aber</w:t>
        <w:br/>
        <w:t>gedachte Nachbarn dieses Brennens</w:t>
        <w:br/>
        <w:t>Dadurch wären benachtheilet, und vor:</w:t>
        <w:br/>
        <w:t>nehmlich um dieses Bronnen Affer</w:t>
        <w:br/>
        <w:t>gebracht worden; also, daß sie mit ihrem</w:t>
        <w:br/>
        <w:t>Bich dahin nicht mehr hatten kommen,</w:t>
        <w:br/>
        <w:t>noch selbiges trancken dörffen: so has</w:t>
        <w:br/>
        <w:t>ben sie sich deßwegen bey dem damahl</w:t>
        <w:br/>
        <w:t xml:space="preserve">gen </w:t>
      </w:r>
      <w:r>
        <w:rPr>
          <w:b/>
          <w:color w:val="DD2B05"/>
          <w:u w:val="single"/>
        </w:rPr>
        <w:t>Provifionelen</w:t>
      </w:r>
      <w:r>
        <w:t xml:space="preserve"> Ober: Haupt dieses</w:t>
        <w:br/>
        <w:t>Landes, den Heren Wilhelm Helic be</w:t>
        <w:br/>
        <w:t>lager, und so viel erhalten, daß eine</w:t>
        <w:br/>
      </w:r>
      <w:r>
        <w:rPr>
          <w:b/>
          <w:color w:val="DD2B05"/>
          <w:u w:val="single"/>
        </w:rPr>
        <w:t>Commiflionist</w:t>
      </w:r>
      <w:r>
        <w:t xml:space="preserve"> angestellet worden, wel</w:t>
        <w:br/>
        <w:t>the den Augenschein darüber einnehmen,</w:t>
        <w:br/>
        <w:t>mind ihren Apport schrifftlich einschicken</w:t>
        <w:br/>
        <w:t>olte.</w:t>
        <w:br/>
        <w:br/>
        <w:t>Weil ich dazumals gleich Secretarius</w:t>
        <w:br/>
        <w:t>um Stellenbusch und Drachenstein war,</w:t>
        <w:br/>
        <w:t>verloderte meine Pflicht mit dahin zu ge</w:t>
        <w:br/>
        <w:t>en, und den Rapport der Stellenbusch</w:t>
        <w:br/>
        <w:t xml:space="preserve">chen und </w:t>
      </w:r>
      <w:r>
        <w:rPr>
          <w:b/>
          <w:color w:val="DD2B05"/>
          <w:u w:val="single"/>
        </w:rPr>
        <w:t>Drackensteinischen</w:t>
      </w:r>
      <w:r>
        <w:t xml:space="preserve"> Deput ten</w:t>
        <w:br/>
        <w:t>den. Dieser lief dahin aus, daß besag</w:t>
        <w:br/>
        <w:t>er Land Bauer denen erstgemeldeten</w:t>
        <w:br/>
        <w:t>freylich das Wasser benahme, und sie</w:t>
        <w:br/>
        <w:t>wenn dieser bleiben solte, gezwungen was</w:t>
        <w:br/>
        <w:t>ren, zu weichen, auch ihre Länder, die</w:t>
        <w:br/>
        <w:t>fie gleichwohl schon lange eigentümlich</w:t>
        <w:br/>
        <w:t>befassen, zu verlassen. Was aber auf</w:t>
        <w:br/>
        <w:t>diesen Rapport, der von Anno 1712. ist</w:t>
        <w:br/>
        <w:t>übergeben worden, vor ein finaler</w:t>
        <w:br/>
        <w:t>Schluß endlich erfolget ? kan ich nicht</w:t>
        <w:br/>
        <w:t>wissen, weil darüber weggegangen bin;</w:t>
        <w:br/>
        <w:t>bilde mir aber unterdessen ein, es wird</w:t>
        <w:br/>
        <w:t>der Herz Delor diese Sache lang genug</w:t>
        <w:br/>
        <w:t>aufgeschoben haben, weil er seine Donation</w:t>
        <w:br/>
        <w:t>und Belehnung nicht gerne wird</w:t>
        <w:br/>
        <w:t>haben revocare, noch diesen seinen</w:t>
        <w:br/>
        <w:t>Günstling fallen lassen wollen. ger</w:t>
        <w:br/>
        <w:t>Ehedessen, da die Hottentotten</w:t>
        <w:br/>
        <w:t>noch mehr Courage in dem Leibe hatten, b</w:t>
        <w:br/>
        <w:t>und sich unterstehen durffren, denen Esse</w:t>
        <w:br/>
        <w:t>ropáern Gegenstand zu bieten, oder Ho</w:t>
        <w:br/>
        <w:t>auch ihnen das ihrige zu rauben, zu steh, te</w:t>
        <w:br/>
        <w:t>len, und auf allerley Weise abhändig zu</w:t>
        <w:br/>
        <w:t>machen: waren die Herren Gouverneurs</w:t>
        <w:br/>
        <w:t>gezwungen, allhier zum Nutzen der Ein</w:t>
        <w:br/>
        <w:t xml:space="preserve">gesessenen und Dienste der </w:t>
      </w:r>
      <w:r>
        <w:rPr>
          <w:b/>
          <w:color w:val="DD2B05"/>
          <w:u w:val="single"/>
        </w:rPr>
        <w:t>lliuftren</w:t>
      </w:r>
      <w:r>
        <w:br/>
        <w:t>Compagnie, einen starcken Posten auf</w:t>
        <w:br/>
        <w:t>zurichten, und viel Vol hinzulegen,</w:t>
        <w:br/>
        <w:t>welche auf dieser Barbaren Einfälle ein</w:t>
        <w:br/>
        <w:t>wachsames Auge halten und haben mus</w:t>
        <w:br/>
        <w:t>sten. Sie haben zu diesem Ende eine Wohl</w:t>
        <w:br/>
        <w:t>nung vor 100. Mann, und einen Stall</w:t>
        <w:br/>
        <w:t>vor ihre Pferde daselbst bauen lassen;</w:t>
        <w:br/>
        <w:t>damit sie, wenn etwan einige tausend von</w:t>
        <w:br/>
        <w:t>ihnen angezogen kámen, sie nicht zu</w:t>
        <w:br/>
        <w:t>schwach, auch nicht zu langsam befun</w:t>
        <w:br/>
        <w:t>den werden möchten, ihnen nachzu</w:t>
        <w:br/>
        <w:t>aezen. vor</w:t>
        <w:br/>
        <w:t>Diese Reuter haben auch auf einer</w:t>
        <w:br/>
        <w:t>Höhe ein Stück ben ihnen gehabt, wel all</w:t>
        <w:br/>
        <w:t>thes sie, wenn ein Schwarm Hottentotem</w:t>
        <w:br/>
        <w:t>ten angezogen kam, losbrennen mußten;</w:t>
        <w:br/>
        <w:t>um dadurch andern, die gleichfals an ans</w:t>
        <w:br/>
        <w:t>dern Orten, als in dem grünen Jlof 2cum</w:t>
        <w:br/>
        <w:t>ihretwillen, auf gleiche Weise und</w:t>
        <w:br/>
        <w:t>mit gleicher Vorsichtigkeit dahin geleget</w:t>
        <w:br/>
        <w:t>und notiret waren, ein Zeichen zu geben;</w:t>
        <w:br/>
        <w:t>damit die andern, wenn sie ja etwa zu</w:t>
        <w:br/>
        <w:t>kurz kommen solten, wissen möchten,</w:t>
        <w:br/>
        <w:t>wie es nun Zeit wäre, ihnen bey dieser</w:t>
        <w:br/>
        <w:t>Überfallung beyzustehen, und die Fein</w:t>
        <w:br/>
        <w:t>de verjagen zu helffen. Nachdem aber</w:t>
        <w:br/>
        <w:t>nunmehro Frieden zwischen diesen Bars</w:t>
        <w:br/>
        <w:t>baren und den Europäern ist, und sie</w:t>
        <w:br/>
        <w:t>durch sehr vieles Lehr Geld endlich zu ei</w:t>
        <w:br/>
        <w:t>ner Fried liebenden Resolution find gen</w:t>
        <w:br/>
        <w:t>bracht worden: so ist sowohl diese, als me</w:t>
        <w:br/>
        <w:t>alle andere starcke Wachten aufgehoben,</w:t>
        <w:br/>
        <w:t>und es sind auch die Stücke wiederum</w:t>
        <w:br/>
        <w:t>in die Vestung gebracht worden; wie</w:t>
        <w:br/>
        <w:t>man denn an diesem Ort nichts als nur die</w:t>
        <w:br/>
        <w:t>geb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132.txt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VIII. Brief. c.</w:t>
        <w:br/>
        <w:br/>
        <w:t>ie Ruinen ber Wohnung und des Pfer</w:t>
        <w:br/>
        <w:t>Stalls noch sichet. Nunmehr sind</w:t>
        <w:br/>
        <w:t>ie Hottentotten mit den Europäern</w:t>
        <w:br/>
        <w:t>O gute Freunde, daß auch die Illuftr</w:t>
        <w:br/>
        <w:t>Compagnie, oder an deren Stelle die</w:t>
        <w:br/>
        <w:t>Europäer insgesamt, wenn sie selbsten</w:t>
        <w:br/>
        <w:t>nter einander Kriege führen, zum Beatur</w:t>
        <w:br/>
        <w:t>ersuchet und angesprochen wird;</w:t>
        <w:br/>
        <w:t>ie davon sehr viele Erempel angeführet</w:t>
        <w:br/>
        <w:t>erden konten.</w:t>
        <w:br/>
        <w:br/>
        <w:t>Ferner gehöret auch zu diesem Direct,</w:t>
        <w:br/>
        <w:t>das Land welches man wegen Viel</w:t>
        <w:br/>
        <w:t>it der Wasser Bäche, die 24. Priviern</w:t>
        <w:br/>
        <w:t>ennet. Vor etlichen wenigen Jahren sind</w:t>
        <w:br/>
        <w:t>ſt einige dahin gegangen, welche das</w:t>
        <w:br/>
        <w:t>ind erkundiget; und weil ihnen gesche</w:t>
        <w:br/>
        <w:t>n, als ob daselbst guter Grund wäre,</w:t>
        <w:br/>
        <w:t>id sie keinen Wasser Mangel warme</w:t>
        <w:br/>
        <w:t>ommen: so haben sie bey denen auf ein</w:t>
        <w:br/>
        <w:t>der folgenden Herren Gouverneur,</w:t>
        <w:br/>
        <w:t>n einen Posten oder Platz angehalten,</w:t>
        <w:br/>
        <w:t>selbst sie ihr Vich möchten werden,</w:t>
        <w:br/>
        <w:t>d fett machen können. Nachdem sie es</w:t>
        <w:br/>
        <w:t>en erhalten, sind sie dahin gezogen,</w:t>
        <w:br/>
        <w:t>d haben es prob ret; da aber die Pro</w:t>
        <w:br/>
        <w:t>guten Success hatte, so sind nunmehro</w:t>
        <w:br/>
        <w:t>cer ziemlich viel gekommen, die sich</w:t>
        <w:br/>
        <w:t>ch bemühet haben, ein Stück Landes</w:t>
        <w:br/>
        <w:t>selbst zu erhalten; welchen allen auch</w:t>
        <w:br/>
        <w:t>ats ist abgeschlagen worden, und</w:t>
        <w:br/>
        <w:t>mmen deren noch fast täglich mehres</w:t>
        <w:br/>
        <w:t>dahin, die sich mit ihren Vich nieder:</w:t>
        <w:br/>
        <w:t>Ten.</w:t>
        <w:br/>
        <w:br/>
        <w:t>Nebst den Vieh Werden haben sie</w:t>
        <w:br/>
        <w:t>mehro auch erhalten, daß sie einige</w:t>
        <w:br/>
        <w:t>nige Morgen Laudes ackern und bes</w:t>
        <w:br/>
        <w:t>n mögen, damit sie nicht genöhiget</w:t>
        <w:br/>
        <w:t>den, ihr Brod einen so weiten Weg</w:t>
        <w:br/>
        <w:t>hinzuführen. Sie haben auch durch</w:t>
        <w:br/>
        <w:t>ses Mittel den Grund so fruchtbar bes</w:t>
        <w:br/>
        <w:t>iden, daß sie sehr wohl zu frieden seyn</w:t>
        <w:br/>
        <w:t>nen; massen sie von einem Mans</w:t>
        <w:br/>
        <w:t>ammen 25. biß 30. auch offt noch</w:t>
        <w:br/>
        <w:t>hr wiederum bauen; und weil sie keine</w:t>
        <w:br/>
        <w:t>affer Mühle daselbst haben, welche</w:t>
        <w:br/>
        <w:t>en zu Meel verhelffen konte: so bedes</w:t>
        <w:br/>
        <w:t>sie sich kleiner Hand-Mühlen, die</w:t>
        <w:br/>
        <w:t>gefahr so gestaltet sind, als eine Coffée</w:t>
        <w:br/>
        <w:t>r Pfeffer Mühle; jedoch mit dies</w:t>
        <w:br/>
        <w:t>Unterscheid, daß unten kein hölzern</w:t>
        <w:br/>
        <w:t>dement daran ist. Denn sie schmaus</w:t>
        <w:br/>
        <w:t>fie an eine Wand feste, und stellen</w:t>
        <w:br/>
        <w:t>en schwarzen Sclaven oder Mohren</w:t>
        <w:br/>
        <w:t>zu der mahlen muß; welcher auch in</w:t>
        <w:br/>
        <w:t>em Tag ohngefehr ein Meel oder</w:t>
        <w:br/>
        <w:t>Derhalben abmahnen fan. Das</w:t>
        <w:br/>
        <w:t>ehl fället in einen unten daran fest ges</w:t>
        <w:br/>
        <w:t>achten Sack, und wird weiter nicht ge</w:t>
        <w:br/>
        <w:t>welt, oder feine gemahlen. Ich fan</w:t>
        <w:br/>
        <w:t>tract</w:t>
        <w:br/>
        <w:t>wohl sagen, daß mir diese Art zu mahlen Si</w:t>
        <w:br/>
        <w:t>die Redens Art des Plauti und Terence fam</w:t>
        <w:br/>
        <w:t>sehr deutlich erkläret hat, wenn sie sagen,</w:t>
        <w:br/>
        <w:t>fie wollen einen dare in petrinam, das</w:t>
        <w:br/>
        <w:t>ist: in die schwerste Arbeit und Sclaven</w:t>
        <w:br/>
        <w:t>Dienstbarkeit stecken: massen diesen</w:t>
        <w:br/>
        <w:t>Müllern der Schweiß beständig herab</w:t>
        <w:br/>
        <w:t>tropffen, und sie offt nicht wissen, wo</w:t>
        <w:br/>
        <w:t>fie vor Müd- und Mattigkeit bleiben</w:t>
        <w:br/>
        <w:t>follen. brau</w:t>
        <w:br/>
        <w:t>Diese 24. Priviern aber, liegen hin Bie</w:t>
        <w:br/>
        <w:t>ter dem Riebeek - Castell, ungefehr eis bem</w:t>
        <w:br/>
        <w:t>ne Tag-Reise in der Gegend Nord-Ost; ses y</w:t>
        <w:br/>
        <w:t>und weil die Einwohner erst so furze Zeit besch</w:t>
        <w:br/>
        <w:t>sich daselbst aufhalten, auch die meisten</w:t>
        <w:br/>
        <w:t>ihre Länder nur in Lehnung, wie es genen</w:t>
        <w:br/>
        <w:t>net wird, das ist: allezeit nur vor 6. Mos</w:t>
        <w:br/>
        <w:t>nahe zum Gebrauch, und nicht in freyen</w:t>
        <w:br/>
        <w:t>Eigenthu haben; nach welcher Vers</w:t>
        <w:br/>
        <w:t xml:space="preserve">lauff sie wieder aufs neue einen </w:t>
      </w:r>
      <w:r>
        <w:rPr>
          <w:b/>
          <w:color w:val="DD2B05"/>
          <w:u w:val="single"/>
        </w:rPr>
        <w:t>Permilfions</w:t>
      </w:r>
      <w:r>
        <w:br/>
        <w:t>bions - Schein von dem Herrn Gouverneur</w:t>
        <w:br/>
        <w:t>haben müssen, wenn sie anders</w:t>
        <w:br/>
        <w:t>nicht in des Land-drost Straffe veral</w:t>
        <w:br/>
        <w:t>len wollen: so haben dahero die Einwoher</w:t>
        <w:br/>
        <w:t>ner auch wenig Lust, ein gutes Gebäude</w:t>
        <w:br/>
        <w:t>darauf zu setzen, das heute ihnen, mors</w:t>
        <w:br/>
        <w:t>gen aber einem andern zugehöret, der</w:t>
        <w:br/>
        <w:t>das Land wieder in Lehnung bekommet;</w:t>
        <w:br/>
        <w:t>wodurch man freylich daselbst wenig</w:t>
        <w:br/>
        <w:t>vergnügliches wird ersehen, weil ihre</w:t>
        <w:br/>
        <w:t>Hauser nichts als Schäfer oder solche</w:t>
        <w:br/>
        <w:t>Hütten seyn, die man vormals bey den</w:t>
        <w:br/>
        <w:t>alten Scythen Tugurei genenneten</w:t>
        <w:br/>
        <w:t>werden weiter zu diesem Dictrict enig</w:t>
        <w:br/>
        <w:t xml:space="preserve">der </w:t>
      </w:r>
      <w:r>
        <w:rPr>
          <w:b/>
          <w:color w:val="DD2B05"/>
          <w:u w:val="single"/>
        </w:rPr>
        <w:t>Drackensteinischen</w:t>
      </w:r>
      <w:r>
        <w:t xml:space="preserve"> Colonie die bos Berge</w:t>
        <w:br/>
        <w:t>nia, Berge gerechnet, welche noch amie thr</w:t>
        <w:br/>
        <w:t>ein Tag Reise von den 24. Revieren abbes Rame</w:t>
        <w:br/>
        <w:t>legen seyn. Sie haben ihren Namen von</w:t>
        <w:br/>
        <w:t>dem vielen Honig bekommen, welche die .</w:t>
        <w:br/>
        <w:br/>
        <w:t>daselbst befindliche Bienen zusammen</w:t>
        <w:br/>
        <w:t>lesen, und in den Stein-rißel oder</w:t>
        <w:br/>
        <w:t>Klufften verbergen; aus welchen es</w:t>
        <w:br/>
        <w:t>nachmals, wenn die Sonne heiß echeis</w:t>
        <w:br/>
        <w:t>net, und das Wachs zerschmolzen ist,</w:t>
        <w:br/>
        <w:t>heraus rinnet, und sich denen unwissen</w:t>
        <w:br/>
        <w:t>den Hottentotten offenbaret. Weil totter</w:t>
        <w:br/>
        <w:t>diese begierig, um eine Pfeife Tobac,</w:t>
        <w:br/>
        <w:t>oder ein Glas Brandwein, von den auf</w:t>
        <w:br/>
        <w:t>Europäern zu verdienen: so klettern fie</w:t>
        <w:br/>
        <w:t>auch die steilsten Felsen hinan, und hos</w:t>
        <w:br/>
        <w:t>len es offtmals nicht ohne grosse Lebens</w:t>
        <w:br/>
        <w:t>Gefahr heraus und herunter; thun es</w:t>
        <w:br/>
        <w:t>so dann in eine Rangen, deren Haare</w:t>
        <w:br/>
        <w:t>einwerts gekehret seyn, und bringen es</w:t>
        <w:br/>
        <w:t>vor besagten Lohn, so wie es ist, mit</w:t>
        <w:br/>
        <w:t>Haaren und Wachs vermischet, denen</w:t>
        <w:br/>
        <w:t>Europäern zu kauff. bas</w:t>
        <w:br/>
        <w:t>Weil nun die Einwohner dieser Ads bedien b</w:t>
        <w:br/>
        <w:t>nig-Berge, deren annoch gar wenig, und dienet</w:t>
        <w:br/>
        <w:t>D</w:t>
        <w:br/>
        <w:t>gang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133.txt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VIII. Brief. 2c.</w:t>
        <w:br/>
        <w:br/>
        <w:t>gang keine andere als solche seyn, die ih</w:t>
        <w:br/>
        <w:t>re Schaffe wenden wollen weder Bier</w:t>
        <w:br/>
        <w:t>noch Wein, sondern nur Wasser oder</w:t>
        <w:br/>
        <w:t>aber wenn es hoch kommet, und köstlich</w:t>
        <w:br/>
        <w:t>ablaufet, Milch von den Hottentotem</w:t>
        <w:br/>
        <w:t>ten zu trincken haben, wornach mich aber</w:t>
        <w:br/>
        <w:t>wegen grosser Unfláthigkeit nicht gelüftet:</w:t>
        <w:br/>
        <w:t>so kommet diesen Leuten das gedachte</w:t>
        <w:br/>
        <w:t>Honig gar wohl, weil sie davon Hönig</w:t>
        <w:br/>
        <w:t>Bier brauen, und sich einen guten ge</w:t>
        <w:br/>
        <w:t>vnden, ja auch wenn sie wollen, einen</w:t>
        <w:br/>
        <w:t xml:space="preserve">aarden Grund verfertigen </w:t>
      </w:r>
      <w:r>
        <w:rPr>
          <w:b/>
          <w:color w:val="DD2B05"/>
          <w:u w:val="single"/>
        </w:rPr>
        <w:t>fönnenWeil</w:t>
      </w:r>
      <w:r>
        <w:br/>
        <w:t>fie auch wenig Brod haben als wel</w:t>
        <w:br/>
        <w:t>hes ihnen bis dahin zu führen, zu ver</w:t>
        <w:br/>
        <w:t>drießlich und beschwerlich ist; so essent</w:t>
        <w:br/>
        <w:t>ie Fleisch zu Fleisch, das ist: sie nehmen</w:t>
        <w:br/>
        <w:t>ein Stück Hamel Fleisch, und essen ein</w:t>
        <w:br/>
        <w:t>Stück burres Hirschen oder anderes</w:t>
        <w:br/>
        <w:t>Wild Fleisch an statt des Brods dazu;</w:t>
        <w:br/>
        <w:t>welches ihnen so wohl bekommet, daß</w:t>
        <w:br/>
        <w:t>man gar selten von einer Kranckheit ho</w:t>
        <w:br/>
        <w:t>et, die den einen oder den andern über:</w:t>
        <w:br/>
        <w:t>Fallen solte</w:t>
        <w:br/>
        <w:t>Zwar konten sie Korn genug haben,</w:t>
        <w:br/>
        <w:t>venn sie wolten, oder ihnen erlaubet</w:t>
        <w:br/>
        <w:t>váre. Denn das Land ist gut und sehr</w:t>
        <w:br/>
        <w:t>fruchtbar, zudem so hätten sie auch</w:t>
        <w:br/>
        <w:t>Dung oder Mist v genug, wenn er</w:t>
        <w:br/>
        <w:t>bekothiget seyn solte; alleine es ist ihnen</w:t>
        <w:br/>
        <w:t>nicht erlaubet, und wenn man es ihnen</w:t>
        <w:br/>
        <w:t>gleich zustehet, so scheuen sie doch die</w:t>
        <w:br/>
        <w:t>Mühe; nehmen lieber davor eine Flinte</w:t>
        <w:br/>
        <w:t>oder ein gezogenes Rohr auf den Nacken</w:t>
        <w:br/>
        <w:t>und gehen hin, einem Wild nach dem Le</w:t>
        <w:br/>
        <w:t>ben zu trachten, wovon sie denn mageres</w:t>
        <w:br/>
        <w:t>Fleisch genug bekommen, dabey sie auch</w:t>
        <w:br/>
        <w:t>selbsten ihre Schaffe ersparen, und destos</w:t>
        <w:br/>
        <w:t>nehr derselben verkauffen können. Den</w:t>
        <w:br/>
        <w:t>Mist hingegen f. v. weil er in der Regen</w:t>
        <w:br/>
        <w:t>Zeit oder im Winter weich wird, neh</w:t>
        <w:br/>
        <w:t>nen sie, und machen Stücke zusammen,</w:t>
        <w:br/>
        <w:t>etwa als ein Holländischer Turff, oder</w:t>
        <w:br/>
        <w:t>als ein Ziegelstein, die ihnen hernach an</w:t>
        <w:br/>
        <w:t>tatt des Holzes, zum Feuer schieren und</w:t>
        <w:br/>
        <w:t>Wochen dienen müssen.</w:t>
        <w:br/>
        <w:br/>
        <w:t xml:space="preserve">Endlich gehöre auch hieher die </w:t>
      </w:r>
      <w:r>
        <w:rPr>
          <w:b/>
          <w:color w:val="DD2B05"/>
          <w:u w:val="single"/>
        </w:rPr>
        <w:t>PicquetBerge</w:t>
      </w:r>
      <w:r>
        <w:t>,</w:t>
        <w:br/>
        <w:t>welche von denen-jenigen, die sich</w:t>
        <w:br/>
        <w:t>Anfangsund zu erst des Landes erkundi</w:t>
        <w:br/>
        <w:t>get, darum also find genennet worden,</w:t>
        <w:br/>
        <w:t>veil sie ein lustiges Picque. Spiel mit</w:t>
        <w:br/>
        <w:t>er Karte unter und bey denenselben</w:t>
        <w:br/>
        <w:t>porgenommen haben; welches auch,</w:t>
        <w:br/>
        <w:t>folgends eingeholter Nachricht, biß an</w:t>
        <w:br/>
        <w:t>en späten Abend soll gewähret haben.</w:t>
        <w:br/>
        <w:br/>
        <w:t>Diese Berge liegen noch eine Tag Reise</w:t>
        <w:br/>
        <w:t>weiter, als die Hönig-Berge, oder da</w:t>
        <w:br/>
        <w:t>nit ich mich ganz kurz expedire, acht</w:t>
        <w:br/>
        <w:t>Lag-Reifen von dem Vorgebürge der gu</w:t>
        <w:br/>
        <w:t>en Hoffnung: in und bey welchen sich</w:t>
        <w:br/>
        <w:t>annoch gegenwärtig nur etliche wenige</w:t>
        <w:br/>
        <w:t>Europäer aufhalten, und daselbst ihre</w:t>
        <w:br/>
        <w:t>Schaffe werden, damit sie fett und ges</w:t>
        <w:br/>
        <w:t>wichtig befunden, auch desto eher und</w:t>
        <w:br/>
        <w:t>mit gröfern Nutzen verkauffen werden</w:t>
        <w:br/>
        <w:t>mögen. ne tr</w:t>
        <w:br/>
        <w:t>So wohl in diesem, als auch in dem</w:t>
        <w:br/>
        <w:t>vorhergehenden Dictrict, nemlich in den ten</w:t>
        <w:br/>
        <w:t>Hönig-Bergen, halten sich die alten und</w:t>
        <w:br/>
        <w:t>ersten Einwohner, die Hottentotten an de</w:t>
        <w:br/>
        <w:t>noch beständig auf; welche sich auch sehr s</w:t>
        <w:br/>
        <w:t>freundlich gegen die Europäer bezeigen</w:t>
        <w:br/>
        <w:t>und aufführen; ausser daß sie einen der</w:t>
        <w:br/>
        <w:t>selben Anno 1712. gebrochen haben, wie</w:t>
        <w:br/>
        <w:t>sie ihm sein Vieh wolten abnehmen. Es</w:t>
        <w:br/>
        <w:t>ist aber aus diesen Droh-Worten nichts</w:t>
        <w:br/>
        <w:t>worden, weil die Illuftr Compagnie,</w:t>
        <w:br/>
        <w:t>oder in derselben Namen, das Provisione-Oberhaupt</w:t>
        <w:br/>
        <w:t>dieses Orts, der Herz</w:t>
        <w:br/>
        <w:t>Wilhelm Helot sich der Sache angenom</w:t>
        <w:br/>
        <w:t>men, und 150. Mann, nemlich 50Soldaten</w:t>
        <w:br/>
        <w:t>Soldaten und 100. Bürger, comendiret,</w:t>
        <w:br/>
        <w:t>die dahin marchire musten, um</w:t>
        <w:br/>
        <w:t>diese unbändige zum Gehorsam und in</w:t>
        <w:br/>
        <w:t>Ruhe zu bringen; jedoch hiervon, wie</w:t>
        <w:br/>
        <w:t>auch von denen Hottentotten, wird zu</w:t>
        <w:br/>
        <w:t>seiner Zeit ein mehrers folgen.</w:t>
        <w:br/>
        <w:br/>
        <w:t>Und hiermit wäre auch die dritte Colonie</w:t>
        <w:br/>
        <w:t>zu Ende gebracht, welche erhof</w:t>
        <w:br/>
        <w:t>dentlich von demjenigen, was ein curieuses</w:t>
        <w:br/>
        <w:t>Gemüth vergnügen fan, zu</w:t>
        <w:br/>
        <w:t>längliche Nachricht wird erstattet ha</w:t>
        <w:br/>
        <w:t>ben. Ob mir nun gleich leicht fallen solte,</w:t>
        <w:br/>
        <w:t>weiter zugehen, und der Hottentotten</w:t>
        <w:br/>
        <w:t>eigen und annoch ganz freyen Terrain zu</w:t>
        <w:br/>
        <w:t>beschreiben, so muß doch solches unters</w:t>
        <w:br/>
        <w:t>lassen; theils weil mir aniezo jorgenow</w:t>
        <w:br/>
        <w:t>men habe, von denen angelegten Bolonien</w:t>
        <w:br/>
        <w:t>Nachricht zu geben: theils auch,</w:t>
        <w:br/>
        <w:t>weil mich noch gar wohl entsinne, daß</w:t>
        <w:br/>
        <w:t>in dem Anfang dieses versprochen habe</w:t>
        <w:br/>
        <w:t>die noch rückständige leste Coloni van</w:t>
        <w:br/>
        <w:t>Waveren hier mit beyzufügen</w:t>
        <w:br/>
        <w:t>nun dieses zu bewerkstelligen, ver</w:t>
        <w:br/>
        <w:t>so muß vor allen Dingen des Namens Co</w:t>
        <w:br/>
        <w:t>wegen erwehnet, daß sie der Herz Got-thr</w:t>
        <w:br/>
        <w:t>veneur Wilhelm van der Stell, Anno me</w:t>
        <w:br/>
        <w:t>deßwegen die Amerische Colonie ges</w:t>
        <w:br/>
        <w:t>nennet, oder dem Lande den Namen</w:t>
        <w:br/>
        <w:t>Waveren gegeben habe, weil er mit der</w:t>
        <w:br/>
        <w:t>reichen und fürnehmen Famille derer</w:t>
        <w:br/>
        <w:t>Herren van Waveren in Amsterdam bes</w:t>
        <w:br/>
        <w:t>freundet war. Ben dieser nun suchte er</w:t>
        <w:br/>
        <w:t>einen Danck zu verdienen, und sich in ihs</w:t>
        <w:br/>
        <w:t xml:space="preserve">re Gunst um so viel tieffer </w:t>
      </w:r>
      <w:r>
        <w:rPr>
          <w:b/>
          <w:color w:val="DD2B05"/>
          <w:u w:val="single"/>
        </w:rPr>
        <w:t>zuinfinuren</w:t>
      </w:r>
      <w:r>
        <w:t>,</w:t>
        <w:br/>
        <w:t>je beständiger derselben Geschlechtes Nas</w:t>
        <w:br/>
        <w:t>me der Nachwelt hierdurch eingepráget</w:t>
        <w:br/>
        <w:t>wäre; welcher auch fort währen würde,</w:t>
        <w:br/>
        <w:t>wenn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134.txt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Vin. Brief. c.</w:t>
        <w:br/>
        <w:br/>
        <w:t xml:space="preserve">nn auch gleich die ganze </w:t>
      </w:r>
      <w:r>
        <w:rPr>
          <w:b/>
          <w:color w:val="DD2B05"/>
          <w:u w:val="single"/>
        </w:rPr>
        <w:t>Waveriſche</w:t>
      </w:r>
      <w:r>
        <w:br/>
        <w:t>aille, durch eine unvermutete Schis</w:t>
        <w:br/>
        <w:t>ng, gänzlich aussterben, oder auf</w:t>
        <w:br/>
        <w:t>Dere Weise ins Abnehmen gerathen</w:t>
        <w:br/>
        <w:t>te.</w:t>
        <w:br/>
        <w:br/>
        <w:t>Gleichwie sie aber die jüngste ist, die</w:t>
        <w:br/>
        <w:t>furz vor meiner Ankunfft ist aufes</w:t>
        <w:br/>
        <w:t>tet, und mit diesem Namen beleget</w:t>
        <w:br/>
        <w:t>den; massen das Land vorhero der</w:t>
        <w:br/>
        <w:t>be Sand hieffe, und dieses wegen ei</w:t>
        <w:br/>
        <w:t>Berges, welcher diese Colonie von</w:t>
        <w:br/>
        <w:t>ist sie auch die afferte und weiteste</w:t>
        <w:br/>
        <w:t>en Morgen von dem Vorgebürge der</w:t>
        <w:br/>
        <w:t>en Hoffnung. Denn fie lieget über</w:t>
        <w:br/>
        <w:t>biß 30. Meilen von demselben ab,</w:t>
        <w:br/>
        <w:t>zwar in dessen Ansehung gegen den</w:t>
        <w:br/>
        <w:t>orten.</w:t>
        <w:br/>
        <w:br/>
        <w:t>begrenzen sind bis dato noch nicht</w:t>
        <w:br/>
        <w:t>eminieret, unerachtet sie mit vielen</w:t>
        <w:br/>
        <w:t>annoch unbekandten und ungenannt:</w:t>
        <w:br/>
        <w:t>Bergen umgeben ist. So ist auch</w:t>
        <w:br/>
        <w:t>h nicht bewust, wie weit sich diese</w:t>
        <w:br/>
        <w:t>Be Colonie wird ausbreiten. Allem</w:t>
        <w:br/>
        <w:t>ruthen aber nach duͤrffte sie bald</w:t>
        <w:br/>
        <w:t>so viel Einwohnern angefüllet seyn,</w:t>
        <w:br/>
        <w:t>man wird nöthig haben, abermals</w:t>
        <w:br/>
        <w:t>neue aufzurichten. Unterdessen ist</w:t>
        <w:br/>
        <w:t>nächste Dictrict darzu zu schlagen,</w:t>
        <w:br/>
        <w:t>cher das schwarze Land genennet</w:t>
        <w:br/>
        <w:t>-d, weil er unmittelbar an den rothen</w:t>
        <w:br/>
        <w:t>and stoffe wenigstens nicht weit das</w:t>
        <w:br/>
        <w:t>entfernet ist.</w:t>
        <w:br/>
        <w:br/>
        <w:t>Ob aber gleich die Menge ihrer Einer,</w:t>
        <w:br/>
        <w:t>in Ansehung anderer Bolonien</w:t>
        <w:br/>
        <w:t>nicht gar zu groß ist; als welches</w:t>
        <w:br/>
        <w:t>in so burgen Jahren nicht geschehen</w:t>
        <w:br/>
        <w:t>, weil wenig Fremde aus Europa</w:t>
        <w:br/>
        <w:t>r dahin geführet, gar keine aber mehr</w:t>
        <w:br/>
        <w:t>fren ohne Bezahlung ihres Kost</w:t>
        <w:br/>
        <w:t>des und Transports geschicket were</w:t>
        <w:br/>
        <w:t>: so weiß man doch so viel, und hat</w:t>
        <w:br/>
        <w:t>aus der Erfahrung, daß das Land</w:t>
        <w:br/>
        <w:t>trefflich gut ist; gestalten daselbst</w:t>
        <w:br/>
        <w:t>Ot allein gutes Holz zu finden, das</w:t>
        <w:br/>
        <w:t>schnell aufwächst sondern es will</w:t>
        <w:br/>
        <w:t>das Korn, der Weißen und aller</w:t>
        <w:br/>
        <w:t>Helfen Früchte gar wohl wachsen,</w:t>
        <w:br/>
        <w:t>geráth alles sehr wohl.</w:t>
        <w:br/>
        <w:br/>
        <w:t>Der oben gedachte rothe Sands</w:t>
        <w:br/>
        <w:t>gift ziemlich hoch, und haben sehr</w:t>
        <w:br/>
        <w:t>e; dahero die Einwohner, wenn sie</w:t>
        <w:br/>
        <w:t>weder von dannen nach den Vorge</w:t>
        <w:br/>
        <w:t>"ge, oder von dem Vorgebürge wies</w:t>
        <w:br/>
        <w:t>von dannen und nach Haus fahren,</w:t>
        <w:br/>
        <w:t>defen Eirung allezeit grosse Unges</w:t>
        <w:br/>
        <w:t>enheit haben; indem sie entweder den</w:t>
        <w:br/>
        <w:t>agen, wenn sie ihn schonen und nicht</w:t>
        <w:br/>
        <w:t>chen wollen, abpacken, und in Stu</w:t>
        <w:br/>
        <w:t>de zerlegen: hernach die Sachen alle zus</w:t>
        <w:br/>
        <w:t>ammen nebst dem zergliederten Wagen</w:t>
        <w:br/>
        <w:t>hinauf tragen und oben wieder in einan</w:t>
        <w:br/>
        <w:t>der setzen, und die Waaren darauffden;</w:t>
        <w:br/>
        <w:t>oder aber sonsten sehr langsam hinauf fab</w:t>
        <w:br/>
        <w:t>ren, und etliche Stunden zubringen</w:t>
        <w:br/>
        <w:t>müssen, ehe sie auf den Gipffel desselben</w:t>
        <w:br/>
        <w:t>gelangen.</w:t>
        <w:br/>
        <w:br/>
        <w:t>Theil das nahe an dem Fahr Bergwachs</w:t>
        <w:br/>
        <w:t>Diese Ungelegenheit verursachet zum o e</w:t>
        <w:br/>
        <w:t>sende Holz, welches nicht gestattet, daß</w:t>
        <w:br/>
        <w:t>man mit dem Wagen drehen und wenden</w:t>
        <w:br/>
        <w:t>fan, wie man will. Zum Theil aber has</w:t>
        <w:br/>
        <w:t>ben auch die blosse runde Klippen Schuld</w:t>
        <w:br/>
        <w:t>daran, welche nur loß auf einander lie</w:t>
        <w:br/>
        <w:t>gen, und den Wagen bald auf diese,</w:t>
        <w:br/>
        <w:t>bald auf jene Seite stossen; so daß, wenn</w:t>
        <w:br/>
        <w:t>man auch gleich des Holzes wegen auss</w:t>
        <w:br/>
        <w:t>weichen fonte, dennoch solches die ges</w:t>
        <w:br/>
        <w:t>dachte Klippen nicht würden gestatten</w:t>
        <w:br/>
        <w:t>woferne man anders den ganzen Wagen</w:t>
        <w:br/>
        <w:t>nicht umwerfen, und das eine oder das</w:t>
        <w:br/>
        <w:t>andere daran in Stücken brechen wolte</w:t>
        <w:br/>
        <w:t>welches hier auf diesem Weg noch viel</w:t>
        <w:br/>
        <w:t>schlimmer wäre. wohl</w:t>
        <w:br/>
        <w:t>Was die Einwohner dieser Colonie Bas</w:t>
        <w:br/>
        <w:t>selbsten belanget, fo tage nur füglich, Color</w:t>
        <w:br/>
        <w:t>daß keine andere daselbst wohnen, als vor</w:t>
        <w:br/>
        <w:t>welche so viel Vieh haben, daß sie es auf</w:t>
        <w:br/>
        <w:t>ihren eigenen erblichen Gütern nicht ers</w:t>
        <w:br/>
        <w:t>náhren können, und dahero gezwungen</w:t>
        <w:br/>
        <w:t>sind, eine andere zuträgliche und zulanglich</w:t>
        <w:br/>
        <w:t xml:space="preserve">liche Nahrung vor dasselbe </w:t>
      </w:r>
      <w:r>
        <w:rPr>
          <w:b/>
          <w:color w:val="DD2B05"/>
          <w:u w:val="single"/>
        </w:rPr>
        <w:t>aufzufuchenNun</w:t>
      </w:r>
      <w:r>
        <w:br/>
        <w:t>ist denen am Drachenstein freylich</w:t>
        <w:br/>
        <w:t>diese Colonie die nächste; deswegen ge</w:t>
        <w:br/>
        <w:t>hen auch viele dahin, und bauen sich</w:t>
        <w:br/>
        <w:t>weil sie an dem Lande kein Eigenthu has</w:t>
        <w:br/>
        <w:t>ben, sondern es nur von 6. Monat zu 6.</w:t>
        <w:br/>
        <w:br/>
        <w:t>Monat gelehret bekommen, kleine</w:t>
        <w:br/>
        <w:t>schlechte Hütten, dergleichen bereits</w:t>
        <w:br/>
        <w:t>oben sind beschrieben und angezeiget</w:t>
        <w:br/>
        <w:t>worden.</w:t>
        <w:br/>
        <w:t>Hierum nun, und weil diese Colo-s</w:t>
        <w:br/>
        <w:t>nie annoch so ganz zart, und erst im Rath</w:t>
        <w:br/>
        <w:t>Wachsthum ist, so hat sie auch noch feis Kirche</w:t>
        <w:br/>
        <w:t>ne eigene Raths Glieder, auch selbst</w:t>
        <w:br/>
        <w:t>noch nicht einmal eine eigene Kirche; fon</w:t>
        <w:br/>
        <w:t>dern die Einwohner müssen nach Dra</w:t>
        <w:br/>
        <w:t>Stellenbusch auch wohl nach dem</w:t>
        <w:br/>
        <w:t>Vorgebürge selbsten; um daselbst ihren</w:t>
        <w:br/>
        <w:t>GOttes Dienst zu verrichten, ihre Hebs</w:t>
        <w:br/>
        <w:t>rathen zu vollziehen, und ihre junge Kin</w:t>
        <w:br/>
        <w:t>der tauffen zu lassen: ihre Gerichtliche</w:t>
        <w:br/>
        <w:t>Angelegenheiten aber müssen sie am</w:t>
        <w:br/>
        <w:t>Stellenbusch wahrnehmen, als unter</w:t>
        <w:br/>
        <w:t>welcher combien rten Obrigkeit sie an</w:t>
        <w:br/>
        <w:t>noch stehen. D 2</w:t>
        <w:br/>
        <w:t>Es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135.txt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VIII. Brief. x.</w:t>
        <w:br/>
        <w:t>Es hat auch GOtt der HEr: einen</w:t>
        <w:br/>
        <w:t>eichen Affer Segen in diese Colonie</w:t>
        <w:br/>
        <w:t>geleget und dieselbe ausser denen vielen</w:t>
        <w:br/>
        <w:t>alten Bronnen, und kleinen Flüssen,</w:t>
        <w:br/>
        <w:t>uch mit einem warmen Bad begnade</w:t>
        <w:br/>
        <w:t>et; welches aber bey dem ersten Ur</w:t>
        <w:br/>
        <w:t>rung so warm ist, daß man unmöglich</w:t>
        <w:br/>
        <w:t>demselben baden kan. Es guillet fer:</w:t>
        <w:br/>
        <w:t>er so reichlich aus der Erde heraus, daß</w:t>
        <w:br/>
        <w:t>an einen gangen noch ziemlich geoffen</w:t>
        <w:br/>
        <w:t>Sach davon weg lauffen siehet; welcher,</w:t>
        <w:br/>
        <w:t>nachdem er zwo Stunden weit geloffen,</w:t>
        <w:br/>
        <w:t>noch so warm ist, daß man alsdenn</w:t>
        <w:br/>
        <w:t>st mit Lust und der grösten Verinus</w:t>
        <w:br/>
        <w:t>ing darinnen baden solte, woferne nur</w:t>
        <w:br/>
        <w:t>mand einen Borgånger abgeben, und</w:t>
        <w:br/>
        <w:t>was von dessen guter Würckung brüh</w:t>
        <w:br/>
        <w:t>en wolte. Nachdem aber dieses nicht</w:t>
        <w:br/>
        <w:t>schiehet, auch unweit von diesem noch ein</w:t>
        <w:br/>
        <w:t>aiders warmes Bad zu finden, von des</w:t>
        <w:br/>
        <w:t>guter Operation man nunmehro vers</w:t>
        <w:br/>
        <w:t>hert ist: so láffet man dieses wohl uns</w:t>
        <w:br/>
        <w:t>obiret, und hält sich vielmehr zu dem,</w:t>
        <w:br/>
        <w:t>s bereits gut befunden worden.</w:t>
        <w:br/>
        <w:br/>
        <w:t>Es ist nemlich ungefähr 2. Meilen</w:t>
        <w:br/>
        <w:t>on dem ersten warmen Wasser oder</w:t>
        <w:br/>
        <w:t>sad, noch eines entdecket worden, daß</w:t>
        <w:br/>
        <w:t>läufftig 20. Meilen von dem Vorges</w:t>
        <w:br/>
        <w:t>age in der Gegend Süd-Ost, und als</w:t>
        <w:br/>
        <w:t>hinter denen Hottentotte Hollands</w:t>
        <w:br/>
        <w:t>bergen gelegen ist; welches nicht so gar</w:t>
        <w:br/>
        <w:t>iß, als das erste, und darum zur Pros</w:t>
        <w:br/>
        <w:t>desto bequemer: in welchem unter</w:t>
        <w:br/>
        <w:t>niedliche Leute bereits gebadet, und des</w:t>
        <w:br/>
        <w:t>1 Tugend sehr heilsam befunden haben.</w:t>
        <w:br/>
        <w:br/>
        <w:t>ch selbsten, der bey nahe einer mit von</w:t>
        <w:br/>
        <w:t>nen ersten gewesen, welche sich dessen</w:t>
        <w:br/>
        <w:t>dienet, habe guten Effect davon gespühl</w:t>
        <w:br/>
        <w:t>t, dahero auch gegen andere Leute</w:t>
        <w:br/>
        <w:t>emlich davon gesprochen, und deses</w:t>
        <w:br/>
        <w:t>n unterschiedliche mal die Ehre gehabt,</w:t>
        <w:br/>
        <w:t>it einigen dahin zu reisen ; wie dieses</w:t>
        <w:br/>
        <w:t>es zu anderer Zeit weitleufftiger aus</w:t>
        <w:br/>
        <w:t>führet werden soll.</w:t>
        <w:br/>
        <w:br/>
        <w:t>Inmittels tage nur so viel, daß die</w:t>
        <w:br/>
        <w:t>hottentotten noch bey und um dasselbig</w:t>
        <w:br/>
        <w:t>wohnen, und zwar wird die Nation</w:t>
        <w:br/>
        <w:t xml:space="preserve">gentlich die </w:t>
      </w:r>
      <w:r>
        <w:rPr>
          <w:b/>
          <w:color w:val="DD2B05"/>
          <w:u w:val="single"/>
        </w:rPr>
        <w:t>Koopmannische</w:t>
      </w:r>
      <w:r>
        <w:t xml:space="preserve"> genennet;</w:t>
        <w:br/>
        <w:t>ren ganzes Land sehr gut und frucht:</w:t>
        <w:br/>
        <w:t>r scheinet, wie man aus den Blu</w:t>
        <w:br/>
        <w:t>en und Kräutern, welche daselbst her</w:t>
        <w:br/>
        <w:t>wachsen und gezeiget werden, schließ</w:t>
        <w:br/>
        <w:t>1 fan. Es ist selbiges noch ganz un</w:t>
        <w:br/>
        <w:t>wohnet, und hat sich niemand all</w:t>
        <w:br/>
        <w:t>noch erblich niedergelassen, als der</w:t>
        <w:br/>
        <w:t>en gedachte Ferdinandus Appel, wel</w:t>
        <w:br/>
        <w:t>er durch sonderbare Gunst und Cuneis</w:t>
        <w:br/>
        <w:t>ng des Herrn Gouverneurs Louis van</w:t>
        <w:br/>
        <w:t>denborg, dieses Bad, auf geziemens</w:t>
        <w:br/>
        <w:t>des Ansuchen, und glückliche Vorsprach</w:t>
        <w:br/>
        <w:t>des Her Capitains Adolph loh van</w:t>
        <w:br/>
        <w:t>der Flaans in freyen Eigenthu be</w:t>
        <w:br/>
        <w:t>kommen, und nunmehro durch Erfa</w:t>
        <w:br/>
        <w:t>rung von des Landes Fruchtbarkeit, re</w:t>
        <w:br/>
        <w:t>den kan. bor</w:t>
        <w:br/>
        <w:t>Wird er sich nach seiner bisherigen</w:t>
        <w:br/>
        <w:t>Intention bequemen, ein geschicktes ban</w:t>
        <w:br/>
        <w:t>Haus dahin zu bauen, in welchem die da</w:t>
        <w:br/>
        <w:t>künfftigen Bad Gäste lociren können,</w:t>
        <w:br/>
        <w:t>als die bißhero nur unter einem mit</w:t>
        <w:br/>
        <w:t>gebrachten Zelt haben verbleiben muß</w:t>
        <w:br/>
        <w:t>fen: so duͤrffte er sich dadurch einen grossen</w:t>
        <w:br/>
        <w:t>Nußen zuziehen. Denn weil das Bad aus</w:t>
        <w:br/>
        <w:t>dem so genannten schwarzen Berg hers</w:t>
        <w:br/>
        <w:t>vor guillet, so kan dasselbe sehr vergnüg</w:t>
        <w:br/>
        <w:t>lich also gebauet werden, daß man nicht</w:t>
        <w:br/>
        <w:t>allein die rumb umher gelegene Tháåler</w:t>
        <w:br/>
        <w:t>und Hügel, sondern auch die zuvor bes</w:t>
        <w:br/>
        <w:t>schriebene Berge, als den Tafel-Berg,</w:t>
        <w:br/>
        <w:t>die Hottentotte Hollands; Berge,</w:t>
        <w:br/>
        <w:t>den Kehre wieder die Holz Huck</w:t>
        <w:br/>
        <w:t>nebst denen darzwischen liegenden That</w:t>
        <w:br/>
        <w:t>lern, und die dadurch rinnende Flüsse,</w:t>
        <w:br/>
        <w:t>mit grosser Lust beschauen fan. &amp;tor</w:t>
        <w:br/>
        <w:t>Doch ich habe schon gesaget, daß zu an- De</w:t>
        <w:br/>
        <w:t>derer Zeit davon umständlicher schreiben,</w:t>
        <w:br/>
        <w:t>werde; darum lasse es nun dabey beden ste</w:t>
        <w:br/>
        <w:t>den, und füge nur noch dieses hinzu, daß e</w:t>
        <w:br/>
        <w:t>mir bey vorgedachter Holz Huck, Anno</w:t>
        <w:br/>
        <w:t>welche mich Anfangs in grossen Achre</w:t>
        <w:br/>
        <w:t>den festen. Nachdem aber gesehen, daß</w:t>
        <w:br/>
        <w:t>sie ihrer Graß Weyde nachgienen,</w:t>
        <w:br/>
        <w:t>und dabey nahe ben einem Wasser was</w:t>
        <w:br/>
        <w:t>ren, dahero mich unangeschaut und uns</w:t>
        <w:br/>
        <w:t>gehindert aft ren liessen: so habe diese</w:t>
        <w:br/>
        <w:t>gefährliche Furcht fahren lassen, und</w:t>
        <w:br/>
        <w:t>bin meinen Weg nach dem warmen Was</w:t>
        <w:br/>
        <w:t>ser zu, geruhig fort march ret; gleichwie</w:t>
        <w:br/>
        <w:t>ich denn auch ohne einiges Eingemacht,</w:t>
        <w:br/>
        <w:t>glücklich, GOtt sey Lob! daselbst ange</w:t>
        <w:br/>
        <w:t>langet bin. = Bef Don</w:t>
        <w:br/>
        <w:t>Auch habe binsten bey dem warmen Bet</w:t>
        <w:br/>
        <w:t>Wasser selbsten, da des Nachts in mei eine</w:t>
        <w:br/>
        <w:t>nem Zelt lag und schlieff, einen Besuch</w:t>
        <w:br/>
        <w:t>von eilf Löwen gehabt, die mit ihrem en g</w:t>
        <w:br/>
        <w:t>entschlichen, und Herzens Bangigkeit</w:t>
        <w:br/>
        <w:t>verursachenden Schreyen und Brillen</w:t>
        <w:br/>
        <w:t>den Schlaff gar bald aus meinen Augen</w:t>
        <w:br/>
        <w:t>vertrieben: und kan ich wohl sagen, daß</w:t>
        <w:br/>
        <w:t>ich Zeit meines Lebens keinen gröfsern</w:t>
        <w:br/>
        <w:t>Schrecken eingenommen, auch keine graf</w:t>
        <w:br/>
        <w:t>sere Angst, Furcht und Bekümmernis als</w:t>
        <w:br/>
        <w:t>eben dazumals ausgestanden; indem</w:t>
        <w:br/>
        <w:t>mich nichts anders, als des erbarmlichen</w:t>
        <w:br/>
        <w:t>und elenden Todes, alle Augenblick verse</w:t>
        <w:br/>
        <w:t>hen muste, weil ich niemand als 3. Hat</w:t>
        <w:br/>
        <w:t>dentodten, die meine Dollmeischer was ren,</w:t>
        <w:br/>
        <w:t>fer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136.txt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109</w:t>
        <w:br/>
        <w:t>Erster Theil. IX. Brief. rc.</w:t>
        <w:br/>
        <w:br/>
        <w:t>Dus ven ren, um und neben mir sahe: doch gleich-</w:t>
        <w:br/>
        <w:t>der Gefahr wohl hat mich GOtt, dem davor ewig</w:t>
        <w:br/>
        <w:t>Danck gesaget sey! aus ihren moͤder-</w:t>
        <w:br/>
        <w:t>schen und zureisenden Rachen, durch</w:t>
        <w:br/>
        <w:t>Huͤvff und Beystand dieser Hottentotten</w:t>
        <w:br/>
        <w:t>errettet; als welche dieselbe, durch aus-</w:t>
        <w:br/>
        <w:t>und unter sie Werfung feuriger Braͤnde</w:t>
        <w:br/>
        <w:t>verjaget haben.</w:t>
        <w:br/>
        <w:br/>
        <w:t>Und dieses ist es, mein Herr, was</w:t>
        <w:br/>
        <w:t>auch von dieser Colonie zu erinnern noͤ-</w:t>
        <w:br/>
        <w:t>thig geachtet habe: und versichert mich,</w:t>
        <w:br/>
        <w:t>Er werde sich nun von der Gelegenheit,</w:t>
        <w:br/>
        <w:t>und dem ausgestreckten Raum dieser 4</w:t>
        <w:br/>
        <w:br/>
        <w:t>Bolonien einen rechten Concept ma-</w:t>
        <w:br/>
        <w:t>chen koͤnnen. Ich koͤnte wohl wiederum</w:t>
        <w:br/>
        <w:t>eine Reise unter die Hottentotten</w:t>
        <w:br/>
        <w:t>thun, und zeigen, daß auch gegen den</w:t>
        <w:br/>
        <w:t>Morgen mich umgesehen; allein ich lasse</w:t>
        <w:br/>
        <w:t>es um obiger Ursachen willen hierbey be-</w:t>
        <w:br/>
        <w:t>wenden. Denn wenn binsten von den</w:t>
        <w:br/>
        <w:t>Hottentotten absonderlich zu schreiben</w:t>
        <w:br/>
        <w:t>anfangen werde, wird diese Materie</w:t>
        <w:br/>
        <w:t>besser als hier, augefͤhert werden koͤn-</w:t>
        <w:br/>
        <w:t>nen. Darum schliesse nun hiermit, und</w:t>
        <w:br/>
        <w:t>bleibe unter Goͤetlicher Gnaden Anbe-</w:t>
        <w:br/>
        <w:t>fehlung.</w:t>
        <w:br/>
        <w:t>Mem Herr. rc.</w:t>
        <w:br/>
        <w:br/>
        <w:t>Der IX. Brief.</w:t>
        <w:br/>
        <w:t>Worinnen gewiesen wird / daß das Land uͤberaupt sehr</w:t>
        <w:br/>
        <w:t>fruchtbar; massen nicht nur eine reiche Vieh-Zucht darinnen: sondern</w:t>
        <w:br/>
        <w:t>es giebt es auch der herrliche Korn-Gersten-und Waitzen-Bau zu erkennen /</w:t>
        <w:br/>
        <w:t>ob gleich um selbige Zeit / da das Betraͤide bluͤhen und schossen</w:t>
        <w:br/>
        <w:t>soll / sehr wenig Regen einfällt.</w:t>
        <w:br/>
        <w:t>Mein Herr.</w:t>
        <w:br/>
        <w:br/>
        <w:t>Bißhero, da Ihm den aus-</w:t>
        <w:br/>
        <w:t>gestrecktem Raum der Afri-</w:t>
        <w:br/>
        <w:t>Becan schen Holländischen Co-</w:t>
        <w:br/>
        <w:t>Boven, mache de O. or</w:t>
        <w:br/>
        <w:t>mische Compagnie daselbst</w:t>
        <w:br/>
        <w:t>am Voagebuͤage der guten Hoffnung</w:t>
        <w:br/>
        <w:t>aufgerichtet hat, nach einander in etli-</w:t>
        <w:br/>
        <w:t>chen Briefen vorgestellet habe, ist nichts</w:t>
        <w:br/>
        <w:t>als nur gleichsam die ausserliche Schale</w:t>
        <w:br/>
        <w:t>dargelegt worden; aus welcher Er zwar</w:t>
        <w:br/>
        <w:t>wohl lernen koͤnnen, daß innwendig ein</w:t>
        <w:br/>
        <w:t>guter Kern muͤsie verborgen stecken: wie</w:t>
        <w:br/>
        <w:t>aber derselbe aussehe, oder wie er sahme-</w:t>
        <w:br/>
        <w:t>cke, ist Ihm gleichwol annoch unbekandt:</w:t>
        <w:br/>
        <w:t>dahero will zur Befriedigung Ihrer Curio-</w:t>
        <w:br/>
        <w:t>seiten und zur Erfͤclung meines Versare-</w:t>
        <w:br/>
        <w:t>achens, anjetz auch den Kern, bloß offen-</w:t>
        <w:br/>
        <w:t>bar legen, und zeigen, daß er von Ge-</w:t>
        <w:br/>
        <w:t>sichte lieblich, von Geruch herrlich</w:t>
        <w:br/>
        <w:t>und von Geschmack koͤstlich zu nennen</w:t>
        <w:br/>
        <w:t>seye.</w:t>
        <w:br/>
        <w:br/>
        <w:t>Damit mich aber in keine Weitraͤuff-</w:t>
        <w:br/>
        <w:t>tigkeit einlasse, sondern vielmehr gleim</w:t>
        <w:br/>
        <w:t>zu der Sache schreite: so ist wohl gantz</w:t>
        <w:br/>
        <w:t>gluͤseligsten Laͤnder, welche unter der</w:t>
        <w:br/>
        <w:t>lasen Lin gewiß, daß dieses Vorgebirge eines der</w:t>
        <w:br/>
        <w:t>Sonnen koͤnnen gefunden werden; als</w:t>
        <w:br/>
        <w:t>dem es an nichts gebricht, was zur leib-</w:t>
        <w:br/>
        <w:t>lichen Unterhaltung vonnͤthen ist. Denn</w:t>
        <w:br/>
        <w:t>die Fruchtbarkeit dieses Landes, als</w:t>
        <w:br/>
        <w:t>aus welcher man den Borzug des einen</w:t>
        <w:br/>
        <w:t>von dem andern zu beurrheilen pfleget</w:t>
        <w:br/>
        <w:t>ist so groß, herrlich und fürtrefflich, daß</w:t>
        <w:br/>
        <w:t>es wohl verdienet von denen-jenigen alle-</w:t>
        <w:br/>
        <w:t>zeit bewohnet gewesen zu seyn, die ihre</w:t>
        <w:br/>
        <w:t>groͤste Lust und fuͤrechtste Vergnͤgung</w:t>
        <w:br/>
        <w:t>an der Betrachtung der Geschoͤpffe</w:t>
        <w:br/>
        <w:t>GOttes und dessen daraus erfolgenden</w:t>
        <w:br/>
        <w:t>Guͤtigkeit gesuchet: dem wahren GOtt</w:t>
        <w:br/>
        <w:t>einig und allein bestaͤdig gedienet, und</w:t>
        <w:br/>
        <w:t>Ihm vor alle seine Wolthaten hertzlich</w:t>
        <w:br/>
        <w:t>gedancket haͤtten; da es jedoch leyder!</w:t>
        <w:br/>
        <w:t>so viel hundert Jahre her von solchen</w:t>
        <w:br/>
        <w:t>Heyden ist besessen gewesen, die zwar</w:t>
        <w:br/>
        <w:t>wohl von GOtt einige Berkaͤentriß ge-</w:t>
        <w:br/>
        <w:t>habt, Ihm aber doch nicht von Hertzen</w:t>
        <w:br/>
        <w:t>gedienet, noch nach Dermoͤgen und</w:t>
        <w:br/>
        <w:t>Kraͤafften zu verehren, zu lieben, loben</w:t>
        <w:br/>
        <w:t>und preisen gesuchet haben.</w:t>
        <w:br/>
        <w:br/>
        <w:t>Wenn Ihm aber die Fruchtbarkeit Wodder</w:t>
        <w:br/>
        <w:t>des Landes vorzustellen gesonnen bin fo</w:t>
        <w:br/>
        <w:t>wird wohl hoͤachst noͤthig seyn voraus zu Fruchtbar-</w:t>
        <w:br/>
        <w:t>sagen, daß meine Meynung nicht dahin g</w:t>
        <w:br/>
        <w:t>he, Ihme hier die drey Reiche der Natur, richten</w:t>
        <w:br/>
        <w:t>wie sie genennet werden, ex professo vor- wird.</w:t>
        <w:br/>
        <w:t>zustellen. Denn dieses wuͤrde sich hier</w:t>
        <w:br/>
        <w:t>weder thun lassen, noch auch fuͤglich ge-</w:t>
        <w:br/>
        <w:t>schehen, wohl aber zu anderer Zeit vor-</w:t>
        <w:br/>
        <w:t>genommen werden koͤnnen; sondern ich</w:t>
        <w:br/>
        <w:t>werde Ihm nur aus denen gemeinesten,</w:t>
        <w:br/>
        <w:t>und im menschlichen Leben noͤtzigsten</w:t>
        <w:br/>
        <w:t>und nuͤlichsten Stuͤcken zeigen, daß</w:t>
        <w:br/>
        <w:t>auch dieses Land genugsam im Stande,</w:t>
        <w:br/>
        <w:t>sey, Sachen hervor zu bringen, die im</w:t>
        <w:br/>
        <w:t>Anfang, und vor der Holländer An-</w:t>
        <w:br/>
        <w:t>kunfft daselbst nicht gewachsen seyn.</w:t>
        <w:br/>
        <w:t>Mit</w:t>
        <w:br/>
        <w:t>D3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137.txt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IX. Brief. c.</w:t>
        <w:br/>
        <w:br/>
        <w:t>it einem Wort: hier foll nur von</w:t>
        <w:br/>
        <w:t>Contund Wein Bau nebst denen Gar</w:t>
        <w:br/>
        <w:t>n Fürchten gehandelt werden; als</w:t>
        <w:br/>
        <w:t>elche drey Stücke das menschliche Leben</w:t>
        <w:br/>
        <w:t>nothwendig haben muß, und durch wel</w:t>
        <w:br/>
        <w:t>e dasselbe glückselig gemachet wird.</w:t>
        <w:br/>
        <w:t>Weil aber bey dieser Behandlung</w:t>
        <w:br/>
        <w:t>ele andere Materien mit zufliessen, und</w:t>
        <w:br/>
        <w:t>st unabscheidlich seyn: so duͤrffte nicht</w:t>
        <w:br/>
        <w:t>dienlich seyn, wenn ich vorhero eine</w:t>
        <w:br/>
        <w:t>ichtige Ordnung vernehme, nach wel</w:t>
        <w:br/>
        <w:t>er diese Sachen abzuhandeln gedencke;</w:t>
        <w:br/>
        <w:t>mit nicht hernachmals ein Confusum</w:t>
        <w:br/>
        <w:t>hals oder ein Misch masch, und Una</w:t>
        <w:br/>
        <w:t>tlichkeit daraus erfolge. Deewe</w:t>
        <w:br/>
        <w:t>n habe bey mir feste gestellet, zu erst</w:t>
        <w:br/>
        <w:t>on den Korn Früchten zu handeln;</w:t>
        <w:br/>
        <w:t>rnach werden sich auch die vortreffl</w:t>
        <w:br/>
        <w:t>en Weinstöcke sehen lassen; und end</w:t>
        <w:br/>
        <w:t>h müssen auch die herzlichen Garten</w:t>
        <w:br/>
        <w:t>id Baum Früchte zum Vorschein kom</w:t>
        <w:br/>
        <w:t>en; jedoch also, daß auch die besonder</w:t>
        <w:br/>
        <w:t>Seltsamkeiten des Landes, welche</w:t>
        <w:br/>
        <w:t>och von niemand angezeiget worden,</w:t>
        <w:br/>
        <w:t>m Beschluß mit beygefüget werden</w:t>
        <w:br/>
        <w:t>llen.</w:t>
        <w:br/>
        <w:br/>
        <w:t>Doch ehe noch dazu komme, und ei</w:t>
        <w:br/>
        <w:t>8 der erst erwehnten Stücke vornehme,</w:t>
        <w:br/>
        <w:t>wird absonderlich nöthig seyn, das eine</w:t>
        <w:br/>
        <w:t>ad andere von dem Vieh generaliter</w:t>
        <w:br/>
        <w:t>raus zu sagen; als mit welchen sie den</w:t>
        <w:br/>
        <w:t>rund so wohl zum Sien als Pflanzen;</w:t>
        <w:br/>
        <w:t>wohl zu denen Weinbergen, als zu de</w:t>
        <w:br/>
        <w:t>n Gärten zubereiten müssen: damit</w:t>
        <w:br/>
        <w:t>ht nachmals genöhiget werde, hier</w:t>
        <w:br/>
        <w:t>n etwas unter andere Materien mit</w:t>
        <w:br/>
        <w:t>zumischen, und die angefangene Ere</w:t>
        <w:br/>
        <w:t>lung zu unterbrechen.</w:t>
        <w:br/>
        <w:br/>
        <w:t>Diesem nach muß ich wieder afbh</w:t>
        <w:br/>
        <w:t>1, was bereits in meinem vorigen, von</w:t>
        <w:br/>
        <w:t>m Jlof, dem Lande von Waveren und</w:t>
        <w:br/>
        <w:t>m schwarzen Lande gesaget habe, wie</w:t>
        <w:br/>
        <w:t>mlich daselbst wenig Korn, und gar</w:t>
        <w:br/>
        <w:t>n Wein gebauet werde, hingegen</w:t>
        <w:br/>
        <w:t>er Gras genug wachse. Welches hier</w:t>
        <w:br/>
        <w:t>rum wieder erinnere, weil das Ichselbst</w:t>
        <w:br/>
        <w:t>seine vornehmste Sommer</w:t>
        <w:br/>
        <w:t>Beide findet; ohne welche es vielmals</w:t>
        <w:br/>
        <w:t>ht wurde im Stande seyn, die löthige</w:t>
        <w:br/>
        <w:t>beit des Feld Baues verrichten zu</w:t>
        <w:br/>
        <w:t>nnen. So wurden auch die Men</w:t>
        <w:br/>
        <w:t>en selbsten, ausser dem Wildpret,</w:t>
        <w:br/>
        <w:t>Ten es zwar genug giebet, auch nies</w:t>
        <w:br/>
        <w:t>ind zu tödten verwehret ist, wenn er nur</w:t>
        <w:br/>
        <w:t>alumnis dazu verlanget, wiewohl es</w:t>
        <w:br/>
        <w:t xml:space="preserve">ch vielfältig ohne gesuchte </w:t>
      </w:r>
      <w:r>
        <w:rPr>
          <w:b/>
          <w:color w:val="DD2B05"/>
          <w:u w:val="single"/>
        </w:rPr>
        <w:t>Permillionchiehet</w:t>
      </w:r>
      <w:r>
        <w:t>,</w:t>
        <w:br/>
        <w:t>wenig Fleisch von ihren bein</w:t>
        <w:br/>
        <w:t>jren Vich nutzen können, wenn nicht</w:t>
        <w:br/>
        <w:t>ſe fette Weyde, Schaffe und Och</w:t>
        <w:br/>
        <w:t>sen mástete, daß sie mit Nußen zu genieß</w:t>
        <w:br/>
        <w:t>fen seyn. Massen denn das Fleisch das</w:t>
        <w:br/>
        <w:t>selbst in furzer Zeit mit Fett also unter</w:t>
        <w:br/>
        <w:t>wächset, daß man es vielmals wegen allzu</w:t>
        <w:br/>
        <w:t>greffer Fettigkeit mit feinem allzu sons</w:t>
        <w:br/>
        <w:t>erbahren Appetit geniessen kan, wo</w:t>
        <w:br/>
        <w:t>nicht einer ein sonderbahre Liebhaber des</w:t>
        <w:br/>
        <w:t>fetten Fleisches ist.</w:t>
        <w:br/>
        <w:br/>
        <w:t>Die Ursach einer so schnellen und Wo</w:t>
        <w:br/>
        <w:t>grossen Fettigkeit, rühret unter andern red</w:t>
        <w:br/>
        <w:t>auch daher, daß die Menschen einander</w:t>
        <w:br/>
        <w:t>mit ihrem vielen Viech ausweichen kön</w:t>
        <w:br/>
        <w:t>nen, indem sie überall Affer und Gras</w:t>
        <w:br/>
        <w:t>genug haben. Wenn aber das Land zu</w:t>
        <w:br/>
        <w:t>Bau Land, das ist, zu Feldern,</w:t>
        <w:br/>
        <w:t>Weinbergen und Gärten gebrauchet</w:t>
        <w:br/>
        <w:t>würde, wie an andern Orten dieser Colonie</w:t>
        <w:br/>
        <w:t>geschiehet: so würde es freylich</w:t>
        <w:br/>
        <w:t>schmähler zugehen, und würde man auch</w:t>
        <w:br/>
        <w:t>daselbst in denen benannten D tr ten die</w:t>
        <w:br/>
        <w:t>Arbeit nicht umsonst thun, wie die bishe</w:t>
        <w:br/>
        <w:t>rige Erbsen und Bohnen, die allda jahrs</w:t>
        <w:br/>
        <w:t>lich gebauet worden, ausgewiesen haben.</w:t>
        <w:br/>
        <w:br/>
        <w:t>Dahero auch ein gleiches von dem Weis</w:t>
        <w:br/>
        <w:t>den, Korn und Gersten, ingleichen</w:t>
        <w:br/>
        <w:t>auch von dem Weinstock zu vermuthen</w:t>
        <w:br/>
        <w:t>stehet. bem</w:t>
        <w:br/>
        <w:t>3war in dem grünen Jlof wird auch Bem</w:t>
        <w:br/>
        <w:t>nicht allzu viel gefähet, und sind doch e</w:t>
        <w:br/>
        <w:t>gleichwohl nicht viele Menschen daselbst nens</w:t>
        <w:br/>
        <w:t>montret; massen denn dieselbe, ob sie suhlet</w:t>
        <w:br/>
        <w:t>gleich bey nahe 20. Meilen von diesem</w:t>
        <w:br/>
        <w:t>Vorgebürge abliegen, dennoch von der</w:t>
        <w:br/>
        <w:t>Illustren Compagnie, die sie zu ihren</w:t>
        <w:br/>
        <w:t>eigenen Augen noch allezeit an sich bes</w:t>
        <w:br/>
        <w:t>halt, an nicht mehr als vier Personen,</w:t>
        <w:br/>
        <w:t>zu beleyden eigeräumet seyn. Alleine</w:t>
        <w:br/>
        <w:t>eben diese vier Personen haben darum eine</w:t>
        <w:br/>
        <w:t>solche weitlaufftige Weyde sehr wohl</w:t>
        <w:br/>
        <w:t>vonnöthen, weil sie vor erwehnte Compagnie</w:t>
        <w:br/>
        <w:t>und ihre Schiffe schlachten muß</w:t>
        <w:br/>
        <w:t>sen; als mit welchen sie um des willen eis</w:t>
        <w:br/>
        <w:t>nen besondern Contract. gemeiniglich vor</w:t>
        <w:br/>
        <w:t>.Jahre aufrichtet; die auch allezeit gu</w:t>
        <w:br/>
        <w:t>tes und fettes Fleisch liefern, windigen</w:t>
        <w:br/>
        <w:t>Falls aber gewärtig seyn müssen, daß ih</w:t>
        <w:br/>
        <w:t>nen das untaugliche confiseiret, weg ges</w:t>
        <w:br/>
        <w:t>kommen, und den Sclaven ohne Geld</w:t>
        <w:br/>
        <w:t>zu verzehren gegeben wird. So müssen</w:t>
        <w:br/>
        <w:t xml:space="preserve">sie auch allezeit eine reiche </w:t>
      </w:r>
      <w:r>
        <w:rPr>
          <w:b/>
          <w:color w:val="DD2B05"/>
          <w:u w:val="single"/>
        </w:rPr>
        <w:t>AnzahlSchaafe</w:t>
      </w:r>
      <w:r>
        <w:br/>
        <w:t>und Ochsen im Vorrath haben; damit sie</w:t>
        <w:br/>
        <w:t>die ganze Zeit aushalten, und nur das</w:t>
        <w:br/>
        <w:t>Beste, welches ihnen auch selbften im Ges</w:t>
        <w:br/>
        <w:t>wicht naßlich und zuträglich, schlachten</w:t>
        <w:br/>
        <w:t>können. Wie</w:t>
        <w:br/>
        <w:t>Denn wenn man nur bedencken, wie Able</w:t>
        <w:br/>
        <w:t>viel diese gloriette Campagne jährlich unde</w:t>
        <w:br/>
        <w:t>Fleisch vor ihre Schiff, und andere an aedf</w:t>
        <w:br/>
        <w:t>dem Vorgebürge in Guarnilon liegende tet w</w:t>
        <w:br/>
        <w:t>Bes</w:t>
        <w:br/>
        <w:t>gebl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138.txt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IX. Brief. 2.</w:t>
        <w:br/>
        <w:br/>
        <w:t>Bediente, auch vor ihre Sclaven, von</w:t>
        <w:br/>
        <w:t>nöthen hat, das über 100000. Pfund,</w:t>
        <w:br/>
        <w:t>der an Geld 30000. fl. Hollandes. bes</w:t>
        <w:br/>
        <w:t>rágt: so wird matt auch leicht die Rech</w:t>
        <w:br/>
        <w:t>ung machen können, wie viel jährlich</w:t>
        <w:br/>
        <w:t>Schaffe jedes zu 60. Pfund und Ochsen</w:t>
        <w:br/>
        <w:t>eden zu 500. biß 600. Pf. gerechnet, muß</w:t>
        <w:br/>
        <w:t>en geschlachtet werden, biß man 100000.</w:t>
        <w:br/>
        <w:br/>
        <w:t>fund heraus bringet; gefolglich, wel:</w:t>
        <w:br/>
        <w:t>he Anzahl in diesem grünen Jlof müsse</w:t>
        <w:br/>
        <w:t>jahr zu Jahr aufgewendet werden,</w:t>
        <w:br/>
        <w:t>aß man allezeit fett Fleisch, und das mit</w:t>
        <w:br/>
        <w:t>Augen verschaffen könne.</w:t>
        <w:br/>
        <w:t>Und ob gleich denen Bürgern anvers</w:t>
        <w:br/>
        <w:t>sehret ist, vor sich sebsten zu schlachten;</w:t>
        <w:br/>
        <w:t>pflegen doch auch viele bey diesen vier</w:t>
        <w:br/>
        <w:t>Personen ihr Fleisch zu kauffen; ja selbsten</w:t>
        <w:br/>
        <w:t xml:space="preserve">ie </w:t>
      </w:r>
      <w:r>
        <w:rPr>
          <w:b/>
          <w:color w:val="DD2B05"/>
          <w:u w:val="single"/>
        </w:rPr>
        <w:t>fremdeEnglische</w:t>
      </w:r>
      <w:r>
        <w:t>, Dánische, Französis</w:t>
        <w:br/>
        <w:t>he, Portugiesische und andere Schiffe,</w:t>
        <w:br/>
        <w:t>achten bey diesen privilegierten Schwach</w:t>
        <w:br/>
        <w:t>ern ihr Fleisch habhafft zu werden, weil</w:t>
        <w:br/>
        <w:t>e in der Meynung stehen, daß bey ihnen</w:t>
        <w:br/>
        <w:t>vornemlich das beste Fleisch anzutref</w:t>
        <w:br/>
        <w:t>en sen.</w:t>
        <w:br/>
        <w:br/>
        <w:t>Busem, so ist auch in diesen grünen</w:t>
        <w:br/>
        <w:t>loben das Land, ob gleich nicht viel ges</w:t>
        <w:br/>
        <w:t>let wird, nicht alles zum Gras wachsen</w:t>
        <w:br/>
        <w:t>nd tragen bequem, indem allhier viel</w:t>
        <w:br/>
        <w:t>Salt Pfannen angetroffen werden,</w:t>
        <w:br/>
        <w:t>welche das schönste weiseste und fei</w:t>
        <w:br/>
        <w:t>este Salt, aus Regen-Wasser gebeu</w:t>
        <w:br/>
        <w:t>et, und zwar in solcher Menge auswarf</w:t>
        <w:br/>
        <w:t>en, daß nicht allein diese Affricanische</w:t>
        <w:br/>
        <w:t>Bolonien nebst der Vestung und die das</w:t>
        <w:br/>
        <w:t>nnen liegenden Guarnilon, daran ge</w:t>
        <w:br/>
        <w:t>ig haben: sondern auch noch einen gus</w:t>
        <w:br/>
        <w:t>n Theil desselben weg schicken konten,</w:t>
        <w:br/>
        <w:t>enn es eine Waͤre wäre, die nahe bey</w:t>
        <w:br/>
        <w:t>ebem Vorgebürge gezogen wäre, und</w:t>
        <w:br/>
        <w:t>e Unkosten austrüge. Nun aber dieses</w:t>
        <w:br/>
        <w:t>Echt ist, so bleibet, nachdem jeder Eins</w:t>
        <w:br/>
        <w:t>ohner sein benötigtes davon ge</w:t>
        <w:br/>
        <w:t>ommen, das übrige unfruchtbar liegen,</w:t>
        <w:br/>
        <w:t>d schmelzet mit dem einfallenden Res</w:t>
        <w:br/>
        <w:t>en wieder weg.</w:t>
        <w:br/>
        <w:br/>
        <w:t>Es hat zwar die Wache, welche int</w:t>
        <w:br/>
        <w:t xml:space="preserve">ebem grünen </w:t>
      </w:r>
      <w:r>
        <w:rPr>
          <w:b/>
          <w:color w:val="DD2B05"/>
          <w:u w:val="single"/>
        </w:rPr>
        <w:t>Kloflieget</w:t>
      </w:r>
      <w:r>
        <w:t>, und von denen</w:t>
        <w:br/>
        <w:t>Deren Gouverneuren dahin gestellet</w:t>
        <w:br/>
        <w:t>orden, den Namen, daß sie auf diese</w:t>
        <w:br/>
        <w:t>Salt Pfannen foll Achtung haben, das</w:t>
        <w:br/>
        <w:t>it alles ordentlich zugehe, und das</w:t>
        <w:br/>
        <w:t>Salb nicht gleich im Anfang zu schanden</w:t>
        <w:br/>
        <w:t>machet werde. Wie denn etliche grobe</w:t>
        <w:br/>
        <w:t>Beid-Hamel unter denen Bauren, oder</w:t>
        <w:br/>
        <w:t>ich deroselben Sclaven, wenn keine</w:t>
        <w:br/>
        <w:t>aufsicht darauf wáre, sich kein Gewiss</w:t>
        <w:br/>
        <w:t>m machen würden, mit ihren Wagen</w:t>
        <w:br/>
        <w:t>nd Ochsen mitten hinein zufahren, das</w:t>
        <w:br/>
        <w:t>Beste mit sich heraus zu nehmen, und Cin</w:t>
        <w:br/>
        <w:t>das übrige zu verderben, es möchte auch</w:t>
        <w:br/>
        <w:t>ihr Mitbürger und Nachbar zu recht</w:t>
        <w:br/>
        <w:t>kommen, wie er wolte; alleine ich bin</w:t>
        <w:br/>
        <w:t>gänzlich der Meynung, daß ausser der re</w:t>
        <w:br/>
        <w:t>erwehnten Intention, die Herren Gouverneurs</w:t>
        <w:br/>
        <w:t>auch diese haben gehabt has</w:t>
        <w:br/>
        <w:t>ben, durch solche Wache zu verhindern,</w:t>
        <w:br/>
        <w:t>daß die Einwohner nicht nach eigenen</w:t>
        <w:br/>
        <w:t>Willen und Belieben mit denen Hotten</w:t>
        <w:br/>
        <w:t>todten handeln un troquiren mögen; weil</w:t>
        <w:br/>
        <w:t>dieses Regale nach Recht unbilligkeit al</w:t>
        <w:br/>
        <w:t>leine der Illustren Compagnie, zurom</w:t>
        <w:br/>
        <w:t>met, und von ihr durch eine besondere</w:t>
        <w:br/>
        <w:t>Gunst, erst muß erhalten, und bittlich</w:t>
        <w:br/>
        <w:t>gesuchet werden. Doch von diesen Salz</w:t>
        <w:br/>
        <w:t>Pfannen anderwárts ausführlicher. BE fung</w:t>
        <w:br/>
        <w:t>Nunmehro wird es füglich geschehen ere</w:t>
        <w:br/>
        <w:t>können, daß den ersten Punct zur Hand Pan</w:t>
        <w:br/>
        <w:t>nehme, und zeige, ob das Land des</w:t>
        <w:br/>
        <w:t>Vorgebürges der guten offnung</w:t>
        <w:br/>
        <w:t>viel Zorn/ Weizen 2c, trage: Die</w:t>
        <w:br/>
        <w:t>Antwort könte zwar gleich unmittelbar</w:t>
        <w:br/>
        <w:t>folgen, wenn nicht auch hierinnen or</w:t>
        <w:br/>
        <w:t>beutlich zu verfahren wäre. Denn ehe</w:t>
        <w:br/>
        <w:t>man Korn, Weißen zc. bauet, muß man</w:t>
        <w:br/>
        <w:t>gewiß zuvor fåen ; und ehe man sået,</w:t>
        <w:br/>
        <w:t>muß das Land erst geackert, bedunget</w:t>
        <w:br/>
        <w:t>und also zubereitet werden, daß der</w:t>
        <w:br/>
        <w:t>Saame, oder aber was man sonsten</w:t>
        <w:br/>
        <w:t>darein pflanzen will, fein schön aufgebe</w:t>
        <w:br/>
        <w:t>hen, wachsen und seine Früchte bringen</w:t>
        <w:br/>
        <w:t>fan.</w:t>
        <w:br/>
        <w:br/>
        <w:t>Die allgemeine Zubereitung mun des Bie</w:t>
        <w:br/>
        <w:t>Landes, es mag selbiges gleich zum Korne and</w:t>
        <w:br/>
        <w:t>Land, Weinbergen, oder auch zur Gars</w:t>
        <w:br/>
        <w:t>ten-luft gebrauchet werden, bestehet</w:t>
        <w:br/>
        <w:t>hierinnen, daß man es vor allen Dingen</w:t>
        <w:br/>
        <w:t>adert, die Baum und Busch-Wurd</w:t>
        <w:br/>
        <w:t>sein, wie auch die Zweifeln der wilden</w:t>
        <w:br/>
        <w:t>Blumen, die offtmals so groß sind, als</w:t>
        <w:br/>
        <w:t>ein kleines Kraut Haupt, heraus thut,</w:t>
        <w:br/>
        <w:t>und es hernach also biß zur Besamung</w:t>
        <w:br/>
        <w:t>oder der Sáe-Zeit liegen lasset. Casjes</w:t>
        <w:br/>
        <w:t>nige Erdreich so zur Garten Ergetzlicheit</w:t>
        <w:br/>
        <w:t>keit absonderlich und vor allzeit bestimmet Gard</w:t>
        <w:br/>
        <w:t>ist, muß nicht nur aufjetzt besagte Weise</w:t>
        <w:br/>
        <w:t>behandelt werden: sondern wenn man</w:t>
        <w:br/>
        <w:t>einen reinen und von Unkraut gesäubert</w:t>
        <w:br/>
        <w:t>ten Garten haben will, muß man noch</w:t>
        <w:br/>
        <w:t>über dieses dessen Erdreich mit begrabe</w:t>
        <w:br/>
        <w:t>oder dem Sech Scheit, zwey biß drey</w:t>
        <w:br/>
        <w:t>Fuß tieff umstechen, und alle Wurzeln</w:t>
        <w:br/>
        <w:t>der Kräuter und des Grafen, vorneme</w:t>
        <w:br/>
        <w:t>lich aber diejenigen, welche die Holláns</w:t>
        <w:br/>
        <w:t>der Queck, die Teutsche aber Quecken</w:t>
        <w:br/>
        <w:t>nennen, heraus suchen; dieselbe, wenn</w:t>
        <w:br/>
        <w:t>sie auch nur eines Haars dicke, und eines</w:t>
        <w:br/>
        <w:t>Fingers lang sind, zusammen lesen, und</w:t>
        <w:br/>
        <w:t>von solchem Lande hinweg bringen.</w:t>
        <w:br/>
        <w:br/>
        <w:t>Wenn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139.txt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IX. Brief. c.</w:t>
        <w:br/>
        <w:br/>
        <w:t>Wenn sie an dem Capo bonae Spei</w:t>
        <w:br/>
        <w:t>dern, so bedienen sie sich eines Pfluges,</w:t>
        <w:br/>
        <w:t>er in einigen Stücken von den Europa</w:t>
        <w:br/>
        <w:t>hen unterschieden ist. Denn die Pflug</w:t>
        <w:br/>
        <w:t>Ráder find nicht gleich, sondern casjes</w:t>
        <w:br/>
        <w:t>ige, das in der Burge des Ackers zu ges</w:t>
        <w:br/>
        <w:t>en kommet, ist großer als das, wel</w:t>
        <w:br/>
        <w:t>yes oben auf dem Bethe lauffen. Hers</w:t>
        <w:br/>
        <w:t>ach ist auch das Pflug Schaar nur auf</w:t>
        <w:br/>
        <w:t>ner Seiten gebogen, die andere aber</w:t>
        <w:br/>
        <w:t>uffet gerade hinaus, und siehet nicht</w:t>
        <w:br/>
        <w:t>anders, als ob ein Pflug-Schaar unserer</w:t>
        <w:br/>
        <w:t>Gattung mitten von einander behacket</w:t>
        <w:br/>
        <w:t>áre ; und bey diesem halben Pflug</w:t>
        <w:br/>
        <w:t>Schaar gebrauchen sie die Pflug Säge,</w:t>
        <w:br/>
        <w:t>vornemlich wenn sie neues Land umreiß,</w:t>
        <w:br/>
        <w:t>oder das praag gelegene wieder amas</w:t>
        <w:br/>
        <w:t>ern, oder siebrachen; welche Säge</w:t>
        <w:br/>
        <w:t>Der nicht frum oder gebogen wie bey</w:t>
        <w:br/>
        <w:t>esist. Haben und gebrauchen sie aber</w:t>
        <w:br/>
        <w:t>me Pflug Schaar, die mit den unsern</w:t>
        <w:br/>
        <w:t>Berein kommet, welches doch sehr selten</w:t>
        <w:br/>
        <w:t>schiehet, und von ihnen ein ganzes</w:t>
        <w:br/>
        <w:t>Schaar genennet wird: so bedienen sie</w:t>
        <w:br/>
        <w:t>h niemaln einer Pflug Sage, fie mö</w:t>
        <w:br/>
        <w:t>en gleich ackern was sie wollen.</w:t>
        <w:br/>
        <w:br/>
        <w:t>Ob sie nun schon Pferde genug has</w:t>
        <w:br/>
        <w:t>en, die nur im Felde, als wilde Afers</w:t>
        <w:br/>
        <w:t>herum lauffen, und den arbeitenden</w:t>
        <w:br/>
        <w:t>Ochsen das Futter vor dem Maul hins</w:t>
        <w:br/>
        <w:t>eg freffen, dafür aber wenig oder</w:t>
        <w:br/>
        <w:t>cats thun: so gebrauchen sie doch selbig</w:t>
        <w:br/>
        <w:t>fehr selten zum Adern, weil sie ihnen</w:t>
        <w:br/>
        <w:t>unbándig sind, und so grade nicht</w:t>
        <w:br/>
        <w:t>s die Ochsen ziehen wollen. Sie bedes</w:t>
        <w:br/>
        <w:t>en sich dahero meist allezeit der Ochsen,</w:t>
        <w:br/>
        <w:t>ren fie insgemein zehen und mehr vor</w:t>
        <w:br/>
        <w:t>men Pflug oder Egge spannen, auch an</w:t>
        <w:br/>
        <w:t>annen müssen weil das Land aus schwer</w:t>
        <w:br/>
        <w:t>r und fetter schwarzer Erde bestehet,</w:t>
        <w:br/>
        <w:t>urch welche der Pflug, vornemlich</w:t>
        <w:br/>
        <w:t>enn die lange und grosse Schmollen nicht</w:t>
        <w:br/>
        <w:t>begund auf die Seite fallen wollen, mit</w:t>
        <w:br/>
        <w:t>jenigen Ochsen nicht wohl zu bringen</w:t>
        <w:br/>
        <w:t>Dieweil auch in dem Sommer oder</w:t>
        <w:br/>
        <w:t>erbst, da wenig Regen fallen, die Ers</w:t>
        <w:br/>
        <w:t>so hart als ein Felß ist, und man wohl</w:t>
        <w:br/>
        <w:t>it 20. und noch mehr Ochsen keinen</w:t>
        <w:br/>
        <w:t>flug durch dieselbe würde bringen kón</w:t>
        <w:br/>
        <w:t>n, mithin das Land affter von vielen</w:t>
        <w:br/>
        <w:t xml:space="preserve">egen </w:t>
      </w:r>
      <w:r>
        <w:rPr>
          <w:b/>
          <w:color w:val="DD2B05"/>
          <w:u w:val="single"/>
        </w:rPr>
        <w:t>durchschlächtig</w:t>
      </w:r>
      <w:r>
        <w:t xml:space="preserve"> wird; also daß</w:t>
        <w:br/>
        <w:t>weilen oder wol gar vielfältig ein</w:t>
        <w:br/>
        <w:t>chs so tieff hinein fället und sincket,</w:t>
        <w:br/>
        <w:t>man 4. andere von diesen, die ihn wie</w:t>
        <w:br/>
        <w:t>heraus ziehen, zu spannen nöthig hat:</w:t>
        <w:br/>
        <w:t>erfodert wohl die höchste Nothwen</w:t>
        <w:br/>
        <w:t>keit, daß man so viele Ochsen vor</w:t>
        <w:br/>
        <w:t>en Pflug spannen muß. Urf</w:t>
        <w:br/>
        <w:t>Auch liegen die Baum-Wurzeln 06 E</w:t>
        <w:br/>
        <w:t>sie schon etwa nur eines kleinen Kinds</w:t>
        <w:br/>
        <w:t>Arm dick sind, quer über das Feld, vor</w:t>
        <w:br/>
        <w:t>welchen ein Pflug, wenn auch gleich ze</w:t>
        <w:br/>
        <w:t>hen Ochsen davor gespannet sind, stehen</w:t>
        <w:br/>
        <w:t>bleibet; woferne diese Ochsen nicht alle</w:t>
        <w:br/>
        <w:t>zusammen ihre Kräffte anwenden, und</w:t>
        <w:br/>
        <w:t xml:space="preserve">den Pflug mit Gewalt hindurch </w:t>
      </w:r>
      <w:r>
        <w:rPr>
          <w:b/>
          <w:color w:val="DD2B05"/>
          <w:u w:val="single"/>
        </w:rPr>
        <w:t>reiffenWobey</w:t>
      </w:r>
      <w:r>
        <w:br/>
        <w:t>es denn offtmals geschiehet, daß</w:t>
        <w:br/>
        <w:t>entweder das Pflug-Schaar, oder aber</w:t>
        <w:br/>
        <w:t>sonsten etwas an dem Pflug brechen</w:t>
        <w:br/>
        <w:t>muß. gen</w:t>
        <w:br/>
        <w:t>dern auch viele Menschen werden erfo ren</w:t>
        <w:br/>
        <w:t>Nicht allein aber viele Ochsen, fons 3</w:t>
        <w:br/>
        <w:t>dert, wenn ein Pflug durch das Land ges e</w:t>
        <w:br/>
        <w:t>trieben, und selbiges zum Sáen bequem</w:t>
        <w:br/>
        <w:t>gemachet werden soll. Denn da muß Tab</w:t>
        <w:br/>
        <w:t>derjenige, so den Pflug regieret, wie ge</w:t>
        <w:br/>
        <w:t>brauchlich, hinten an gehen; neben oder</w:t>
        <w:br/>
        <w:t>zur Seite wird wieder jemand erfodert,</w:t>
        <w:br/>
        <w:t>der mit der Geissel oder Peitsche die</w:t>
        <w:br/>
        <w:t>Ochsen forttreibet, dahero auch dieser der</w:t>
        <w:br/>
        <w:t>Treiber genennet wird; und endlich ist</w:t>
        <w:br/>
        <w:t>jemand nöthig, der die angespannte Oche</w:t>
        <w:br/>
        <w:t>sen leitet, oder ihnen den Weg zeiget</w:t>
        <w:br/>
        <w:t>indem er einen Strick, welcher an ihre</w:t>
        <w:br/>
        <w:t>Hörner fest gemachet ist, in der Hand</w:t>
        <w:br/>
        <w:t>hat, und denen vordern vorgehet, wehe</w:t>
        <w:br/>
        <w:t>wegen er auch der Leiter heisset. Cap</w:t>
        <w:br/>
        <w:t>ben.</w:t>
        <w:br/>
        <w:br/>
        <w:t>Bey dieser Gelegenheit, da vom wie</w:t>
        <w:br/>
        <w:t>Pflügen, und denen eingespannten Ochs Och</w:t>
        <w:br/>
        <w:t>sen schreibe, wird nicht undienlich seyn, Spei</w:t>
        <w:br/>
        <w:t>auch die Manier wie sie elbige zusammen men</w:t>
        <w:br/>
        <w:t>jochen und anspannen, hier beyzufügen, bet</w:t>
        <w:br/>
        <w:t>weil diese Art in Teutschland meines</w:t>
        <w:br/>
        <w:t>Wissens nicht bekandt ist. Die Danice</w:t>
        <w:br/>
        <w:t>aber der Zusammen kochung bestehet</w:t>
        <w:br/>
        <w:t>kürzlich hierinnen: Wenn ein junger</w:t>
        <w:br/>
        <w:t>Ochse drey Jahre alt worden, so wird er</w:t>
        <w:br/>
        <w:t>erst das Joch zu tragen gewöhnet, da er</w:t>
        <w:br/>
        <w:t>vorhero niemaln weder mit einem</w:t>
        <w:br/>
        <w:t>Strick, oder etwas anders gebunden gewesen,</w:t>
        <w:br/>
        <w:t>sondern allezeit loß und fren in</w:t>
        <w:br/>
        <w:t>dem Felde und Stalle, oder wie sie es</w:t>
        <w:br/>
        <w:t>nennen, in der Kralle herum lauffens</w:t>
        <w:br/>
        <w:t>vor eine unbeschreibliche Mühe ers</w:t>
        <w:br/>
        <w:t>fodert wird, che sie das Joch zu dulten</w:t>
        <w:br/>
        <w:t>gewöhnet werden? ist nicht leicht auszudrücken:</w:t>
        <w:br/>
        <w:t>und wird diese Mühe dadurch</w:t>
        <w:br/>
        <w:t>noch viel grösser, da man ihnen nicht al</w:t>
        <w:br/>
        <w:t>lein Freyheit gönnet, den Koftfrey und</w:t>
        <w:br/>
        <w:t>ungehindert bald auf diese, bald auf jene</w:t>
        <w:br/>
        <w:t>Seite zu bewegen; sondern auch das</w:t>
        <w:br/>
        <w:t>Joch mit gar leichter Mühe wieder abzuwerfen,</w:t>
        <w:br/>
        <w:t>oder sich dessen auf eine andere</w:t>
        <w:br/>
        <w:t>Weise zu entziehen, und davon zu laufs</w:t>
        <w:br/>
        <w:t>fen. Denn sie werden nicht mit denen</w:t>
        <w:br/>
        <w:t>Bernern an das Joch gebunden; ¡fons</w:t>
        <w:br/>
        <w:t>dern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142.txt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IX. Brief rcen</w:t>
        <w:br/>
        <w:t>felsiges wird ihnen mur frey auf den</w:t>
        <w:br/>
        <w:t>Backen hinter die Hörner gelegenes</w:t>
        <w:br/>
        <w:t>bestehet aber dieses Joch, aus eis</w:t>
        <w:br/>
        <w:t>m runden Stück Holz, das von einem</w:t>
        <w:br/>
        <w:t>Saum abgebähet worden. Sie nehmen</w:t>
        <w:br/>
        <w:t>sgemein ein Stück von dem Bepurper</w:t>
        <w:br/>
        <w:t>Damaquas- Baum, welcher, wenn</w:t>
        <w:br/>
        <w:t>ausgetrocknet, wacker záhe ist, und</w:t>
        <w:br/>
        <w:t>cht leicht bricht; dessen Dicke über das</w:t>
        <w:br/>
        <w:t>reuß oder im Diametro ohngefähr 3oll</w:t>
        <w:br/>
        <w:t>oll ausmachet, das auch ohngefähr 3er</w:t>
        <w:br/>
        <w:t>34. Schuh Rheinländische Mans,</w:t>
        <w:br/>
        <w:t>gift. Nicht weit von beyden Enden</w:t>
        <w:br/>
        <w:t>achen sie wiedergeist ein viereckiges</w:t>
        <w:br/>
        <w:t>lichtes Loch hindurch, und nahe bey</w:t>
        <w:br/>
        <w:t>Mitten wieder zwey dergleichen;</w:t>
        <w:br/>
        <w:t>ch so, daß zwischen beyden mittelsten</w:t>
        <w:br/>
        <w:t>achern ungefähr ein Schuh übrig bleis</w:t>
        <w:br/>
        <w:t>t. In diese Löcher, deren zwey und</w:t>
        <w:br/>
        <w:t>en allezeit so weit von einander sind,</w:t>
        <w:br/>
        <w:t>Beinach mit seinem Hals durchkam</w:t>
        <w:br/>
        <w:t>en kan, stecken sie vier Hölzer, welche</w:t>
        <w:br/>
        <w:t>Jochs scheit nennen, auch von zähen</w:t>
        <w:br/>
        <w:t>olge gemachet, ungefähr eines Schu3</w:t>
        <w:br/>
        <w:t>lang, und oben, auf daß sie nicht</w:t>
        <w:br/>
        <w:t>fallen können, mit einem Absatz,</w:t>
        <w:br/>
        <w:t>einem Knopff, unten aber mit einen</w:t>
        <w:br/>
        <w:t>abschnitte versehen; damit man ein</w:t>
        <w:br/>
        <w:t>tück von einem Strick an der einen</w:t>
        <w:br/>
        <w:t>eiten feste binden, an der andern aber</w:t>
        <w:br/>
        <w:t>einer Schleife anhängen, und eins</w:t>
        <w:br/>
        <w:t>fen könne, damit es auf keine Seite</w:t>
        <w:br/>
        <w:t>falle: und der Ochse, wenn er mit</w:t>
        <w:br/>
        <w:t>n Kopff zwischen den Hölzern oder</w:t>
        <w:br/>
        <w:t>chs scheiten stehet, sich so leicht nicht</w:t>
        <w:br/>
        <w:t>mache. Das erste dieser Joche wird,</w:t>
        <w:br/>
        <w:t>nn sie an einem Wagen ziehen oder</w:t>
        <w:br/>
        <w:t>ieben sollen, mit einem starcken Ring</w:t>
        <w:br/>
        <w:t>die Deichel feste geschmiedet, damit</w:t>
        <w:br/>
        <w:t>gegen halten können, wenn derselbe</w:t>
        <w:br/>
        <w:t>erg-ab gehen soll; die andere aber wer</w:t>
        <w:br/>
        <w:t>nur mit Stricken an den andern</w:t>
        <w:br/>
        <w:t>trick, oder an die Kette feste gebens</w:t>
        <w:br/>
        <w:t>1, an welcher fie ziehen oder schieben</w:t>
        <w:br/>
        <w:t>fen.</w:t>
        <w:br/>
        <w:br/>
        <w:t>Nun gebe ich Ihnen zu bedencken, ob</w:t>
        <w:br/>
        <w:t>O diese Ochsen nicht gar leicht dieses</w:t>
        <w:br/>
        <w:t>en auf dem Hals liegenden Jochs ents</w:t>
        <w:br/>
        <w:t>jen können? Massen es ja gar bald</w:t>
        <w:br/>
        <w:t>schiehet, daß unversehens und unter</w:t>
        <w:br/>
        <w:t>gs entweder der Strick zerreiffen, oder</w:t>
        <w:br/>
        <w:t>die so genannte Jochs scheite bricht,</w:t>
        <w:br/>
        <w:t>durch sie sich denn gar leicht des Jos</w:t>
        <w:br/>
        <w:t>&amp; entschlagen, und davon lauffen cöns</w:t>
        <w:br/>
        <w:t>1. Es ist auch nicht wohl glaublich,</w:t>
        <w:br/>
        <w:t>sie ihre vollkommene Stärcke, die</w:t>
        <w:br/>
        <w:t>h von Natur starck und machtig ges</w:t>
        <w:br/>
        <w:t>gist, so gut folgen anwenden können,</w:t>
        <w:br/>
        <w:t>wenn sie nach unser Teutschen Manier</w:t>
        <w:br/>
        <w:t>bey den Hörnern angejochte wären,</w:t>
        <w:br/>
        <w:t>weil ihre grafte Starcke in dem Kopff,</w:t>
        <w:br/>
        <w:t>und nicht in dem Nacken beruhet. Bu</w:t>
        <w:br/>
        <w:t>dem gehet es auch Anfangs gar hart her,</w:t>
        <w:br/>
        <w:t>biß die Nerven, so unter der Haut lies</w:t>
        <w:br/>
        <w:t>gen, nebst der Haut ersterben, daß sie</w:t>
        <w:br/>
        <w:t>kein Gefühl mehr daran haben, ehe sie</w:t>
        <w:br/>
        <w:t>recht an das Ziehen oder Schieben wol</w:t>
        <w:br/>
        <w:t>len; weil davon nicht nur eine schmerz</w:t>
        <w:br/>
        <w:t>haffte Empfindlichkeit in dem Gehirn</w:t>
        <w:br/>
        <w:t>entstehen muß, sondern auch, weil die</w:t>
        <w:br/>
        <w:t>Haut von dem vielen und starcken hin</w:t>
        <w:br/>
        <w:t>und wiederreisen, gar leicht rauh und</w:t>
        <w:br/>
        <w:t>wund wird.</w:t>
        <w:br/>
        <w:br/>
        <w:t>Nun ist es Zeit wieder umzukehren,</w:t>
        <w:br/>
        <w:t>und nach beschriebener Manier zu flu adfert</w:t>
        <w:br/>
        <w:t>gen, auch die Zeit, wenn sie ackern anzu wird.</w:t>
        <w:br/>
        <w:t>zeigen. Selbige ist aber das ganze Jahr</w:t>
        <w:br/>
        <w:t>hindurch nur eine; massen die Sommers</w:t>
        <w:br/>
        <w:t>Zeit über, da kein oder nur wenig Res</w:t>
        <w:br/>
        <w:t>gen fället, der Erdboden so feste wird,</w:t>
        <w:br/>
        <w:t>daß man auch mit keiner Haue hinein</w:t>
        <w:br/>
        <w:t>kommen fan. Diesem nach so ist es nur</w:t>
        <w:br/>
        <w:t>die Herbst oder Winter Zeit, und zwar</w:t>
        <w:br/>
        <w:t>eigentlich der Monat Junius und Julius,</w:t>
        <w:br/>
        <w:t>als in welchen sie vornehmlich alles</w:t>
        <w:br/>
        <w:t>ackern und säen. Denn ob sie gleich</w:t>
        <w:br/>
        <w:t>auch zu Ende des Augisti, und des Maj</w:t>
        <w:br/>
        <w:t>noch etwas weniges ackern: so ist doch</w:t>
        <w:br/>
        <w:t>selbiges so gar viel nicht, und geschiehet im</w:t>
        <w:br/>
        <w:t>Augusto nur darum, weil man nachge</w:t>
        <w:br/>
        <w:t>hend nicht mehr in die Erde kommen kan,</w:t>
        <w:br/>
        <w:t>sondern wegen grosser Dürre warten</w:t>
        <w:br/>
        <w:t>muß, biß der Monat Majus oder Junius</w:t>
        <w:br/>
        <w:t>wieder herbey nahet. Mann</w:t>
        <w:br/>
        <w:t>Ich werde hoffentlich nicht übel thun, was e</w:t>
        <w:br/>
        <w:t>wenn Ihm einen kurzen Entwurff vorles Bauer</w:t>
        <w:br/>
        <w:t>ge, von aller, aber doch der meisten und anthlia</w:t>
        <w:br/>
        <w:t>hauptsächlichsten Arbeit, die ein Bauers vor ein</w:t>
        <w:br/>
        <w:t>Mann in diesem Lande das ganze Jahr Arbeit</w:t>
        <w:br/>
        <w:t>hindurch und also von Monat zu Mo</w:t>
        <w:br/>
        <w:t>nath zu verrichten hat. Denn die kleinen</w:t>
        <w:br/>
        <w:t>neben Arbeiten, thun theils zum Haupt</w:t>
        <w:br/>
        <w:t>wercke nichts: theils sind sie auch nur</w:t>
        <w:br/>
        <w:t>Lust und Vergnügung-Werde; wors</w:t>
        <w:br/>
        <w:t>unter billich das Fischen, und See-Kuh</w:t>
        <w:br/>
        <w:t>auch anderes Wild zu schiessen, 2c. mit</w:t>
        <w:br/>
        <w:t>zufehlen ist.</w:t>
        <w:br/>
        <w:br/>
        <w:t>Derowegen tage, daß in dem Mo- Am Jan</w:t>
        <w:br/>
        <w:t>nath Januario die Einwohner mit dem m Fe</w:t>
        <w:br/>
        <w:t>Breschen beschäfftiget seyn. In Februa- artarie</w:t>
        <w:br/>
        <w:t>rio bringen sie ihre ausgedroschene Kars</w:t>
        <w:br/>
        <w:t>ner, so viel sie derselben an die Illuftr</w:t>
        <w:br/>
        <w:t>Compagnie vor einen einmal festgestellt</w:t>
        <w:br/>
        <w:t>ten Preiß verkauffen wollen, an das</w:t>
        <w:br/>
        <w:t>Vorgebürge in derselben Korn Magazin,</w:t>
        <w:br/>
        <w:t>damit fie nach vollbrachter Lieferung</w:t>
        <w:br/>
        <w:t>auf einmal ihr Geld vor dieselbe befoh</w:t>
        <w:br/>
        <w:t>men mögen. Im Marcio schneiden sie mM P</w:t>
        <w:br/>
        <w:t>ihre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143.txt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IX. Brief. 2.</w:t>
        <w:br/>
        <w:br/>
        <w:t>trauben ab, und eltern oder press</w:t>
        <w:br/>
        <w:t>n dieselbe, mit welcher Arbeit sie aber</w:t>
        <w:br/>
        <w:t>hon zu Ende des Februarii angefangen</w:t>
        <w:br/>
        <w:t>aben. Im April führen sie den Dung</w:t>
        <w:br/>
        <w:t>v. auf das Feld, wo es anders densel</w:t>
        <w:br/>
        <w:t>en vonnéthen hat: wie denn etliche Fel</w:t>
        <w:br/>
        <w:t>er sind die niemaln keinen bedürffen</w:t>
        <w:br/>
        <w:t>Majo, wenn es etwa schon so viel</w:t>
        <w:br/>
        <w:t>beregnet hat, daß der Erdboden weich</w:t>
        <w:br/>
        <w:t>t, fangen fie an zu adern. Im Junio</w:t>
        <w:br/>
        <w:t>die Sie Zeit, und wenn sie in diesem</w:t>
        <w:br/>
        <w:t>Monat nicht fertig werden; massen</w:t>
        <w:br/>
        <w:t>ie hohen Länder nicht gleich weich genug</w:t>
        <w:br/>
        <w:t>werden, daß man dieselbe pflügen und</w:t>
        <w:br/>
        <w:t>erden fan: so continuirel sie diese Ar</w:t>
        <w:br/>
        <w:t>cit auch im folio; oder aber sie fangen</w:t>
        <w:br/>
        <w:t>in die Brach Felder zu siebrachen,</w:t>
        <w:br/>
        <w:t>ind andere neue noch niemaln gebauet</w:t>
        <w:br/>
        <w:t>gewesene Länder aufzureissen und um</w:t>
        <w:br/>
        <w:t>hacken, welche Arbeit denn auch in dem</w:t>
        <w:br/>
        <w:t>Monat Augusto geschiehet; auch neh:</w:t>
        <w:br/>
        <w:t>nen sie eben in diesem Monat vor, die</w:t>
        <w:br/>
        <w:t>Weinstöcke zu beschneiden, womit sie</w:t>
        <w:br/>
        <w:t>uch im September continu ren; und</w:t>
        <w:br/>
        <w:t>venn sie damit fertig, so besten sie ihre</w:t>
        <w:br/>
        <w:t>Weinberge, und stechen dieselbe um,</w:t>
        <w:br/>
        <w:t>aß der Mist, nebst denen abgefallenen</w:t>
        <w:br/>
        <w:t>Blättern und dem aufgewachsenen Gras</w:t>
        <w:br/>
        <w:t>unter die Erde und an die Wurzel kom</w:t>
        <w:br/>
        <w:t>net. Im Monat October scheffeln</w:t>
        <w:br/>
        <w:t>ie ihre Weinberge, das ist: sie stossen</w:t>
        <w:br/>
        <w:t>as neu hervor sprossende Gras wieders</w:t>
        <w:br/>
        <w:t>m ab, und gehen nach dieser Arbeit</w:t>
        <w:br/>
        <w:t>in, und gåten das Unkraut aus dem</w:t>
        <w:br/>
        <w:t>ieblich hervorwachsenden Saamen des</w:t>
        <w:br/>
        <w:t>Borns und Weißens. Im Monat</w:t>
        <w:br/>
        <w:t>November, beginnet die Gerste zeitig</w:t>
        <w:br/>
        <w:t>werden, ingleichen auch das Korn oder</w:t>
        <w:br/>
        <w:t>Der Rogge; an etlichen Orten gegen die</w:t>
        <w:br/>
        <w:t>Mitte dieses Monaths, an etlichen aber</w:t>
        <w:br/>
        <w:t>erst, wenn derselbe will zu Ende gehen.</w:t>
        <w:br/>
        <w:br/>
        <w:t>Endlich aber im December tritt die</w:t>
        <w:br/>
        <w:t>vollkommene Ende ein; massen man</w:t>
        <w:br/>
        <w:t>niemaln geschäfftiget ist, als gegen die</w:t>
        <w:br/>
        <w:t>Heil. Weinacht Zeit; wenn nemlich</w:t>
        <w:br/>
        <w:t>Der Weißen aller Orten reiff, und we</w:t>
        <w:br/>
        <w:t>gen des schädlichen Süd-Osten-Windes</w:t>
        <w:br/>
        <w:t>behend muß abgeschnitten werden.</w:t>
        <w:br/>
        <w:br/>
        <w:t>So bald nun die jetzt besagte Sães</w:t>
        <w:br/>
        <w:t>Beit herbey nahet, ist jederman beschaff</w:t>
        <w:br/>
        <w:t>iget, feinen Saamen in die Erde zu</w:t>
        <w:br/>
        <w:t>bringen; welcher aber ferner hier so dicke</w:t>
        <w:br/>
        <w:t>nicht als bey uns in Europa und vor</w:t>
        <w:br/>
        <w:t>nemlich in Teutschland darff gefået wer</w:t>
        <w:br/>
        <w:t>ben. Denn weil der Erdboden ohne</w:t>
        <w:br/>
        <w:t>bem fruchtbar und fett, würde der Saa</w:t>
        <w:br/>
        <w:t>me entweder fo wohl keine Stühle mas</w:t>
        <w:br/>
        <w:t>chen, und sich also vervielfältigen kon</w:t>
        <w:br/>
        <w:t>men, als er thut; oder aber, so er gleich</w:t>
        <w:br/>
        <w:t>sehlete, und sich ausbreitete, wie er ans</w:t>
        <w:br/>
        <w:t>jeho thut, so würde doch ein Stuhl den</w:t>
        <w:br/>
        <w:t>andern verdrängen, und also der enwar</w:t>
        <w:br/>
        <w:t>tete mannichfältige Nußen, verlohren ge</w:t>
        <w:br/>
        <w:t>hen, weil mehr taube, oder wenigstens</w:t>
        <w:br/>
        <w:t>ficin, als grosse und reichlich angefälle</w:t>
        <w:br/>
        <w:t>te Ehren wachsen würden. Also würde</w:t>
        <w:br/>
        <w:t>auch auf einen Morgen Landes, welcher</w:t>
        <w:br/>
        <w:t>groß ist, viel mehr müssen gefået werden,</w:t>
        <w:br/>
        <w:t>als bißhero gebräuchlich geschehen, und</w:t>
        <w:br/>
        <w:t>jährlich mit Nutzen geschiehet. Wie man</w:t>
        <w:br/>
        <w:t>benn aus langer Erfahrung hat, daß</w:t>
        <w:br/>
        <w:t>auf einem solchen Morgen Landes eine</w:t>
        <w:br/>
        <w:t>Büdde zu sáen (ist eine Holländische</w:t>
        <w:br/>
        <w:t>Korn Maaß, welche ohngefähr 21Messel</w:t>
        <w:br/>
        <w:t>Bayreuthische oder ein Scheffel</w:t>
        <w:br/>
        <w:t>Sächsische Maaß wird austragen; am</w:t>
        <w:br/>
        <w:t>Gewicht hält eine Büdde, wenn es</w:t>
        <w:br/>
        <w:t>Paißen ist, 180. Pfund und noch et</w:t>
        <w:br/>
        <w:t>was darüber, biß 190. Pfund) ge</w:t>
        <w:br/>
        <w:t>gnugsam zulänglich ist; der aber noch bes</w:t>
        <w:br/>
        <w:t>vor er gefähet wird, absonderlich so es</w:t>
        <w:br/>
        <w:t>Weißen ist, mit Muschel-Kalch ausge</w:t>
        <w:br/>
        <w:t>machet, beschwängert, und wieder den</w:t>
        <w:br/>
        <w:t>Brandt verwahret wird. alle</w:t>
        <w:br/>
        <w:t>Was nun also in Europa vor Erd: Der</w:t>
        <w:br/>
        <w:t>Früchte gefäht werden, die konte man bob</w:t>
        <w:br/>
        <w:t>auch hier fortbringen, wenn man sie nur et</w:t>
        <w:br/>
        <w:t>alle sáen wolte, oder auch, wegen eins</w:t>
        <w:br/>
        <w:t>ger Hindernisse könnte. Denn daß nicht</w:t>
        <w:br/>
        <w:t>allein diese alle frölich aufwachsen wür</w:t>
        <w:br/>
        <w:t>den, ist ausser allen Zweiffel zu sehen,</w:t>
        <w:br/>
        <w:t>weil man schon die genugsame Erfahrung</w:t>
        <w:br/>
        <w:t>zum Beweiß dessen anführen kan; fon</w:t>
        <w:br/>
        <w:t>dern man weiß auch, daß fast nichts in</w:t>
        <w:br/>
        <w:t>der ganzen Welt aus der Erde herfür</w:t>
        <w:br/>
        <w:t>wächst, welches nicht auch hier eben so</w:t>
        <w:br/>
        <w:t>gut, als in seinem eigenen Vaterlande</w:t>
        <w:br/>
        <w:t>wachsen solte; wie man solches noch tåg</w:t>
        <w:br/>
        <w:t>lich an so vielen Ost- und West India</w:t>
        <w:br/>
        <w:t>nischen Bäumen, Pflanzen, Blumen</w:t>
        <w:br/>
        <w:t>und Wurzeln zur Genüge ersehen andaß</w:t>
        <w:br/>
        <w:t>aber nicht alle Europäische Erdens</w:t>
        <w:br/>
        <w:t>Früchte gefäht werden, als die Linsen, Ein</w:t>
        <w:br/>
        <w:t>der Haber c. daran ift theils derselben ma</w:t>
        <w:br/>
        <w:t>hier ungebräuchliche Speise, theils auch</w:t>
        <w:br/>
        <w:t>und zwar vornemlich, der starcke und</w:t>
        <w:br/>
        <w:t>ungestimme Süd-Osten Wind, viel</w:t>
        <w:br/>
        <w:t>Schuld, welcher eine solche Hindernúß</w:t>
        <w:br/>
        <w:t>ist, die nicht versezzet oder geändert wer</w:t>
        <w:br/>
        <w:t>dekan.</w:t>
        <w:br/>
        <w:br/>
        <w:t>Ich will nur zum Beweiß dessen,</w:t>
        <w:br/>
        <w:t>den jetztgedachten Habern anführen, der</w:t>
        <w:br/>
        <w:t>zwar herzlich aufwachet, und sich reich</w:t>
        <w:br/>
        <w:t>lich vermehren würde, wenn ihm nicht</w:t>
        <w:br/>
        <w:t>dieser ungestimme Feind Nachtheil zuf</w:t>
        <w:br/>
        <w:t>gere, und um dieselbe Zeit, da er reiff bes</w:t>
        <w:br/>
        <w:t>finnet zu werden, ausschluge, also, daß,</w:t>
        <w:br/>
        <w:t>nicht fde</w:t>
        <w:br/>
        <w:t>mer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144.txt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IX. Brief. c.</w:t>
        <w:br/>
        <w:br/>
        <w:t>ht allein wenig in den Ehren mehr</w:t>
        <w:br/>
        <w:t>rig bleibet: sondern auch der auges</w:t>
        <w:br/>
        <w:t>plagene weit und breit in andere Korn</w:t>
        <w:br/>
        <w:t>weizen Aecker verführet wird. Ob er</w:t>
        <w:br/>
        <w:t>n wol feinen andern Schaden zufüget,</w:t>
        <w:br/>
        <w:t>3 daß er dieselbe unrein machet, auch</w:t>
        <w:br/>
        <w:t>chilica wieder könte ausgerottet wer</w:t>
        <w:br/>
        <w:t>n, wenn man nicht bey weiterer Fort</w:t>
        <w:br/>
        <w:t>langung neuen Anstoß davon zu gewals</w:t>
        <w:br/>
        <w:t>hatte: dennoch weiß man aus der Er</w:t>
        <w:br/>
        <w:t>hrung, daß dieser Saame, welcher</w:t>
        <w:br/>
        <w:t>aften wegen der vielen Pferde, damit</w:t>
        <w:br/>
        <w:t>ses Land angefüllet ist, sehr nützlich</w:t>
        <w:br/>
        <w:t>are, darum nicht kan gebauet und fort</w:t>
        <w:br/>
        <w:t>pflanzet werden, weil er, nachdem er</w:t>
        <w:br/>
        <w:t>rch besagten Wind ist ausgeschlagen</w:t>
        <w:br/>
        <w:t>orden, seine alte Natur verändert, und</w:t>
        <w:br/>
        <w:t>s einem zahmen ein wilder Haber wird:</w:t>
        <w:br/>
        <w:t>defer wilde haber hauffet sich nachmals</w:t>
        <w:br/>
        <w:t>sehr, daß man seiner nicht wohl Meis</w:t>
        <w:br/>
        <w:t>er werden kan; ja er unterdrücket selber</w:t>
        <w:br/>
        <w:t>n guten Saamen des Weißens, Korns</w:t>
        <w:br/>
        <w:t>nd die Gerste; daß man dahero wohl</w:t>
        <w:br/>
        <w:t>zwungen ist, denselben zurücke zu hal</w:t>
        <w:br/>
        <w:t xml:space="preserve">n, und nicht </w:t>
      </w:r>
      <w:r>
        <w:rPr>
          <w:b/>
          <w:color w:val="DD2B05"/>
          <w:u w:val="single"/>
        </w:rPr>
        <w:t>auszufäenGleichwie</w:t>
      </w:r>
      <w:r>
        <w:br/>
        <w:t>aber dieser Wind ein</w:t>
        <w:br/>
        <w:t>ichtiger Feind ist, der den Haber aus</w:t>
        <w:br/>
        <w:t>lager: also ist er nicht weniger ein</w:t>
        <w:br/>
        <w:t>eind aller anderer Erd Baum- und</w:t>
        <w:br/>
        <w:t>Warten Früchte, wie hernach wird ges</w:t>
        <w:br/>
        <w:t>get werden. Doch ist er es nicht allein,</w:t>
        <w:br/>
        <w:t>r den Saamen schadet; sondern, es</w:t>
        <w:br/>
        <w:t>auch ein gewisses Kraut, welches die</w:t>
        <w:br/>
        <w:t>hollander Spurrei nennen. So offt</w:t>
        <w:br/>
        <w:t>dasselbige betrachtet, und auferas</w:t>
        <w:br/>
        <w:t>m beschauet, habe gleichwol niemaln</w:t>
        <w:br/>
        <w:t>essen können, was es eigentlich sey,</w:t>
        <w:br/>
        <w:t>Der wie es die Botanici nennen möchten;</w:t>
        <w:br/>
        <w:t>dahero will nur diese einfältige Descrition</w:t>
        <w:br/>
        <w:t>davon geben, im übrigen aber Ih</w:t>
        <w:br/>
        <w:t>en überlassen, wie es möchte genennet</w:t>
        <w:br/>
        <w:t>erden.</w:t>
        <w:br/>
        <w:br/>
        <w:t>Es wächset überall und überflüssig,</w:t>
        <w:br/>
        <w:t>ngefehr einen halben Schuh hoch: und</w:t>
        <w:br/>
        <w:t>enn es diese Höhe bekommen, so trás</w:t>
        <w:br/>
        <w:t>et es unzählige weiße Blumlein, nach</w:t>
        <w:br/>
        <w:t>elchen eine unglaubliche Menge kleine</w:t>
        <w:br/>
        <w:t>Endpfal folgen, in welchen ein sehr kleis</w:t>
        <w:br/>
        <w:t>er Saame enthalten, die auch, wenn</w:t>
        <w:br/>
        <w:t>e Sonne heiß darauf scheinet, auf</w:t>
        <w:br/>
        <w:t>bringen; und wenn der starcke Süd</w:t>
        <w:br/>
        <w:t>Often Wind dazu kommet so wehet er</w:t>
        <w:br/>
        <w:t>befe kleine Asam Kornlein hier und dort</w:t>
        <w:br/>
        <w:t>in, also, daß es allenthalben in sehr</w:t>
        <w:br/>
        <w:t xml:space="preserve">rosse Menge hervor </w:t>
      </w:r>
      <w:r>
        <w:rPr>
          <w:b/>
          <w:color w:val="DD2B05"/>
          <w:u w:val="single"/>
        </w:rPr>
        <w:t>wächsetDahero</w:t>
      </w:r>
      <w:r>
        <w:br/>
        <w:t>kommet es, daß, ob man</w:t>
        <w:br/>
        <w:t>leich das Kraut mit samt der Wurzel</w:t>
        <w:br/>
        <w:t>ausreisset, und es aus ganzen Ackern</w:t>
        <w:br/>
        <w:t>uf solche Weise ausrottet, selbiges</w:t>
        <w:br/>
        <w:t>dennoch nicht kan überwunden, noch der</w:t>
        <w:br/>
        <w:t>schön-gemachte Acker in solcher Schöns</w:t>
        <w:br/>
        <w:t>heit erhalten werden; angesehen der</w:t>
        <w:br/>
        <w:t>Wind gar bald wieder andere Samenkernlein</w:t>
        <w:br/>
        <w:t>dahin bringet: ja wenn man</w:t>
        <w:br/>
        <w:t>auch schon dieses Kraut ausziehet, und</w:t>
        <w:br/>
        <w:t>es in den Mist wirfft, so fan es dennoch</w:t>
        <w:br/>
        <w:t>nicht helffen; weil daselbst wohl das</w:t>
        <w:br/>
        <w:t>Kraut, aber nicht der Saame verfaulet,</w:t>
        <w:br/>
        <w:t>wenn er auch über Jahr und Tag darin</w:t>
        <w:br/>
        <w:t>nen lieget, wie solches die Erfahrung</w:t>
        <w:br/>
        <w:t>genugsam gelehret hat. Man läffet dahero</w:t>
        <w:br/>
        <w:t>Ochsen und Kühe, ingleichen die Schaffe,</w:t>
        <w:br/>
        <w:t>ob sie schon alle dieses Kraut begierig</w:t>
        <w:br/>
        <w:t>auffressen, nicht dazu kommen, weil eben</w:t>
        <w:br/>
        <w:t>durch ihren Mist der Saamen wieder in</w:t>
        <w:br/>
        <w:t>die Felder gebracht wird; welches, wo es</w:t>
        <w:br/>
        <w:t>nicht wäre, überall gar leicht fortges</w:t>
        <w:br/>
        <w:t>pflanzet, und den Sommer über zur</w:t>
        <w:br/>
        <w:t>Wende gebrauchet werden könte. Meir</w:t>
        <w:br/>
        <w:t>Wenn ich Ihm aber meine Gedancken Des</w:t>
        <w:br/>
        <w:t>offenbaren und sagen soll, wie es mir actori</w:t>
        <w:br/>
        <w:t>vorkommet, und was es vor ein Kraut von</w:t>
        <w:br/>
        <w:t>seyn möchte: so glaube ganz gewiß, daß Krau</w:t>
        <w:br/>
        <w:t>es entweder das so genannte Wandels</w:t>
        <w:br/>
        <w:t>Graß selber sey oder doch eine Gats</w:t>
        <w:br/>
        <w:t>tung desselbigen. Denn damit kommet das</w:t>
        <w:br/>
        <w:t>Kraut, oder das Blat dieser Pflanze eins</w:t>
        <w:br/>
        <w:t>dermassen überein, und weiß ich nicht, ob</w:t>
        <w:br/>
        <w:t>auch dessen Blüthe so aussehet als diese,</w:t>
        <w:br/>
        <w:t>und ob der Saame so klein ist, als dieser;</w:t>
        <w:br/>
        <w:t>vielleicht aber werde es durch Sie erfa</w:t>
        <w:br/>
        <w:t xml:space="preserve">ren als die </w:t>
      </w:r>
      <w:r>
        <w:rPr>
          <w:b/>
          <w:color w:val="DD2B05"/>
          <w:u w:val="single"/>
        </w:rPr>
        <w:t>meinerUnwiffenheit</w:t>
      </w:r>
      <w:r>
        <w:t xml:space="preserve"> hierinnen</w:t>
        <w:br/>
        <w:t>etwas zu gute halten, und dieselbe berbers</w:t>
        <w:br/>
        <w:t>fern werden. Sch</w:t>
        <w:br/>
        <w:t>Ferner ist auch dem Saamen auf der</w:t>
        <w:br/>
        <w:t xml:space="preserve">dem Felde höchstschädlich und </w:t>
      </w:r>
      <w:r>
        <w:rPr>
          <w:b/>
          <w:color w:val="DD2B05"/>
          <w:u w:val="single"/>
        </w:rPr>
        <w:t>nachtheithau</w:t>
      </w:r>
      <w:r>
        <w:br/>
        <w:t>lig, der Honig und Meel-Thau, welcher</w:t>
        <w:br/>
        <w:t>zwar vor diesem niemaln an diesem Vors</w:t>
        <w:br/>
        <w:t>gebürge gespühren worden. Anno 1708.</w:t>
        <w:br/>
        <w:br/>
        <w:t>aber hat er sich zum aller ersten mal mit</w:t>
        <w:br/>
        <w:t>solchen Nachdruck gezeiget, das bey nahe</w:t>
        <w:br/>
        <w:t>aller Roggen auf dem Felde dergestalt</w:t>
        <w:br/>
        <w:t>verloren gegangen, daß wenige ihren ei</w:t>
        <w:br/>
        <w:t>genen Saamen wieder gebauet; und was</w:t>
        <w:br/>
        <w:t>ren nicht gleich etliche gewefen, die einen</w:t>
        <w:br/>
        <w:t>guten Vorrath davon annoch gehabt</w:t>
        <w:br/>
        <w:t>men haben müssen herbringen laffe. 3war</w:t>
        <w:br/>
        <w:t>würde man aus Europa wieder Aas</w:t>
        <w:br/>
        <w:t>das 1709. und 1710. Jahr sind nicht</w:t>
        <w:br/>
        <w:t>viel besser gewesen; alleine die Verder</w:t>
        <w:br/>
        <w:t>doch so generaliter nicht durch, wie das</w:t>
        <w:br/>
        <w:t>bung des Roggens oder des Korns gieng</w:t>
        <w:br/>
        <w:t>erste, sondern betraff nur einige Distri</w:t>
        <w:br/>
        <w:t>de</w:t>
        <w:br/>
        <w:t>des Landes, und lieff Strich oder</w:t>
        <w:br/>
        <w:t>Streifs weise; dahero man dieselbigen</w:t>
        <w:br/>
        <w:t>Jahre noch allezeit wieder hat an Saa</w:t>
        <w:br/>
        <w:t>men kommen können. Ele ten ber den</w:t>
        <w:br/>
        <w:t>Was die Elephanten dem jungen thu</w:t>
        <w:br/>
        <w:t>Saamen vor Schaden zufügen, wenn a V2</w:t>
        <w:br/>
        <w:t>fie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145.txt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IX. Brief. 2c.</w:t>
        <w:br/>
        <w:br/>
        <w:t>e in die Felder hinein lauffen, und den</w:t>
        <w:br/>
        <w:t>Saamen mit der Wurzel auslauffen,</w:t>
        <w:br/>
        <w:t>nd auffressen: was sie aber nicht verweh</w:t>
        <w:br/>
        <w:t>en können, mit ihren aube len Füssen,</w:t>
        <w:br/>
        <w:t>ie einem grossen runden Teller oder</w:t>
        <w:br/>
        <w:t>Schüssel ziemlich gleich kommen, gar</w:t>
        <w:br/>
        <w:t>zertretten und verwüsten. Wie sich die</w:t>
        <w:br/>
        <w:t xml:space="preserve">Elend Thier </w:t>
      </w:r>
      <w:r>
        <w:rPr>
          <w:b/>
          <w:color w:val="DD2B05"/>
          <w:u w:val="single"/>
        </w:rPr>
        <w:t>dieserSchnabel</w:t>
      </w:r>
      <w:r>
        <w:t xml:space="preserve"> Weyde sehr</w:t>
        <w:br/>
        <w:t>hend, doch etwas furchtsam zu bedes</w:t>
        <w:br/>
        <w:t>en wissen; was die Hirschen und die</w:t>
        <w:br/>
        <w:t>vielerley Arten der wilden Böcke, in</w:t>
        <w:br/>
        <w:t>leichen die unzählbaren Heberden der</w:t>
        <w:br/>
        <w:t>vilden Vögel demselben vor Nachtheil</w:t>
        <w:br/>
        <w:t>fügen: davon will lieber stillschweigen,</w:t>
        <w:br/>
        <w:t>Is mich in einen weitläufftigen Umfang</w:t>
        <w:br/>
        <w:t>verwickeln; genug, daß auch die Raup</w:t>
        <w:br/>
        <w:t>en und andere Würmer, ihre Nahrung</w:t>
        <w:br/>
        <w:t>aran suchen, und den Saamen beschá</w:t>
        <w:br/>
        <w:t>iren, so viel sie nur immer können.</w:t>
        <w:br/>
        <w:br/>
        <w:t>Es möchte ihm aber Wunder dün</w:t>
        <w:br/>
        <w:t>ken, Mein Herz, daß unter alle dem,</w:t>
        <w:br/>
        <w:t>was dem Saamen Schaden bringen,</w:t>
        <w:br/>
        <w:t>nd den Bauern seiner erwartenden</w:t>
        <w:br/>
        <w:t>früchte berauben tan, nicht auch des</w:t>
        <w:br/>
        <w:t>Wetter Schlags gedacht habe, oder</w:t>
        <w:br/>
        <w:t>noch davon melde. Alleine er wird sich</w:t>
        <w:br/>
        <w:t>fallen lassen, daß Ihm bedeute, wie es</w:t>
        <w:br/>
        <w:t>am diese Zeit des Jahres, wenn der</w:t>
        <w:br/>
        <w:t>Saamen in seinem besten Wachsthum</w:t>
        <w:br/>
        <w:t>t, wie auch sonsten das ganze Jahr</w:t>
        <w:br/>
        <w:t>hindurch, vom Donner wenig gehöret:</w:t>
        <w:br/>
        <w:t>pielweniger von einem Unglück, Ein</w:t>
        <w:br/>
        <w:t>hagung und Anzündung, oder aber</w:t>
        <w:br/>
        <w:t>on Vertilgung des Saamens durch</w:t>
        <w:br/>
        <w:t>Wetter Schlag etwas befürchtet wird.</w:t>
        <w:br/>
        <w:br/>
        <w:t>Denn ob es gleich um elbige Zeit am heiß</w:t>
        <w:br/>
        <w:t>ten, und die Sonne bey nahe in ihrer</w:t>
        <w:br/>
        <w:t>rasten Krafft und Würckung ist: so ist</w:t>
        <w:br/>
        <w:t>&amp; doch haben nicht molckicht, oder, so es</w:t>
        <w:br/>
        <w:t>Wolfen giebt, sind es doch keine Res</w:t>
        <w:br/>
        <w:t>en vielweniger Wetter-Wolcken; aller</w:t>
        <w:br/>
        <w:t>assen man gar nicht donnern höret, aufs</w:t>
        <w:br/>
        <w:t>er im April und September, als um wel</w:t>
        <w:br/>
        <w:t>e Zeit sich die Sonne entweder in die</w:t>
        <w:br/>
        <w:t>Nordische oder Südliche Zeichen des</w:t>
        <w:br/>
        <w:t>Himmels begiebet, da auch zugleich die</w:t>
        <w:br/>
        <w:t>Beränderung der Bouffons oder der</w:t>
        <w:br/>
        <w:t>Haupt Winde vorfället, wie anders</w:t>
        <w:br/>
        <w:t>párts wird gesaget werden. Man darff</w:t>
        <w:br/>
        <w:t>dahero hier in diesem Stücke ungetüm</w:t>
        <w:br/>
        <w:t>tert leben und würde es den Ein</w:t>
        <w:br/>
        <w:t>ahnern gar ein grosses Wunderweisen,</w:t>
        <w:br/>
        <w:t>enn sie dieses, nachdem so viele Jahre</w:t>
        <w:br/>
        <w:t>ach einander nichts davon gehöret ge</w:t>
        <w:br/>
        <w:t>hen oder verspüret worden, num erst ers</w:t>
        <w:br/>
        <w:t>hren folgen.</w:t>
        <w:br/>
        <w:br/>
        <w:t>Ob nun aber gleich der Saamen</w:t>
        <w:br/>
        <w:t>aufdem Felde alles bißhero erzehlete Un</w:t>
        <w:br/>
        <w:t>mach ausstehen und über sich ergehen</w:t>
        <w:br/>
        <w:t>lassen muß; wodurch mancher solte in</w:t>
        <w:br/>
        <w:t>Sorgen stehen, er würde kaum seine Ars</w:t>
        <w:br/>
        <w:t>beit bezahlet bekommen, und sein Brod</w:t>
        <w:br/>
        <w:t>wieder bauen: so stehet man dennoch</w:t>
        <w:br/>
        <w:t>nichts destoweniger, daß noch meist alle</w:t>
        <w:br/>
        <w:t>Jahre eine vergnügliche, erträgliche und</w:t>
        <w:br/>
        <w:t>reichliche Erndte gethan wird. Denn es</w:t>
        <w:br/>
        <w:t>wächset alle Jahre nicht alleine so viel,</w:t>
        <w:br/>
        <w:t>daß die hiesige Einwohner, nebst der</w:t>
        <w:br/>
        <w:t>Guarnison und denen ab und zufahren</w:t>
        <w:br/>
        <w:t>den Schiffen, von allerley Nationen, ge</w:t>
        <w:br/>
        <w:t>nug daran haben: sondern es kan noch</w:t>
        <w:br/>
        <w:t>alle Jahr eine ziemliche Quancitát vers</w:t>
        <w:br/>
        <w:t>auffet, und zu Schiffe in andere Länder</w:t>
        <w:br/>
        <w:t>gesendet werden; wie denn Batavia allein Da</w:t>
        <w:br/>
        <w:t>jährlichen sehr viel davon erlanget, auf nac</w:t>
        <w:br/>
        <w:t>welches die Illuftr Compagnie, wie bil via</w:t>
        <w:br/>
        <w:t>lich, einen raisonablen Gewinn chläget, ret</w:t>
        <w:br/>
        <w:t>und empfanget, dahero es auch denen das.</w:t>
        <w:br/>
        <w:br/>
        <w:t>sagen Einwohnern durch ihre Schiffe zus</w:t>
        <w:br/>
        <w:t>führen lasset. wir</w:t>
        <w:br/>
        <w:t>Um aber die Sache etwas deutlicher w</w:t>
        <w:br/>
        <w:t>zumachen, so ist nöthig zu wissen, daß Sa</w:t>
        <w:br/>
        <w:t>meist allezeit von einem Mudde Saamen, Eri</w:t>
        <w:br/>
        <w:t>wenn es Weißen ist, 30. biß 40. Büdde; wir</w:t>
        <w:br/>
        <w:t>Roggen oder Korn 40. biß 45; von einem</w:t>
        <w:br/>
        <w:t>Mudde Gersten so. 60. ja auch wohl 70.</w:t>
        <w:br/>
        <w:br/>
        <w:t>Büdde; von einem Büdde Bohnen</w:t>
        <w:br/>
        <w:t>20. biß 25. Büdde: und von einem</w:t>
        <w:br/>
        <w:t>Büdde Erbsen 30. ja sehr offt 60. Müd</w:t>
        <w:br/>
        <w:t>de wieder gewonnen werden. Doch ist</w:t>
        <w:br/>
        <w:t>hier bey denen zweyen legten, nemlich des</w:t>
        <w:br/>
        <w:t>nen Bohnen und Erbsen zu merden,</w:t>
        <w:br/>
        <w:t>daß sie sehr vielfältig von den Raupen Ma</w:t>
        <w:br/>
        <w:t>oder Rispen, also verderbet, aufgefressen, fo</w:t>
        <w:br/>
        <w:t>und vernichtet werden, daß man kaum und</w:t>
        <w:br/>
        <w:t>feinen eigenen Saamen wiederum bes nea</w:t>
        <w:br/>
        <w:t>kommet, ja manchmal auch noch was das</w:t>
        <w:br/>
        <w:t>von entbehren muß; weil um diese Zeit</w:t>
        <w:br/>
        <w:t>diese Ungeziefer sich am meisten regen,</w:t>
        <w:br/>
        <w:t>und ihre Nahrung, theils an der Blüte,</w:t>
        <w:br/>
        <w:t>theils an den bereits gesetzten Früchten</w:t>
        <w:br/>
        <w:t>selbften, ehe sie hart werden suchen, wozu</w:t>
        <w:br/>
        <w:t>denn die vielfältigen Heuschrecken das ihres</w:t>
        <w:br/>
        <w:t>ge mit beitragen, und gar auffressen,</w:t>
        <w:br/>
        <w:t>was diese übrig gelassen haben. Er fon mu</w:t>
        <w:br/>
        <w:t>acht</w:t>
        <w:br/>
        <w:t>Wer wolte nun bey solcher Bewand</w:t>
        <w:br/>
        <w:t>niß der Sachen länger an der Fruchtbar Die</w:t>
        <w:br/>
        <w:t>keit des Landes zweiffeln? die noch weit</w:t>
        <w:br/>
        <w:t>grösser würde heraus kommen, wenn ber</w:t>
        <w:br/>
        <w:t>der Saame auf dem Felde die vor erwehl Fr</w:t>
        <w:br/>
        <w:t>te Nachtheil nicht überfáme. Weil aber schr</w:t>
        <w:br/>
        <w:t>dennoch, des Schadens ungeachtet, geld</w:t>
        <w:br/>
        <w:t>noch so viel eingeernden wird, so will mun</w:t>
        <w:br/>
        <w:t>weiter erzehlen, wie es denn mit der Ab</w:t>
        <w:br/>
        <w:t>schneidung zugehe; welche nicht langsa</w:t>
        <w:br/>
        <w:t>mer Hand geschehen darff, weil anders</w:t>
        <w:br/>
        <w:t>der Süd-Osten Wind noch mehrern</w:t>
        <w:br/>
        <w:t>Schaden daran thun, und die dürre Kör</w:t>
        <w:br/>
        <w:t>ner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146.txt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IX. Brief. 2c.</w:t>
        <w:br/>
        <w:br/>
        <w:t>durch Zusammenstifftung der übers</w:t>
        <w:br/>
        <w:t>gen Mehren ausschlagen wurde, mas</w:t>
        <w:br/>
        <w:t>das Getráide innerhalb 24. Stunden</w:t>
        <w:br/>
        <w:t>zeitig werden kan; sondern es muß</w:t>
        <w:br/>
        <w:t>ich die Einwohner und jeder vor</w:t>
        <w:br/>
        <w:t>selbsten, mit einer guten Anzahl</w:t>
        <w:br/>
        <w:t>hottentotten verschen, die nebst ihren</w:t>
        <w:br/>
        <w:t>nen Sclaven das Werd schnell forts</w:t>
        <w:br/>
        <w:t>en können: und ihnen, nachdem sie</w:t>
        <w:br/>
        <w:t>Lohns wegen einig worden sind, so</w:t>
        <w:br/>
        <w:t>g zu offen und zu rinden, auch nach</w:t>
        <w:br/>
        <w:t>Abschneiden einen guten Schmauß,</w:t>
        <w:br/>
        <w:t>einen reichlichen guten Grund Wein</w:t>
        <w:br/>
        <w:t>en: da denn mehrentheils ein Eymer</w:t>
        <w:br/>
        <w:t>aufgehet, biß alles zu Ende gebracht,</w:t>
        <w:br/>
        <w:t>fein Strohhalm mehr vorhanden ist.</w:t>
        <w:br/>
        <w:br/>
        <w:t>Um diese Zeit ist der Hottentotten ihs</w:t>
        <w:br/>
        <w:t>Messe. Denn sie sind niemaln tro</w:t>
        <w:br/>
        <w:t>er und hochmühtiger als um diese</w:t>
        <w:br/>
        <w:t>t. Wer ihnen alsdenn nicht recht</w:t>
        <w:br/>
        <w:t>e Wort giebet, sie auch nicht als</w:t>
        <w:br/>
        <w:t>schaffen Leute tract ret, dem lauf</w:t>
        <w:br/>
        <w:t>sie entweder davon, woferne sie nicht</w:t>
        <w:br/>
        <w:t>ten aus Confederation alter Befand:</w:t>
        <w:br/>
        <w:t>afft etwas übriges thun; oder sie mas</w:t>
        <w:br/>
        <w:t>sich ungüte, und fangen bald hier</w:t>
        <w:br/>
        <w:t>da, einen unnötigen Hand an; maß</w:t>
        <w:br/>
        <w:t>Sie wohl wissen, daß man ihnen sonsten</w:t>
        <w:br/>
        <w:t>ganze Jahr durch nicht bessere Wore</w:t>
        <w:br/>
        <w:t>giebet noch geben darff, als um diese</w:t>
        <w:br/>
        <w:t>it. Es sind aber auch einige Einzoh</w:t>
        <w:br/>
        <w:t>selbsten viel Schuld daran daß sie</w:t>
        <w:br/>
        <w:t>willig werden, und davon lauffen;</w:t>
        <w:br/>
        <w:t>il einer dem andern einen Bossen zu ers</w:t>
        <w:br/>
        <w:t>iren seine Hottentotten abspenstig mas</w:t>
        <w:br/>
        <w:t>t, nur damit er offtmals etwas möge</w:t>
        <w:br/>
        <w:t>lachen haben, oder jemand einen nach)</w:t>
        <w:br/>
        <w:t>eiligen Bossen spielen möge; wovon ich</w:t>
        <w:br/>
        <w:t>hl zehen und mehr Erempel erzehlen</w:t>
        <w:br/>
        <w:t xml:space="preserve">ite, wenn an </w:t>
      </w:r>
      <w:r>
        <w:rPr>
          <w:b/>
          <w:color w:val="DD2B05"/>
          <w:u w:val="single"/>
        </w:rPr>
        <w:t>solchenKleinigkeiten</w:t>
      </w:r>
      <w:r>
        <w:t xml:space="preserve"> etwas</w:t>
        <w:br/>
        <w:t>egen wäre.</w:t>
        <w:br/>
        <w:br/>
        <w:t>Wenn also das Korn abgeschnitten</w:t>
        <w:br/>
        <w:t>und die Sclaven nebst den Bottens</w:t>
        <w:br/>
        <w:t>ten die man wieder absonderlich dazu</w:t>
        <w:br/>
        <w:t>ten muß, und sie selbsten wissen muss</w:t>
        <w:br/>
        <w:t>,daß bey niemand etwas mehr zu ver</w:t>
        <w:br/>
        <w:t>men ist, dasselbe alles in Garben ges</w:t>
        <w:br/>
        <w:t>den haben; die sie aber ben weis</w:t>
        <w:br/>
        <w:t>so groß nicht machen, als bey</w:t>
        <w:br/>
        <w:t>8 in Teutschland gebräuchlich ist,</w:t>
        <w:br/>
        <w:t>em sie nur etwa einen Arm voll</w:t>
        <w:br/>
        <w:t>ammen nehmen, und mit dem eigen</w:t>
        <w:br/>
        <w:t>n Korn oder Weißen, oder auch mit</w:t>
        <w:br/>
        <w:t>ingen und Weiden Ruthen, wenn</w:t>
        <w:br/>
        <w:t>6 Korn solte zu dürre seyn, zusammen</w:t>
        <w:br/>
        <w:t>den: so derffen sie solches, wegen all</w:t>
        <w:br/>
        <w:t>grosser Hie bey Tage nicht einfür</w:t>
        <w:br/>
        <w:t>n, massen die Körner schwer, und das</w:t>
        <w:br/>
        <w:t>Stroh sehr dürre und trucken, welches V</w:t>
        <w:br/>
        <w:t>selbige sehr leicht würde fallen lassen, daß</w:t>
        <w:br/>
        <w:t>es dahero auf dem Wege verstreuet, und</w:t>
        <w:br/>
        <w:t>unfruchtbar verwahrloset würde: son</w:t>
        <w:br/>
        <w:t>dern sie müssen es um der Sonnen Unters</w:t>
        <w:br/>
        <w:t>gang, verfolgens die ganze Nacht hin</w:t>
        <w:br/>
        <w:t>durch, wenn der Mond scheinet, oder</w:t>
        <w:br/>
        <w:t>aber, wenn er aufgehet, auf den Wagen</w:t>
        <w:br/>
        <w:t>legen, und nach Hause führen : dahero</w:t>
        <w:br/>
        <w:t>müssen sie aus einem Werck, das man</w:t>
        <w:br/>
        <w:t>sonsten bey Tage verrichtet, auch wider</w:t>
        <w:br/>
        <w:t>ihren Willen eine Nacht Arbeit machen. Korn</w:t>
        <w:br/>
        <w:t>Wenn sie es nach Hause gebracht has Griff</w:t>
        <w:br/>
        <w:t>ben, so legen oder schlichten sie es in groß auff</w:t>
        <w:br/>
        <w:t>se Hauffen auf einander, die sie Myden</w:t>
        <w:br/>
        <w:t>nennen: und lassen es also in solchen</w:t>
        <w:br/>
        <w:t>Hauffen nachdem sie es mit Stroh obens</w:t>
        <w:br/>
        <w:t>auf wohl verwahret haben</w:t>
        <w:br/>
        <w:t>freyen Himmel liegen. Es werden aber</w:t>
        <w:br/>
        <w:t>diese Korn Hauffen über 20. biß 30Schuhe</w:t>
        <w:br/>
        <w:t>hoch, und nach Proportion</w:t>
        <w:br/>
        <w:t>breit; deswegen aber oben mit Stroh</w:t>
        <w:br/>
        <w:t>bedecket, damit das Wasser, wenn es</w:t>
        <w:br/>
        <w:t>etwa ungefähr regnen solte, che sie auss</w:t>
        <w:br/>
        <w:t>gedroschen hätten, nicht hinein lauffen,</w:t>
        <w:br/>
        <w:t>und innenwendige die Körner anstecken</w:t>
        <w:br/>
        <w:t>dge, daß sie auswachsen, oder gänzlich</w:t>
        <w:br/>
        <w:t>zu schanden werden. Ste</w:t>
        <w:br/>
        <w:t>Denn sie haben ganz keine Korn Die</w:t>
        <w:br/>
        <w:t>Scheuren, in dem ganzen Lande, als wohl</w:t>
        <w:br/>
        <w:t>welche sie gar viel Geld-Kosten würde, brauch</w:t>
        <w:br/>
        <w:t>weil das Holz zu diesen und dergleichen feine</w:t>
        <w:br/>
        <w:t xml:space="preserve">Gebäuden aus Europa oder Indien </w:t>
      </w:r>
      <w:r>
        <w:rPr>
          <w:b/>
          <w:color w:val="DD2B05"/>
          <w:u w:val="single"/>
        </w:rPr>
        <w:t>hergetenbracht</w:t>
      </w:r>
      <w:r>
        <w:br/>
        <w:t>werden muß, und dahero, wie</w:t>
        <w:br/>
        <w:t>leicht zu erachten, ziemlich cheuer ist.</w:t>
        <w:br/>
        <w:br/>
        <w:t>Sie haben auch keine vonnöthen, weil</w:t>
        <w:br/>
        <w:t>um diese Zeit wenn das Korn abgeschabt</w:t>
        <w:br/>
        <w:t>ten wird, welches wie oben gedacht, im</w:t>
        <w:br/>
        <w:t>December geschiehet, biß in den Arcium</w:t>
        <w:br/>
        <w:t>hinein, gar selten ein Regen fället; daher</w:t>
        <w:br/>
        <w:t>ro sie auch gar leicht diese Korn-Hauffen</w:t>
        <w:br/>
        <w:t>oder Myden, wenn sie mit Stroh, gleich affen</w:t>
        <w:br/>
        <w:t>bedeutet worden, verwahret sind, unter corn</w:t>
        <w:br/>
        <w:t>freyen Himmel stehen lassen können, biß</w:t>
        <w:br/>
        <w:t>fie dasselbe ausgedroschen haben; welches</w:t>
        <w:br/>
        <w:t>auch, wie schon erwehnet worden, gar</w:t>
        <w:br/>
        <w:t>bald nach der Einerntung zu geschehen</w:t>
        <w:br/>
        <w:t>pfleget.</w:t>
        <w:br/>
        <w:br/>
        <w:t>Zwar haben sie vor diesem wohl das</w:t>
        <w:br/>
        <w:t>Herse gehabt, die erst gedachte Korn Doch</w:t>
        <w:br/>
        <w:t>Hauffen unzugedeckt stehen zu lassen, beyde</w:t>
        <w:br/>
        <w:t>weil ihnen wenig oder gar kein Schade</w:t>
        <w:br/>
        <w:t>daran geschehen. Nachdem aber An. 1706.</w:t>
        <w:br/>
        <w:br/>
        <w:t>gleich um das neue Jahr, ein solcher lang</w:t>
        <w:br/>
        <w:t>währender starcker, und entsetzlicher Res</w:t>
        <w:br/>
        <w:t>gen eingefallen, durch welchen nicht als</w:t>
        <w:br/>
        <w:t>lein die just erzehlte Korn Hauffen sind</w:t>
        <w:br/>
        <w:t>angestecket und verdorben; sondern auch</w:t>
        <w:br/>
        <w:t>die noch auf denen Feldern gebunden-lies</w:t>
        <w:br/>
        <w:t>gende Garben und loß- liegende Achren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147.txt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IX. Brief. den</w:t>
        <w:br/>
        <w:t>weggetrieben, und entweder in die</w:t>
        <w:br/>
        <w:t>See selbsten, oder doch auf andere</w:t>
        <w:br/>
        <w:t>orn Aecker geleitet und verführet wor:</w:t>
        <w:br/>
        <w:t>n: so sind sie freylich dadurch sehr viel</w:t>
        <w:br/>
        <w:t>iger worden, dieweil sie mit Schaden</w:t>
        <w:br/>
        <w:t>lernet haben, wie nöthig es sey, daß</w:t>
        <w:br/>
        <w:t>an diese Korn Hauffen zudecke.</w:t>
        <w:br/>
        <w:br/>
        <w:t xml:space="preserve">Nachdem nun das Korn </w:t>
      </w:r>
      <w:r>
        <w:rPr>
          <w:b/>
          <w:color w:val="DD2B05"/>
          <w:u w:val="single"/>
        </w:rPr>
        <w:t>abgeschnits</w:t>
      </w:r>
      <w:r>
        <w:br/>
        <w:t>n, und nach Hause geführet, auch in</w:t>
        <w:br/>
        <w:t>zt erwehnte Hauffen gesetzet worden,</w:t>
        <w:br/>
        <w:t>fangen sie darauf an, weil doch auf</w:t>
        <w:br/>
        <w:t>m Felde nun nichts mehr zu thun ist,</w:t>
        <w:br/>
        <w:t>das Ausdreschen zu gedencken, und</w:t>
        <w:br/>
        <w:t>biges werckstellig zu machen. Die Mende.</w:t>
        <w:br/>
        <w:t>wie es damit zugehet, auch</w:t>
        <w:br/>
        <w:t>if was Weise sie es verrichten, will, weil</w:t>
        <w:br/>
        <w:t>ich in unsern Teutschland dieselbe nubes</w:t>
        <w:br/>
        <w:t>undt ist, und gleichwol artigen Fort</w:t>
        <w:br/>
        <w:t>ang gewinnet, umständig, doch mit</w:t>
        <w:br/>
        <w:t>Deiner Erlaubniß, erzehlen.</w:t>
        <w:br/>
        <w:br/>
        <w:t>Daß sie keine Trischel gebrauchen,</w:t>
        <w:br/>
        <w:t>daraus schon abzunehmen, weil gesa</w:t>
        <w:br/>
        <w:t>et habe, daß es auf eine Art zugehe,</w:t>
        <w:br/>
        <w:t>elche in Teutschland unbekandt seyda</w:t>
        <w:br/>
        <w:t>sie auch keine zugedeckte und abbes</w:t>
        <w:br/>
        <w:t>blossen Tenne haben, ist daraus be:</w:t>
        <w:br/>
        <w:t>kindt, weil gesaget habe, daß keine Scheu</w:t>
        <w:br/>
        <w:t>in bey ihnen zu finden. Sie machen aber</w:t>
        <w:br/>
        <w:t>ne Tenne unter dem freyen Himmel,</w:t>
        <w:br/>
        <w:t>and von Figur, ungefähr 30. Schuh</w:t>
        <w:br/>
        <w:t>ber das Creutz oder im Diametro,</w:t>
        <w:br/>
        <w:t xml:space="preserve">eren Flur oder </w:t>
      </w:r>
      <w:r>
        <w:rPr>
          <w:b/>
          <w:color w:val="DD2B05"/>
          <w:u w:val="single"/>
        </w:rPr>
        <w:t>Treschbahne</w:t>
      </w:r>
      <w:r>
        <w:t xml:space="preserve"> von Thon</w:t>
        <w:br/>
        <w:t>nd Kuh Mist nebst etwas Stroh zuber</w:t>
        <w:br/>
        <w:t>eitet wird; welches sie unter einander</w:t>
        <w:br/>
        <w:t>ischen, mit Wasser anfeuchten, und</w:t>
        <w:br/>
        <w:t>enn es weich ist, durch Pferde und</w:t>
        <w:br/>
        <w:t>Ochsen unter einander tretten lassen: her</w:t>
        <w:br/>
        <w:t>ach aber davon die Tenne schlagen, und</w:t>
        <w:br/>
        <w:t>be sie trocken wird, mit einem breiten</w:t>
        <w:br/>
        <w:t>Stück Holt glatt und eben auch sehr feste</w:t>
        <w:br/>
      </w:r>
      <w:r>
        <w:rPr>
          <w:b/>
          <w:color w:val="DD2B05"/>
          <w:u w:val="single"/>
        </w:rPr>
        <w:t>sammenfchlagen</w:t>
      </w:r>
      <w:r>
        <w:t>; daß nach der Zeit,</w:t>
        <w:br/>
        <w:t>benn gleich die Sonne noch so starch bar</w:t>
        <w:br/>
        <w:t>erscheinet, dennoch kein Riß in dersel</w:t>
        <w:br/>
        <w:t>en; sondern vielmehr alles so hart wird,</w:t>
        <w:br/>
        <w:t>Is ein Stein oder Felsen selbsten seyn</w:t>
        <w:br/>
        <w:t>nag. .</w:t>
        <w:br/>
        <w:br/>
        <w:t>Und in dieser Tenne legen sie die</w:t>
        <w:br/>
        <w:t>Barben in die Runde an, deren offt</w:t>
        <w:br/>
        <w:t>als, weil sie klein, die Tenne aber groß</w:t>
        <w:br/>
        <w:t>t, über 100. zugleich angebeget werden</w:t>
        <w:br/>
        <w:t>innen; in welchem Anlegen fein Unter</w:t>
        <w:br/>
        <w:t>theil zwischen unserer gewöhnlichen Mas</w:t>
        <w:br/>
        <w:t>ier ist. Nach dem Anlegen wenn das</w:t>
        <w:br/>
        <w:t>Breschen angehen soll, führen sie eine</w:t>
        <w:br/>
        <w:t>Tromp zusammen gebundener oder ge</w:t>
        <w:br/>
        <w:t>appeller Pferde hinein, welche die Kör</w:t>
        <w:br/>
        <w:t>mer austretben müssen; oder aber sie neh</w:t>
        <w:br/>
        <w:t>nen eine Spann Ochsen die allezeit</w:t>
        <w:br/>
        <w:t>us acht Stücken bestehet, jochen sie Aud</w:t>
        <w:br/>
        <w:t>son</w:t>
        <w:br/>
        <w:t>an, und binden sie hinter und neben eins</w:t>
        <w:br/>
        <w:t>ander feste, führen sie verfolgens hinein,</w:t>
        <w:br/>
        <w:t>und lassen diese das Korn austretben: wo</w:t>
        <w:br/>
        <w:t>bey mir denn der Biblische Spruch Deuteron.</w:t>
        <w:br/>
        <w:t>XXV. 4. Du jole dem Ochsen der</w:t>
        <w:br/>
        <w:t>da arischer nicht das Maul verbinden</w:t>
        <w:br/>
        <w:t>allezeit eingefallen; nicht nur weil ihn</w:t>
        <w:br/>
        <w:t>wahr zu seyn befunden habe; massen kei</w:t>
        <w:br/>
        <w:t>mem ein Maul: Korb angemacht, auch</w:t>
        <w:br/>
        <w:t>niemaln verwehret wird etwas davon zu</w:t>
        <w:br/>
        <w:t>kauen: sondern auch weil mich dúnden</w:t>
        <w:br/>
        <w:t>laffen, daß diese manier zu brechen</w:t>
        <w:br/>
        <w:t>schon bey den Juden, und vielleicht</w:t>
        <w:br/>
        <w:t>auch ben mehr andern Völckern mus</w:t>
        <w:br/>
        <w:t xml:space="preserve">se befandt und gebräuchlich gewesen </w:t>
      </w:r>
      <w:r>
        <w:rPr>
          <w:b/>
          <w:color w:val="DD2B05"/>
          <w:u w:val="single"/>
        </w:rPr>
        <w:t>seynWiewohl</w:t>
      </w:r>
      <w:r>
        <w:t>,</w:t>
        <w:br/>
        <w:t>wenn die Warheit bebens</w:t>
        <w:br/>
        <w:t>nen soll, so stehet mir die Manier, diese</w:t>
        <w:br/>
        <w:t>Arbeit mit Pferden zu verrichten, viel,</w:t>
        <w:br/>
        <w:t>besser an als wenn sie mit Ochsen gefchlet lesset.</w:t>
        <w:br/>
        <w:t>Nicht allein darum, weil die Pferde</w:t>
        <w:br/>
        <w:t>die in diesen Landen niemaln beschlagen</w:t>
        <w:br/>
        <w:t>werden, viel schärffer zuretten, dahero</w:t>
        <w:br/>
        <w:t>auch das Korn geschwinder heraus beine</w:t>
        <w:br/>
        <w:t>gen; sondern vielmehr deswegen weil</w:t>
        <w:br/>
        <w:t>fie viel reiner auf der Tenne sich</w:t>
        <w:br/>
        <w:t>verhalten als die Ochsen; die gemeini</w:t>
        <w:br/>
        <w:t>glich ihren Unrath fallen lassen, dahero</w:t>
        <w:br/>
        <w:t>das Korn unrein machen, und nachge</w:t>
        <w:br/>
        <w:t>hend durch das Herum-lauffen zertrete</w:t>
        <w:br/>
        <w:t>ten, viel Korn darein mischen und also un</w:t>
        <w:br/>
        <w:t>brauchbar machen. Es ist aber der Schade</w:t>
        <w:br/>
        <w:t>eben so gar groß nicht sondern nur viel</w:t>
        <w:br/>
        <w:t>mehr unangenehm zu sehen, weil die stacke</w:t>
        <w:br/>
        <w:t>Sonnen Hitze diesen zertretenen Un</w:t>
        <w:br/>
        <w:t>flach gar bald austrocknet, daß die Kör</w:t>
        <w:br/>
        <w:t>ner wieder davon depuriret werden: der</w:t>
        <w:br/>
        <w:t>Unflat aber selbsten durch die Wurfs</w:t>
        <w:br/>
        <w:t>fung und Ausfegung des Korns, davon</w:t>
        <w:br/>
        <w:t>gänzlich geschieden werden kan. If</w:t>
        <w:br/>
        <w:t>Durch dieses Compendium zu tre bo</w:t>
        <w:br/>
        <w:t>schen, können freylich vielmehr Garben, bat</w:t>
        <w:br/>
        <w:t>wenn sie auch gleich so groß wären als be</w:t>
        <w:br/>
        <w:t>die unsrige, in einem Tag ausgebrochen</w:t>
        <w:br/>
        <w:t>werden als 10. biß 12. Menschen mit</w:t>
        <w:br/>
        <w:t>der Trischel thun würden. Ist sich des</w:t>
        <w:br/>
        <w:t>wegen nicht zu verwundern, daß sie sich.</w:t>
        <w:br/>
        <w:br/>
        <w:t>derselbigen bedienen, als dieweil sie sehr</w:t>
        <w:br/>
        <w:t>viel Weißen, Korn und Gerste bauen,</w:t>
        <w:br/>
        <w:t>sonsten in sehr langer Zeit nicht würden</w:t>
        <w:br/>
        <w:t>fertig werden, da sie auf diese Weise in</w:t>
        <w:br/>
        <w:t>einem Monat alles zu Ende bringen</w:t>
        <w:br/>
        <w:t>können. we</w:t>
        <w:br/>
        <w:t>Es kommet aber noch dieser Vor- D</w:t>
        <w:br/>
        <w:t>theil dazu, daß bey dem Ausdreschen nicht</w:t>
        <w:br/>
        <w:t>mehr als höchstens zween Menschen erfo</w:t>
        <w:br/>
        <w:t>dert werden; wovon einer die Ochsen</w:t>
        <w:br/>
        <w:t>oder Pferde, nach geschehener Rufam</w:t>
        <w:br/>
        <w:t>men kochung oder Koppelung auf die</w:t>
        <w:br/>
        <w:t>Presch Tenne an einen Strick hinein</w:t>
        <w:br/>
        <w:t>führet,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148.txt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18. Brief. 2c.</w:t>
        <w:br/>
        <w:br/>
        <w:t>hert, fie bey selbigen feste hält, in der</w:t>
        <w:br/>
        <w:t>litte der runden Tenne stehet, auch</w:t>
        <w:br/>
        <w:t>die andere Hand eine Geissel oder</w:t>
        <w:br/>
        <w:t>eiche nimmt, sie so denn in der Echeis</w:t>
        <w:br/>
        <w:t>herum und zwar also jaget, daß er</w:t>
        <w:br/>
        <w:t xml:space="preserve">manchmal die </w:t>
      </w:r>
      <w:r>
        <w:rPr>
          <w:b/>
          <w:color w:val="DD2B05"/>
          <w:u w:val="single"/>
        </w:rPr>
        <w:t>Tourverandert</w:t>
      </w:r>
      <w:r>
        <w:t>, und damit</w:t>
        <w:br/>
        <w:t>nicht dáumisch werden, wieder zurück</w:t>
        <w:br/>
        <w:t>ists herum zu lauffen muthiget. Der ans</w:t>
        <w:br/>
        <w:t>e hingegen hat nichts anders dabey zu</w:t>
        <w:br/>
        <w:t>mn, als daß er mit einer hölzernen Ga</w:t>
        <w:br/>
        <w:t>das Stroh, wenn es eine Zeitlang ge</w:t>
        <w:br/>
        <w:t>tten worden, wieder aufschüttelt, das</w:t>
        <w:br/>
        <w:t>die Körner heraus fallen, mithin aber</w:t>
        <w:br/>
        <w:t>ch die unterste Ehren, durch gánglis</w:t>
        <w:br/>
        <w:t>Umwendung des Geströhdes an den</w:t>
        <w:br/>
        <w:t>g, und oben auf zu liegen kommen:</w:t>
        <w:br/>
        <w:t>hiermit wird also contineret, biß</w:t>
        <w:br/>
        <w:t>h selbsten das Stroh, das ohne dem</w:t>
        <w:br/>
        <w:t>3 duͤrre ist, in kleine Stücklein zer</w:t>
        <w:br/>
        <w:t>tten worden.</w:t>
        <w:br/>
        <w:br/>
        <w:t>Wenn aber das Korn auf diese Weis</w:t>
        <w:br/>
        <w:t>ausgebrochen, oder vielmehr ausge</w:t>
        <w:br/>
        <w:t>tten ist, so fangen sie an dasselbe schon</w:t>
        <w:br/>
        <w:t>nachen, welches eben auch auf dieser</w:t>
        <w:br/>
        <w:t>nne geschiehet. Denn daselbst rechen</w:t>
        <w:br/>
        <w:t>erst das Stroh zusammen, schütteln</w:t>
        <w:br/>
        <w:t>aus, und werffen es über die Tenne</w:t>
        <w:br/>
        <w:t>aus; nachgehends bringen sie es, so</w:t>
        <w:br/>
        <w:t>möglich ist auf einen Hauffen zusam</w:t>
        <w:br/>
        <w:t>und kehren das Getráid an demjenig</w:t>
        <w:br/>
        <w:t>Ort der Tenne zusammen, wo der</w:t>
        <w:br/>
        <w:t>ind herkommet, damit nachmals,</w:t>
        <w:br/>
        <w:t>Wind die Spree und anderes leichs</w:t>
        <w:br/>
        <w:t>Zeug, desto behänder von dem Korn</w:t>
        <w:br/>
        <w:t>ondern dge, und selbiges rein wers</w:t>
        <w:br/>
        <w:t>fonne. Weil aber noch viele Unfrei</w:t>
        <w:br/>
        <w:t>keit, sonderlich Sand darinnen blei</w:t>
        <w:br/>
        <w:t>duͤrffte, so bedienen sie sich an statt</w:t>
        <w:br/>
        <w:t>Siebe, welche zu dieser Arbeit zu</w:t>
        <w:br/>
        <w:t>weilig und beschwerlich, cines In</w:t>
        <w:br/>
        <w:t>aments, das sie Harke nennen, lassen</w:t>
        <w:br/>
        <w:t>dadurch lauffen, und scheiden also</w:t>
        <w:br/>
        <w:t>en Unrath von den Kornen ab.</w:t>
        <w:br/>
        <w:br/>
        <w:t>Nun geschiehet es gleichwol zum vff</w:t>
        <w:br/>
        <w:t>1, daß bey dem Schemachen des</w:t>
        <w:br/>
        <w:t>ens, nicht allzu sparsam verfahren</w:t>
        <w:br/>
        <w:t>6, indem noch sehr viele ganz volle</w:t>
        <w:br/>
        <w:t>ren, die unausgearteten liegen bleis</w:t>
        <w:br/>
        <w:t>samt dem andern Stroh hinaus</w:t>
        <w:br/>
        <w:t>offen werden; ja es gehet auch vies</w:t>
        <w:br/>
        <w:t>nit der Spreu zu Grunde, wenn vor</w:t>
        <w:br/>
        <w:t>lich der Kupffer den Wind nicht</w:t>
        <w:br/>
        <w:t>t in obacht zimmet, und sich nach</w:t>
        <w:br/>
        <w:t>selbigen stellet: auch wird manches</w:t>
        <w:br/>
        <w:t xml:space="preserve">klein unter dem </w:t>
      </w:r>
      <w:r>
        <w:rPr>
          <w:b/>
          <w:color w:val="DD2B05"/>
          <w:u w:val="single"/>
        </w:rPr>
        <w:t>unausgeschüttelten</w:t>
      </w:r>
      <w:r>
        <w:br/>
      </w:r>
      <w:r>
        <w:rPr>
          <w:b/>
          <w:color w:val="DD2B05"/>
          <w:u w:val="single"/>
        </w:rPr>
        <w:t>unausgerüttelten</w:t>
      </w:r>
      <w:r>
        <w:t xml:space="preserve"> Stroh mit hinweg</w:t>
        <w:br/>
        <w:t>offen. Alleine alles dieses, weil es</w:t>
        <w:br/>
        <w:t>viel auszumachen scheinet, wird ges</w:t>
        <w:br/>
        <w:t>geachtet, und darum nicht vor ver</w:t>
        <w:br/>
        <w:t>Ben.</w:t>
        <w:br/>
        <w:br/>
        <w:t>lehren oder unnütze gehalten, weil das</w:t>
        <w:br/>
        <w:t>Vich, welches im Sommer, da der stars</w:t>
        <w:br/>
        <w:t>cke Süd-Osten Wind das dürre Gras</w:t>
        <w:br/>
        <w:t>weggehet, und wegen lang anhaltender</w:t>
        <w:br/>
        <w:t>Dürre, nichts junges nach wächset, ent</w:t>
        <w:br/>
        <w:t>weder die kleine Sträucher des Feldes ab</w:t>
        <w:br/>
        <w:t>beissen, und zur nöthigen Speise gebrau Sett</w:t>
        <w:br/>
        <w:t>chen; oder aber zu Haus mit diesem klein einen</w:t>
        <w:br/>
        <w:t>getretenen Stroh vorlieb nehmen muß;</w:t>
        <w:br/>
        <w:t>da es denn diese gedachte Achren und</w:t>
        <w:br/>
        <w:t>Koner wieder zu fressen bekommet, und</w:t>
        <w:br/>
        <w:t>also zur Speise dienet; wo aber dieses ja</w:t>
        <w:br/>
        <w:t>nicht geschiehet, so kommet es doch nebst</w:t>
        <w:br/>
        <w:t>dem Stroh in den Mist, und wird gu</w:t>
        <w:br/>
        <w:t>ter Dung darauß: auch glauben die Aüs</w:t>
        <w:br/>
        <w:t>ner und Bögel elbige auf, und erlangen</w:t>
        <w:br/>
        <w:t>davon, was ihnen zur täglichen Nah</w:t>
        <w:br/>
        <w:t>rung dienet.</w:t>
        <w:br/>
        <w:br/>
        <w:t>Fraget Er vielleicht aniezo, mein Bas b</w:t>
        <w:br/>
        <w:t>Herz, was denn die Illuftr Companie be</w:t>
        <w:br/>
        <w:t>nie, die das Land den Einwohnern Gelb</w:t>
        <w:br/>
        <w:t>deschencket, und erblich verehret hat, nugator</w:t>
        <w:br/>
        <w:t>Nußen und Vortheil von diesem</w:t>
        <w:br/>
        <w:t>grossen Land- und Felder Bau habe?</w:t>
        <w:br/>
        <w:t>da biß anhero sich noch nichts hat zeigen</w:t>
        <w:br/>
        <w:t>wollen, indem wohl deutlich gesaget ist</w:t>
        <w:br/>
        <w:t>worden, daß sie selbsten alles tauffe?</w:t>
        <w:br/>
        <w:t>so fan Ihm kürzlich hierauf zur Nach</w:t>
        <w:br/>
        <w:t>richt dienen, daß der Nußen, den sie das</w:t>
        <w:br/>
        <w:t>von hat, nicht allzu gering ist; massen</w:t>
        <w:br/>
        <w:t>sie hierdurch den Ort nicht nur in solchen</w:t>
        <w:br/>
        <w:t>Stand gesetzet, daß nicht leicht ein aus</w:t>
        <w:br/>
        <w:t>bärtiger Feind sich wird wagen derffen,</w:t>
        <w:br/>
        <w:t>ihn anzugreiffen; sondern sie hat auch</w:t>
        <w:br/>
        <w:t>absonderlich von dem Korn-Bau so viel</w:t>
        <w:br/>
        <w:t>Zehenden, daß sie, wenn er recht in</w:t>
        <w:br/>
        <w:t>obacht genommen wird, und man ihn</w:t>
        <w:br/>
        <w:t>nicht unnütz verschwendet, davon ihre</w:t>
        <w:br/>
        <w:t>Guarnilon bey nahe mit Brod versorgen,</w:t>
        <w:br/>
        <w:t>wenigstens nicht viel dazu zu kauffen,</w:t>
        <w:br/>
        <w:t>vonnöthen haben kan.</w:t>
        <w:br/>
        <w:br/>
        <w:t>Denn sie hat von allen diesen Früch Kriege</w:t>
        <w:br/>
        <w:t>ten des Feldes den Zehenden, den sie 3eben</w:t>
        <w:br/>
        <w:t>auch nicht von dem Felde hohlen lasset</w:t>
        <w:br/>
        <w:t>sondern sie erwartet denselben in dem</w:t>
        <w:br/>
        <w:t>Sack, und vor der There ihrer Magati</w:t>
        <w:br/>
        <w:t>nen. Sie kan auch darinnen nicht leicht</w:t>
        <w:br/>
        <w:t>betrogen werden, weil wol bewust ist,</w:t>
        <w:br/>
        <w:t>wie viel das Land ungefähr trägt. Zu</w:t>
        <w:br/>
        <w:t>dem so schicket sie auch jährlich um das</w:t>
        <w:br/>
        <w:t>neue Jahr, nachdem die Erndte berrich</w:t>
        <w:br/>
        <w:t>tet ist, zwey Commisarien, die, wie sie</w:t>
        <w:br/>
        <w:t>es nennen, die Generale Aufnehmung sau fo</w:t>
        <w:br/>
        <w:t>thun, und welche jedem Einwohner uns leicht ni</w:t>
        <w:br/>
        <w:t>ter andern auch diese Fragen forle betrogen</w:t>
        <w:br/>
        <w:t>gen: wie viel er gefået habe? wie viel</w:t>
        <w:br/>
        <w:t>er wieder einzuernten gedencke? und</w:t>
        <w:br/>
        <w:t>wie viel er endlich an die Illuftr Coepa</w:t>
        <w:br/>
        <w:t>nie verkauffen oder liefern wolle? Ver</w:t>
        <w:br/>
        <w:t>werden.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149.txt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 IX. Brief. reimrichter</w:t>
        <w:br/>
        <w:t>nun hierbey viel, so muß er auch</w:t>
        <w:br/>
        <w:t>viel halten.</w:t>
        <w:br/>
        <w:t>Nach getaner Lieferung, wenn er</w:t>
        <w:br/>
        <w:t>kommet um seine Bezahlung zu hohlen,</w:t>
        <w:br/>
        <w:t>wird ihm denn nach vielen Umwegen,</w:t>
        <w:br/>
        <w:t>die hier mit Fleiß übergehe, der Zehende</w:t>
        <w:br/>
        <w:t>abgezogen, und nicht mit bezahlet, so</w:t>
        <w:br/>
        <w:t>daß dahero gedachte Compagnie nicht</w:t>
        <w:br/>
        <w:t>leidt kan betrogen werden; es wäre</w:t>
        <w:br/>
        <w:t>denn, daß man sagen wolte, wie noch kein</w:t>
        <w:br/>
        <w:t>Zehender von dem Brod und Saamens</w:t>
        <w:br/>
        <w:t>Korn gegeben wäre. Alleine hierauf die</w:t>
        <w:br/>
        <w:t>net wiederum zur Antwort, daß biß an</w:t>
        <w:br/>
        <w:t>hero noch keiner davon ist gefodert, we</w:t>
        <w:br/>
        <w:t>bigsten nicht starck darauf gedrungen</w:t>
        <w:br/>
        <w:t>worden: und ist die Obrigkeit schon</w:t>
        <w:br/>
        <w:t>vollkommen vergnüget, wenn sie nur</w:t>
        <w:br/>
        <w:t>das vierzehenden, was sie verkauffen</w:t>
        <w:br/>
        <w:t>wollen. Damit aber auch hierinnen</w:t>
        <w:br/>
        <w:t>tein Fehler vorgehen möge, so auffet sie</w:t>
        <w:br/>
        <w:t>selbsten alles, und bekommet also hiermit</w:t>
        <w:br/>
        <w:t>thren richtigen Zehenden.</w:t>
        <w:br/>
        <w:br/>
        <w:t>Von denen andern Feld Früchten,</w:t>
        <w:br/>
        <w:t>wie auch von den Weinen, hat sie biß</w:t>
        <w:br/>
        <w:t>hero nichts genommen. Man ist aber auf</w:t>
        <w:br/>
        <w:t>einen andern Fund bedacht gewesen, auch</w:t>
        <w:br/>
        <w:t>von den Weinen eben so viel, als der</w:t>
        <w:br/>
        <w:t>Zehende austragen möchte, jawohl noch</w:t>
        <w:br/>
        <w:t>etwas mehr zu acquiriten, wie hernach</w:t>
        <w:br/>
        <w:t>ben derselben Abhandlung soll angezeiget</w:t>
        <w:br/>
        <w:t>verden. Unterdessen aber, weil hier</w:t>
        <w:br/>
        <w:t>vielleicht der Ochsen und Pferde gedacht</w:t>
        <w:br/>
        <w:t>vorden, so wird Er mir erlauben, von al</w:t>
        <w:br/>
        <w:t xml:space="preserve">en Vich noch einige Stücke </w:t>
      </w:r>
      <w:r>
        <w:rPr>
          <w:b/>
          <w:color w:val="DD2B05"/>
          <w:u w:val="single"/>
        </w:rPr>
        <w:t>beyzufüs</w:t>
      </w:r>
      <w:r>
        <w:br/>
        <w:t>en, die mich duncken werth zu seyn, daß</w:t>
        <w:br/>
        <w:t>ie Ihm befandt mache; jedoch mit der</w:t>
        <w:br/>
        <w:t>ausdrücklichen Bedingung, daß das hier</w:t>
        <w:br/>
        <w:t>darnieder gestellet nicht von der Bottens</w:t>
        <w:br/>
        <w:t>otten ihrem Vieh verstanden werden</w:t>
        <w:br/>
        <w:t>nüsse: als von welchen, ob sie gleich ihr</w:t>
        <w:br/>
        <w:t>Vich erst den Europäern zu kauffen ges</w:t>
        <w:br/>
        <w:t>geben, und dahero viel mit ihnen gemein</w:t>
        <w:br/>
        <w:t>gehabt, dennoch hier nicht will gemen</w:t>
        <w:br/>
        <w:t>tet haben; massen zu seiner Zeit den</w:t>
        <w:br/>
        <w:t>steigen Bericht davon nicht will schuldig</w:t>
        <w:br/>
        <w:t>bleiben.</w:t>
        <w:br/>
        <w:br/>
        <w:t>Gleichwie nun die Kühe in Europa al</w:t>
        <w:br/>
        <w:t>Jahre ordentlich ein Kalb bringen:</w:t>
        <w:br/>
        <w:t>fo geschiehet es zwar auch hier, alleine es</w:t>
        <w:br/>
        <w:t>noch dieses dabey absonderlich zu mer</w:t>
        <w:br/>
        <w:t>en, daß hier die Kühe feine Milch wollen</w:t>
        <w:br/>
        <w:t>ahren lassen, woferne man nicht vorhero</w:t>
        <w:br/>
        <w:t>as Kalb darunter eßet, und selbiges ein</w:t>
        <w:br/>
        <w:t>aar Züge thunlást. Denn nachdem sie das</w:t>
        <w:br/>
        <w:t>urch find gerettet und gelocke worden,</w:t>
        <w:br/>
        <w:t>bren jungen die gewöhnliche Nahrung zu</w:t>
        <w:br/>
        <w:t>erkonnen: so darf man nur alsobald</w:t>
        <w:br/>
        <w:t>as Kalb wider weg thun, und fort mels</w:t>
        <w:br/>
        <w:t>Ein. Wenn aber unterdessen das Kalb</w:t>
        <w:br/>
        <w:t>verrecket, oder verkauffen, auch wohl gar</w:t>
        <w:br/>
        <w:t>geschlachtet worden, so wird man keine</w:t>
        <w:br/>
        <w:t>Milch inehr von der Kuh bekommen,</w:t>
        <w:br/>
        <w:t>woferne man nicht das Fell des Kalbs</w:t>
        <w:br/>
        <w:t>über ein anders Kalb leget, das von ei</w:t>
        <w:br/>
        <w:t>ner andern Kuh geworffen worden, und</w:t>
        <w:br/>
        <w:t>dasselbe alsdenn hinbringet. Denn so</w:t>
        <w:br/>
        <w:t>bald die Kuh nur den Geruch ihres Kal</w:t>
        <w:br/>
        <w:t>bes aus dem Fell empfindet, so bald låse</w:t>
        <w:br/>
        <w:t>fet sie die Milch schiessen, wenn es nur</w:t>
        <w:br/>
        <w:t>ein paar mahl wieder angezogen hat. PI ein</w:t>
        <w:br/>
        <w:t>ne</w:t>
        <w:br/>
        <w:t>Diese Manier haben alle Affricanische</w:t>
        <w:br/>
        <w:t>Kühe, die um, und bey diesem Vors</w:t>
        <w:br/>
        <w:t>gebürge gefunden werden; ja selbst die</w:t>
        <w:br/>
        <w:t>Hottentottische, welche noch weit an</w:t>
        <w:br/>
        <w:t>ders, und ganz fremd oder seltsam muß</w:t>
        <w:br/>
        <w:t>sen tract ret werden, als zu seiner Zeit</w:t>
        <w:br/>
        <w:t>soll gesaget werden. Es sind auch eini</w:t>
        <w:br/>
        <w:t>ge vornemlich junge Kühe dieser Art, s</w:t>
        <w:br/>
        <w:t>daß sie denjenigen, der sie mercken soll, ad</w:t>
        <w:br/>
        <w:t>und welches bey den Europäern inges</w:t>
        <w:br/>
        <w:t>mein die Mohren Sclaven thun, man</w:t>
        <w:br/>
        <w:t>sen die Weibs Bilder damit nicht ums</w:t>
        <w:br/>
        <w:t>zugehen wissen, weil sie nicht starck oder</w:t>
        <w:br/>
        <w:t>awißig genug dazu sind nicht weiter zu</w:t>
        <w:br/>
        <w:t>sich kommen lassen, als sie mit ihren Hor</w:t>
        <w:br/>
        <w:t>nern reichen, und mit den Füssen schla</w:t>
        <w:br/>
        <w:t>gen können: dahero muß man sie nicht</w:t>
        <w:br/>
        <w:t>allein bey dem Kopff furt anbinden; son</w:t>
        <w:br/>
        <w:t>dern man ist auch genöhiget, die hine</w:t>
        <w:br/>
        <w:t>dere Füsse zu spannen, und mit einem</w:t>
        <w:br/>
        <w:t>Strick zusammen zu reiteln, damit ih</w:t>
        <w:br/>
        <w:t>nen das Ausschlagen, woferne sie nicht</w:t>
        <w:br/>
        <w:t>selbsten über einen Hauffen fallen wollen,</w:t>
        <w:br/>
        <w:t>verwehret werde. leg</w:t>
        <w:br/>
        <w:t>Viele ja fast die meiſte, die von dies De</w:t>
        <w:br/>
        <w:t>sen Kühen ingleichen auch von den o</w:t>
        <w:br/>
        <w:t>Ochsen geschrieben, haben gemeldet, ob fa</w:t>
        <w:br/>
        <w:t>hätten sie einen hohen Buckel, bey nahe Be</w:t>
        <w:br/>
        <w:t>als ein Cameel. Alleine ich kan versi</w:t>
        <w:br/>
        <w:t>achern, daß, obgleich nicht allein der Teuts</w:t>
        <w:br/>
        <w:t>fahen ihre Heberden, sondern auch viele</w:t>
        <w:br/>
        <w:t>der Hottentotten gesehen, dennoch nies</w:t>
        <w:br/>
        <w:t>malen einen Buckel an einem solchen</w:t>
        <w:br/>
        <w:t>Thier angetroffen. Ist dahero selbige Er</w:t>
        <w:br/>
        <w:t>fehlung entweder vor eine vollkommene</w:t>
        <w:br/>
        <w:t>Unwarheit zu halten; oder aber, so man</w:t>
        <w:br/>
        <w:t>noch gütig davon urtheilen will, wird</w:t>
        <w:br/>
        <w:t>man sagen müssen, daß sie dahero einen</w:t>
        <w:br/>
        <w:t>kleinen Buckel scheinen zu haben, weil</w:t>
        <w:br/>
        <w:t>das Joch, so ihnen nach obigen Bericht,</w:t>
        <w:br/>
        <w:t>auf den Nacken geleget wird, den Hals</w:t>
        <w:br/>
        <w:t>einrücket, und der Rucken darum ets</w:t>
        <w:br/>
        <w:t>was höher heraus sticht. Gewiß aber ist</w:t>
        <w:br/>
        <w:t>dieses, daß sie alle von Natur keinen</w:t>
        <w:br/>
        <w:t>Buckel haben, ob sie gleich grösser und Ge</w:t>
        <w:br/>
        <w:t>höher, auch stärcker von Gestalt sind; Gen</w:t>
        <w:br/>
        <w:t>massen ein Ochs insgemein soc. big be</w:t>
        <w:br/>
        <w:t>Von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150.txt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IX. Brief. c. =</w:t>
        <w:br/>
        <w:t>Von den Schaafen hingegen wird</w:t>
        <w:br/>
        <w:t>bemarcken wohl verdienen, daß sie,</w:t>
        <w:br/>
        <w:t>in es der Eigentumsherr: nur haben,</w:t>
        <w:br/>
        <w:t>die Ramm unter der Heerde laß</w:t>
        <w:br/>
        <w:t>will, des Jahrs zwey mal kämmer tra</w:t>
        <w:br/>
        <w:t>;welches aber, weil die letzten Lämmer</w:t>
        <w:br/>
        <w:t>klein bleiben, und in der Regen Zeit</w:t>
        <w:br/>
        <w:t>offen werden, gar selten geschiehet:</w:t>
        <w:br/>
        <w:t>bey denn manches Schaaf nicht nur</w:t>
        <w:br/>
        <w:t>1, sondern auch öffters drey Lammer</w:t>
        <w:br/>
        <w:t>Welt bringet. Noch merckwürdig</w:t>
        <w:br/>
        <w:t>aber, wie mich dancket, ist, daß das</w:t>
        <w:br/>
        <w:t>haags oder Schöpfen Fleisch das</w:t>
        <w:br/>
        <w:t>ze Jahr hindurch sehr gut und de leist.</w:t>
        <w:br/>
        <w:t>Denn das Fett derselben ist so</w:t>
        <w:br/>
        <w:t>nicht nicht, als hier in Europa, weil</w:t>
        <w:br/>
        <w:t>n aus demselben, wie auch aus dem</w:t>
        <w:br/>
        <w:t>mische selber, die eigentliche Speise,</w:t>
        <w:br/>
        <w:t>nit sie sich vorhero ernähret und ges</w:t>
        <w:br/>
        <w:t>tet haben, prüfen und schmecken</w:t>
        <w:br/>
        <w:t>ja es sind viele arme Leute, sonders</w:t>
        <w:br/>
        <w:t>aber die Sclaven, welchen die Bute</w:t>
        <w:br/>
        <w:t>zu kauffen allzu cheuer fallet, die das</w:t>
        <w:br/>
        <w:t>e ausschmelzen, und hernach mit sols</w:t>
        <w:br/>
        <w:t>n gutem Effect an statt der Butter ge</w:t>
        <w:br/>
        <w:t>uchen, daß man nicht anders vermes</w:t>
        <w:br/>
        <w:t>fellte, als ob es Butter selbsten wäre.</w:t>
        <w:br/>
        <w:br/>
        <w:t>Das allermerkwürdigste aber ist,</w:t>
        <w:br/>
        <w:t>fie grosse, breite und dicke Schwans</w:t>
        <w:br/>
        <w:t>aben, welche meist aus lauter Fett</w:t>
        <w:br/>
        <w:t>ehen, am Gewichte aber insgemein</w:t>
        <w:br/>
        <w:t>biß 20. Pfund wágen wie solches</w:t>
        <w:br/>
        <w:t>P. Tachart p. 103. in seiner Isami</w:t>
        <w:br/>
        <w:t>n Reise beglaubet. Dahero man all</w:t>
        <w:br/>
        <w:t>im Sprichwort zu einem Fremden</w:t>
        <w:br/>
        <w:t>Unwissenden saget: er könne mit eis</w:t>
        <w:br/>
        <w:t>feiner Camaraden keinen Schaaf</w:t>
        <w:br/>
        <w:t>hanz aufessen. Gleichwohl find</w:t>
        <w:br/>
        <w:t>enoch nichts gegen die Perfianischen</w:t>
        <w:br/>
        <w:t>echnen; welche ob fie gleich kleiner,</w:t>
        <w:br/>
        <w:t>gefolglich leichter, dennoch solche</w:t>
        <w:br/>
        <w:t>fe Schwanze haben, daß einer der</w:t>
        <w:br/>
        <w:t>en, wie ich selbsten an diesem Vorges</w:t>
        <w:br/>
        <w:t>ge gesehen, wenn die daher kommen</w:t>
        <w:br/>
        <w:t>Schiffe einige mitgebracht und ge</w:t>
        <w:br/>
        <w:t>Cap ache vertauschet, mehrentheils</w:t>
        <w:br/>
        <w:t>25. biß 20. Pfund wieget.</w:t>
        <w:br/>
        <w:br/>
        <w:t>Dieser Schaffe, auch der Ochsen</w:t>
        <w:br/>
        <w:t>• Kühe, gleich vorhero geschrieben,</w:t>
        <w:br/>
        <w:t>sen die Einwohner sehr viele; wel</w:t>
        <w:br/>
        <w:t>3 man sich denn um deß willen nicht</w:t>
        <w:br/>
        <w:t>f wunder nehmen lassen, weil sie</w:t>
        <w:br/>
        <w:t>lich so viele Junge erzielen. Dazu</w:t>
        <w:br/>
        <w:t>met nun noch, daß die Hottentotten</w:t>
        <w:br/>
        <w:t>ihrem Vberfluß, gegen Brandewein,</w:t>
        <w:br/>
        <w:t>back, fuperne Corallen oder Bats</w:t>
        <w:br/>
        <w:t>ein, Messing und andere derglei</w:t>
        <w:br/>
        <w:t>geringe Waaren, viele an die Eus</w:t>
        <w:br/>
        <w:t>der verhandeln, oder, wie die Holláns</w:t>
        <w:br/>
        <w:t>der reden verkuplen, das ist vertauschen;</w:t>
        <w:br/>
        <w:t>massen man denn insgemein vor ein</w:t>
        <w:br/>
        <w:t xml:space="preserve">Pfund Tobac einen </w:t>
      </w:r>
      <w:r>
        <w:rPr>
          <w:b/>
          <w:color w:val="DD2B05"/>
          <w:u w:val="single"/>
        </w:rPr>
        <w:t>schönenOchsen</w:t>
      </w:r>
      <w:r>
        <w:t>, und</w:t>
        <w:br/>
        <w:t>vor ein halb Pfund desselben einen fetten</w:t>
        <w:br/>
        <w:t>Hamel, 2c. bekommen fan, wie ich selbe</w:t>
        <w:br/>
        <w:t>ten offtmals habe erfahren, wenn bey</w:t>
        <w:br/>
        <w:t>und unter ihnen herum gezogen.</w:t>
        <w:br/>
        <w:br/>
        <w:t>Man darff nur die grossen Heberden</w:t>
        <w:br/>
        <w:t>ansehen, die einem im Felde entgegen</w:t>
        <w:br/>
        <w:t>kommen, wenn man über Land gehet,</w:t>
        <w:br/>
        <w:t>so wird man gar bald von selbsten urthe</w:t>
        <w:br/>
        <w:t>len müssen, daß des Viehes ein grosser Fleisch</w:t>
        <w:br/>
        <w:t>Vberfluß sey. Gleichwohl verkauffen concordie</w:t>
        <w:br/>
        <w:t>Europäer einander ihr Vich cheuer</w:t>
        <w:br/>
        <w:t>genug, weil ihnen von der Illustren Compagnie</w:t>
        <w:br/>
        <w:t>die frey Handlung mit den</w:t>
        <w:br/>
        <w:t>Hottentotten verbotten ist; und daher</w:t>
        <w:br/>
        <w:t>ro kommet es wohl vornemlich, daß</w:t>
        <w:br/>
        <w:t>man auch das Fleisch in den Fleisch</w:t>
        <w:br/>
        <w:t>Báncken so cheuer bezahlen muß; wie</w:t>
        <w:br/>
        <w:t>denn ein Pfund desselben gemeiniglich</w:t>
        <w:br/>
        <w:t>ein Hollandische Dubbelt, das ist</w:t>
        <w:br/>
        <w:t xml:space="preserve">nach teutscher Münze ungefähr </w:t>
      </w:r>
      <w:r>
        <w:rPr>
          <w:b/>
          <w:color w:val="DD2B05"/>
          <w:u w:val="single"/>
        </w:rPr>
        <w:t>fünffKaiserliche</w:t>
      </w:r>
      <w:r>
        <w:br/>
        <w:t>Kreuzer foetet. w</w:t>
        <w:br/>
        <w:t>Zwar richten die wilden Thiere, als Der S</w:t>
        <w:br/>
        <w:t>Löwen, Tyger, Wölfe, wilde Hunde zc. willen</w:t>
        <w:br/>
        <w:t>offtmals diegrosse Niederlage darun Thieren</w:t>
        <w:br/>
        <w:t>ter an; wie denn die Tyger alles todt werde</w:t>
        <w:br/>
        <w:t>beissen, und von den gebissenen nur das nat ge</w:t>
        <w:br/>
        <w:t>Blut aussaugen; die wilden Hunde achtet.</w:t>
        <w:br/>
        <w:br/>
        <w:t>nebst dem tödlichen Biß, das verwunde</w:t>
        <w:br/>
        <w:t>te auch zerreiffen oder aufreissen, nichts</w:t>
        <w:br/>
        <w:t>aber davon fressen; da hingegen ein Lös</w:t>
        <w:br/>
        <w:t>we mit einem Stück zu frieden ist, und</w:t>
        <w:br/>
        <w:t>nach dessen Erlegung zusampt dem Ges</w:t>
        <w:br/>
        <w:t xml:space="preserve">tödtete sich davon machet; der </w:t>
      </w:r>
      <w:r>
        <w:rPr>
          <w:b/>
          <w:color w:val="DD2B05"/>
          <w:u w:val="single"/>
        </w:rPr>
        <w:t>Wolffgleichfals</w:t>
      </w:r>
      <w:r>
        <w:br/>
        <w:t>nicht viel zimmet und verder</w:t>
        <w:br/>
        <w:t>bet. Doch dieser Schade wird nicht</w:t>
        <w:br/>
        <w:t>sonderlich geachtet, weil man sich durch</w:t>
        <w:br/>
        <w:t>die reiche Anzielung gar bald wieder helt</w:t>
        <w:br/>
        <w:t xml:space="preserve">fen, und in vorige Politur stellen </w:t>
      </w:r>
      <w:r>
        <w:rPr>
          <w:b/>
          <w:color w:val="DD2B05"/>
          <w:u w:val="single"/>
        </w:rPr>
        <w:t>fanZudem</w:t>
      </w:r>
      <w:r>
        <w:br/>
        <w:t>so kan ein solches Thier im Felde</w:t>
        <w:br/>
        <w:t>ben Tage nicht viel schaden, weil deren</w:t>
        <w:br/>
        <w:t>Wächter und Hüter dabey ist; wenn</w:t>
        <w:br/>
        <w:t>aber die wilde Hunde ankommen die ges</w:t>
        <w:br/>
        <w:t>meiniglich Truppen weiß lauffen, so</w:t>
        <w:br/>
        <w:t>müssen die armen Schaffe zwar her hal</w:t>
        <w:br/>
        <w:t>ten, hingegen aber die Ochsen und Kühe</w:t>
        <w:br/>
        <w:t>spielen den Reiß aus; und dieses thun</w:t>
        <w:br/>
        <w:t>diese auch, wenn sie einen Löwen oder Ty</w:t>
        <w:br/>
        <w:t>ger riechen.</w:t>
        <w:br/>
        <w:br/>
        <w:t>So ist auch der starcke Regen im Stande</w:t>
        <w:br/>
        <w:t>Winter ein Feind von allem Vieh, weil es</w:t>
        <w:br/>
        <w:t>nicht nur den Tag über naß wird: sondern schedl</w:t>
        <w:br/>
        <w:t>auch bey der Nacht affer Stall die fie gar</w:t>
        <w:br/>
        <w:t>nicht haben, in einer viereckigen Kralle,</w:t>
        <w:br/>
        <w:t>oder deutlicher, in einer abgeschüttet,</w:t>
        <w:br/>
        <w:t>und mit einer viereckigen Mauer umfah</w:t>
        <w:br/>
        <w:t>genen Herberge bleiben muß; wodurch.</w:t>
        <w:br/>
        <w:br/>
        <w:t>es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151.txt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﻿122</w:t>
        <w:br/>
        <w:t>Erster Theil. X. Brief rc.</w:t>
        <w:br/>
        <w:t>es denn alles gantz mager wird, auch vie-</w:t>
        <w:br/>
        <w:t>les davon stirbet. Alleine dieser Verlust</w:t>
        <w:br/>
        <w:t>wird eben so wenig geachtet als der vori-</w:t>
        <w:br/>
        <w:t>ge; ja maͤn achtet es nicht groß, ob gleich</w:t>
        <w:br/>
        <w:t>der eine oder der andere Schieb-Ochse</w:t>
        <w:br/>
        <w:t>ufaͤalet, weil er etwas nebst andern gu-</w:t>
        <w:br/>
        <w:t>ten Futter mit gefressen, dadurch er seine</w:t>
        <w:br/>
        <w:t>natuͤreiche Entlassung nicht hat haben</w:t>
        <w:br/>
        <w:t>koͤnnen. Man wirfft aber dessen Fleisch</w:t>
        <w:br/>
        <w:t>darum nicht weg, oder giebt es den</w:t>
        <w:br/>
        <w:t>Hunden, indem man gewiß weiß, daß</w:t>
        <w:br/>
        <w:t>ihm vorhero nichts gefehlet; sondern</w:t>
        <w:br/>
        <w:t>man hacket es in Stuͤcken, altzet es ein,</w:t>
        <w:br/>
        <w:t>und giebt es ohne Scheu und Schade, de-</w:t>
        <w:br/>
        <w:t>nen Sclaven zu verzehren.</w:t>
        <w:br/>
        <w:br/>
        <w:t>Die einige Kranckheit welche einer</w:t>
        <w:br/>
        <w:t>gantzen Heerde nachtheilig seyn solte</w:t>
        <w:br/>
        <w:t>wuͤrde von denen raͤdigen Schaafen her-</w:t>
        <w:br/>
        <w:t>ruͤhren muͤssen, ausser welcher mir nicht</w:t>
        <w:br/>
        <w:t>bekandt, daß von einer gehoͤret, oder et-</w:t>
        <w:br/>
        <w:t>was gesehen haͤate: alleine auch von die-</w:t>
        <w:br/>
        <w:t>ser hat man nunmehro sich nichts mehr</w:t>
        <w:br/>
        <w:t>zu befuͤrchten, nachdem ein Befehl dar-</w:t>
        <w:br/>
        <w:t>wider publie ret ist; krafft dessen deren-</w:t>
        <w:br/>
        <w:t>ge, welcher raͤadige Schaffe hat, und sie</w:t>
        <w:br/>
        <w:t>seinem Nachbarn, ingleichen auch der</w:t>
        <w:br/>
        <w:t>Obrigkeit nicht anzeiget, nicht allein um</w:t>
        <w:br/>
        <w:t>Gelde; sondern auch wenn er sie nicht</w:t>
        <w:br/>
        <w:t>alsobald auf die eine oder andere Weise</w:t>
        <w:br/>
        <w:t>weg schaffet, mit harter Gefangenschafft</w:t>
        <w:br/>
        <w:t>und andern Straffen soll beleget werden:</w:t>
        <w:br/>
        <w:t>wie sich denn, so lange ich hier gewesen,</w:t>
        <w:br/>
        <w:t>nicht gezeiget oder geaͤussert hat, daß eine</w:t>
        <w:br/>
        <w:t>Heerde damit waͤre behafftet und ange-</w:t>
        <w:br/>
        <w:t>stecket gewesen.</w:t>
        <w:br/>
        <w:br/>
        <w:t>Anjetz solte zwar in der Materie, Beschlug</w:t>
        <w:br/>
        <w:t>von der Fruchtbarkeit des Landes fort</w:t>
        <w:br/>
        <w:t>fahren, und was bey dem Wein und</w:t>
        <w:br/>
        <w:t>Obst-Bau zu wissen noͤthig, annoch bey-</w:t>
        <w:br/>
        <w:t>fuͤgen; alleine die Weitraͤfftigkeit die-</w:t>
        <w:br/>
        <w:t>ses, und der reiche Vberfluß der noch</w:t>
        <w:br/>
        <w:t>ruckstͤdigen Materien, heisset mich</w:t>
        <w:br/>
        <w:t>schliessen; jedoch mit der Versicherung,</w:t>
        <w:br/>
        <w:t>daß naͤchstens darinnen fortfahren will:</w:t>
        <w:br/>
        <w:t>bitte dahero so lange in Gedult zu stehen,</w:t>
        <w:br/>
        <w:t>und zu glauben, daß ich sey</w:t>
        <w:br/>
        <w:t>Mein Herrre.</w:t>
        <w:br/>
        <w:br/>
        <w:t>Der X. Brief.</w:t>
        <w:br/>
        <w:t>Worinnen der Auctor erweiset / wie man die Fruchtbarkeit</w:t>
        <w:br/>
        <w:t>dieses Landes/ auch aus den Garten- und Baum-Frauͤachten; ab-</w:t>
        <w:br/>
        <w:t>sonderlich aber an dem herrlichen und reichen Wein-Wachs erkennen kan.</w:t>
        <w:br/>
        <w:t>Wobey zugleich von allerhand Seltenheiten / raren Spelunken /</w:t>
        <w:br/>
        <w:t>Grotten / Steinen und andern Sachen / Nachricht</w:t>
        <w:br/>
        <w:t>ertheilet wird.</w:t>
        <w:br/>
        <w:t>Mein Herr.</w:t>
        <w:br/>
        <w:br/>
        <w:t>On der Fruchtbarkeit des</w:t>
        <w:br/>
        <w:t>Vorgebͤres der guten</w:t>
        <w:br/>
        <w:t>Hoffnung, bin, wie mich</w:t>
        <w:br/>
        <w:t>er innere, noch etwas schul-</w:t>
        <w:br/>
        <w:t>dig, welches zu uͤbeschrei-</w:t>
        <w:br/>
        <w:t>ben versprochen habe. Da nun aber wie-</w:t>
        <w:br/>
        <w:t>derum eine Gelegenheit vorhanden: so</w:t>
        <w:br/>
        <w:t>will ich Ihm dieselbe gar zusenden, woher-</w:t>
        <w:br/>
        <w:t>ne anders die Zeit und meine Berrich-</w:t>
        <w:br/>
        <w:t>jungen so viel zulassen wollen.</w:t>
        <w:br/>
        <w:br/>
        <w:t>Von den Korn-Frauͤachten, wie auch</w:t>
        <w:br/>
        <w:t>von der Vieh-Zucht, habe das noͤ-</w:t>
        <w:br/>
        <w:t>teige, so viel zu dieser Materie gehoͤren</w:t>
        <w:br/>
        <w:t>hat, juͤagstein bekandt gemachet.</w:t>
        <w:br/>
        <w:t>Nun</w:t>
        <w:br/>
        <w:t>will weiter von den Baum- und denn</w:t>
        <w:br/>
        <w:t>auch von den Garten-Frauͤachten, wie</w:t>
        <w:br/>
        <w:t>nicht weniger von denen Weinbergen</w:t>
        <w:br/>
        <w:t>abenoͤthigte Nachricht zertheilen; jedoch</w:t>
        <w:br/>
        <w:t>nur abermals so ferne, als es dieses</w:t>
        <w:br/>
        <w:t>gedachte Voagebuͤage und die dabey</w:t>
        <w:br/>
        <w:t>angelegte Europaͤmische Bolonien an-</w:t>
        <w:br/>
        <w:t>gehet.</w:t>
        <w:br/>
        <w:br/>
        <w:t>Von den Weinbergen und deren Wein-</w:t>
        <w:br/>
        <w:t>Cultur sage demnach, daß sie vor der war vor</w:t>
        <w:br/>
        <w:t>Hollaͤnder Ankunfft und Occupatio dessen nicht</w:t>
        <w:br/>
        <w:t>dieses Orts, gar nicht allhier zu finden am Capo</w:t>
        <w:br/>
        <w:t>gewesen; massen die ersten und alten Ein-</w:t>
        <w:br/>
        <w:t>wohner, die Hottentotten, sich gar nicht</w:t>
        <w:br/>
        <w:t>einbilden konten, was man mit diesem</w:t>
        <w:br/>
        <w:t>duͤrr-scheinenden unansehnlichen Holtz</w:t>
        <w:br/>
        <w:t>in dem geackerten und gemisteten Land</w:t>
        <w:br/>
        <w:t>thun, oder warum man solches mit so</w:t>
        <w:br/>
        <w:t>vieler Muͤhe pflantzen wolte: und was</w:t>
        <w:br/>
        <w:t>endlich davon kommen, oder welche</w:t>
        <w:br/>
        <w:t>Frauͤachte davon zu gewarten seyn solten?</w:t>
        <w:br/>
        <w:t>Da sie aber nachgehends gesehen, daß die-</w:t>
        <w:br/>
        <w:t>ses Holtz nicht nur jaͤhrlich fremde Blaͤt-</w:t>
        <w:br/>
        <w:t>ter bekam, und an starcken Aesten zu-</w:t>
        <w:br/>
        <w:t>nahm; sondern auch bald nach etlichen</w:t>
        <w:br/>
        <w:t>wenigen Jahren herrlich bluͤhete, und</w:t>
        <w:br/>
        <w:t>solche Fruchte bekam, deren Safft ih-</w:t>
        <w:br/>
        <w:t>nen uͤheraus delicat schmecket, und</w:t>
        <w:br/>
        <w:t>nachdem sie etliche Glaͤser ausgetrunken,</w:t>
        <w:br/>
        <w:t>sie lustig und froͤlich machete: da haben</w:t>
        <w:br/>
        <w:t>fie.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152.txt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X. Brief. 2c.</w:t>
        <w:br/>
        <w:br/>
        <w:t>bald andere Gedancken von demselben</w:t>
        <w:br/>
        <w:t>ommen, und den Europäern gerne</w:t>
        <w:br/>
        <w:t>Hand an derselben Fortpflanzung les</w:t>
        <w:br/>
        <w:t>helffen.</w:t>
        <w:br/>
        <w:br/>
        <w:t>Anfangs zwar da sie nur etliche</w:t>
        <w:br/>
        <w:t>nige hundert Gefächer aus Teutsch</w:t>
        <w:br/>
        <w:t>d, sonderbar aber von dem Rhein</w:t>
        <w:br/>
        <w:t>ommen, auch nachgehends etliche</w:t>
        <w:br/>
        <w:t>versianische mit den Schiffen erhal</w:t>
        <w:br/>
        <w:t>wolte diese Anpflanzung gar langsam</w:t>
        <w:br/>
        <w:t>statten gehen; indem sie nicht viele</w:t>
        <w:br/>
        <w:t>h keine grosse Aecker damit besetzen,</w:t>
        <w:br/>
        <w:t>folgbar wenig Wein bauen fons</w:t>
        <w:br/>
        <w:t>- Es fiel aber den Teutschen eine</w:t>
        <w:br/>
        <w:t>1½ fremde Probe ein, welche in</w:t>
        <w:br/>
        <w:t>ropa schwerlich angehen würde, ih</w:t>
        <w:br/>
        <w:t>aber wohl gebückte, und mit grossem</w:t>
        <w:br/>
        <w:t>Artheil verrichtet wurde.</w:t>
        <w:br/>
        <w:br/>
        <w:t>Sie nahmen nemlich etliche Gedäch</w:t>
        <w:br/>
        <w:t>oder Wein-Dancken, die jährlich von</w:t>
        <w:br/>
        <w:t>den bereits tragenden Stöcken muß</w:t>
        <w:br/>
        <w:t>abgeschnitten werden; und an statt</w:t>
        <w:br/>
        <w:t>fie dieselbe ganz wieder in die Erde</w:t>
        <w:br/>
        <w:t>Bet hatten, um im Sommer Wur</w:t>
        <w:br/>
        <w:t>zu schiessen: so schnitten sie dieselbe</w:t>
        <w:br/>
        <w:t>h etliche mal in kleine Stücklein, un</w:t>
        <w:br/>
        <w:t>hr eines halben Schuhes lang, auch</w:t>
        <w:br/>
        <w:t>hl fürder, damit jedes nur etliche Au</w:t>
        <w:br/>
        <w:t>oder Knospen behielte, und steten</w:t>
        <w:br/>
        <w:t>wie man etwa das Korn möchte säen.</w:t>
        <w:br/>
        <w:br/>
        <w:t>cadem sie nun solche mit dem Pflug</w:t>
        <w:br/>
        <w:t>der Egge unter die Erde vergraben</w:t>
        <w:br/>
        <w:t>ten, liessen sie weiters dieselbige der</w:t>
        <w:br/>
        <w:t>ettlichen Allmacht anheim befohlen</w:t>
        <w:br/>
        <w:t>en, ob sie wolten oder könnten em</w:t>
        <w:br/>
        <w:t>wachsen. Der Seegen des Höchsten</w:t>
        <w:br/>
        <w:t>r schlug bey dieser Arbeit zu, und</w:t>
        <w:br/>
        <w:t>achte in furzen so viel Weinstöcke</w:t>
        <w:br/>
        <w:t>vor, daß sie weiter feiner andern aus</w:t>
        <w:br/>
        <w:t>copa oder Afia bedurften; es wäre</w:t>
        <w:br/>
        <w:t>n Sache, daß sie unterschiedliche</w:t>
        <w:br/>
        <w:t>artungen verlangten, deren sie denn</w:t>
        <w:br/>
        <w:t>gesuchet und erhalten haben.</w:t>
        <w:br/>
        <w:br/>
        <w:t>Bey diesen gefäheten Weinstöcken</w:t>
        <w:br/>
        <w:t>d sich aber nachmals, da sie groß und</w:t>
        <w:br/>
        <w:t>wurden, auch sich auszubreiten ancien</w:t>
        <w:br/>
        <w:t>, eine grosse Incommoditát, welche</w:t>
        <w:br/>
        <w:t>t anders als mit der Verpflanzung</w:t>
        <w:br/>
        <w:t>geben war. Denn sie wuchsen sehr</w:t>
        <w:br/>
        <w:t>ordentlich neben einander auf, also,</w:t>
        <w:br/>
        <w:t>offtmals zwey biß drey nahe an ein</w:t>
        <w:br/>
        <w:t>er stunden, an einem andern Ort</w:t>
        <w:br/>
        <w:t>r ein grosser Fleck ledig bliebe. Welche</w:t>
        <w:br/>
        <w:t>richtigkeit man gleichwohl wenig wurd</w:t>
        <w:br/>
        <w:t>geachtet haben, wenn nicht diese Uns</w:t>
        <w:br/>
        <w:t>genheit sich dazu geschlagen, daß sie</w:t>
        <w:br/>
        <w:t>nach in dem Sommer, wenn die</w:t>
        <w:br/>
        <w:t>auben groß und zeitig werden solten,</w:t>
        <w:br/>
        <w:t>ander verdränget, und selbsten besch</w:t>
        <w:br/>
        <w:t>diget; wie denn die meisten Trauben ent</w:t>
        <w:br/>
        <w:t>weder keinen Platz hatten, wo sie sicher</w:t>
        <w:br/>
        <w:t>hátten liegen können, oder wo sie durch die</w:t>
        <w:br/>
        <w:t>Sonne können gezeitigt werden.</w:t>
        <w:br/>
        <w:br/>
        <w:t>Diesem Ungemach also abzuhelffen, wie de</w:t>
        <w:br/>
        <w:t>und den besorglichen grossen Schaden zu selben a</w:t>
        <w:br/>
        <w:t>verhüten sind sie gezwungen gewesen, aufhob</w:t>
        <w:br/>
        <w:t>hinlängliche Mittel bedacht zu einhaben</w:t>
        <w:br/>
        <w:t>dahero diese bereits groß gewordene</w:t>
        <w:br/>
        <w:t>Weinstöcke ausgenommen, oder auss</w:t>
        <w:br/>
        <w:t>gegraben, und dieselbige richtig in olei</w:t>
        <w:br/>
        <w:t>cher Weite und in gleichen Abstand von</w:t>
        <w:br/>
        <w:t>einander verpflanzet, also daß sie ihnen</w:t>
        <w:br/>
        <w:t>in der Länge zwey und einen halben, auch</w:t>
        <w:br/>
        <w:t>wohl drey Schuhe, in der Breite aber</w:t>
        <w:br/>
        <w:t>drey, auch wohl drey und einen halben</w:t>
        <w:br/>
        <w:t>Schuh gegeben. Hierdurch haben sie nicht</w:t>
        <w:br/>
        <w:t>nur zu wege gebracht, daß sie sich schon</w:t>
        <w:br/>
        <w:t>ausbreiten konten: sondern auch, daß die</w:t>
        <w:br/>
        <w:t>Trauben unter den Blättern von dem</w:t>
        <w:br/>
        <w:t xml:space="preserve">Wind und </w:t>
      </w:r>
      <w:r>
        <w:rPr>
          <w:b/>
          <w:color w:val="DD2B05"/>
          <w:u w:val="single"/>
        </w:rPr>
        <w:t>allzustarckenSonnen</w:t>
      </w:r>
      <w:r>
        <w:t>-Schein</w:t>
        <w:br/>
        <w:t>beschawet hengen, und also sicher und</w:t>
        <w:br/>
        <w:t>ohne Gefahr zur molligen Zeitigung ges</w:t>
        <w:br/>
        <w:t>landeten; wie den auch zwischen jeder Reys</w:t>
        <w:br/>
        <w:t>he über das Areus, ein schöner Durchgang</w:t>
        <w:br/>
        <w:t>bliebe, durch welchen man den ganzen</w:t>
        <w:br/>
        <w:t>Weinberg durch spatzieren konte, und doch</w:t>
        <w:br/>
        <w:t>feinen Stock, vielweniger deren daran</w:t>
        <w:br/>
        <w:t>hangenden Trauben Schaden zufügte.</w:t>
        <w:br/>
        <w:br/>
        <w:t>Heutiges Tages aber haben und beie be</w:t>
        <w:br/>
        <w:t>halten sie bey nahe diejenige Manier, die zusage</w:t>
        <w:br/>
        <w:t>wir hier in Teutschland bey Anpflanzung</w:t>
        <w:br/>
        <w:t>neuer Weinberge beobachten. Denn bauet</w:t>
        <w:br/>
        <w:t>wenn sie einen neuen Wein-Garten alles wird.</w:t>
        <w:br/>
        <w:t>gen wollen, so ackern sie als ich in meinem</w:t>
        <w:br/>
        <w:t>vorigen umständig erzehlet, das Land</w:t>
        <w:br/>
        <w:t>um; in dasselbe setzen sie hernach die Wein</w:t>
        <w:br/>
        <w:t>stöcke ordentlich, als just gedacht</w:t>
        <w:br/>
        <w:t>worden, und überlassen sie so denn der aüs</w:t>
        <w:br/>
        <w:t>tagen Vorsorge GOttes. Es werden</w:t>
        <w:br/>
        <w:t>aber Wein-Randen darzu genommen</w:t>
        <w:br/>
        <w:t>die im vorigen Jahr abgeschnitten, und</w:t>
        <w:br/>
        <w:t>in die Erde neben einander geleget wors</w:t>
        <w:br/>
        <w:t>den, damit sie innerhalb dieser Zeit,</w:t>
        <w:br/>
        <w:t>Wurzeln schiessen können; allermassen</w:t>
        <w:br/>
        <w:t>denn auf einem Stücke, etwa ungefähr</w:t>
        <w:br/>
        <w:t>einer Rheinländischer Quadrat - Ruthe</w:t>
        <w:br/>
        <w:t>groß, etliche hundert neben einander ein</w:t>
        <w:br/>
        <w:t>geleget worden; welche das darauf folgen</w:t>
        <w:br/>
        <w:t>de Jahr, wenn das Feld auf besagte Manier</w:t>
        <w:br/>
        <w:t>breitet und gemistet ist, heraus ges</w:t>
        <w:br/>
        <w:t>kommen, und auf erzehlete Art verses</w:t>
        <w:br/>
        <w:t>set werden.</w:t>
        <w:br/>
        <w:br/>
        <w:t>Und auf diese Manier sind sie freylich Biele</w:t>
        <w:br/>
        <w:t>gar bald an genugsame Weinstocke ge- ein</w:t>
        <w:br/>
        <w:t>kommen; indem man heutiges Tages</w:t>
        <w:br/>
        <w:t>gar schwerlich einen Ort, woferne er</w:t>
        <w:br/>
        <w:t>nicht erst ganz neu angebeget worden, da</w:t>
        <w:br/>
        <w:t>selbst finden wird, der nicht mit seinem eigenen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153.txt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Theil: X. Brief. 1c.</w:t>
        <w:br/>
        <w:br/>
        <w:t>men Wein Garten versehen ist; von</w:t>
        <w:br/>
        <w:t>elchen auch der Eigenthums Her: jahrziel</w:t>
        <w:br/>
        <w:t>Wein bekommet, daß er nicht</w:t>
        <w:br/>
        <w:t>ie feinen eigenen Trunck davon hat:</w:t>
        <w:br/>
        <w:t>ondern noch darzu eine grosse Quanti</w:t>
        <w:br/>
        <w:t>it an andere verkauffen kan, wie hernach</w:t>
        <w:br/>
        <w:t>etwas umständiger wird gezeiget</w:t>
        <w:br/>
        <w:t>erden hüffen.</w:t>
        <w:br/>
        <w:br/>
        <w:t>Gleich-viel aber in meinen vorigen</w:t>
        <w:br/>
        <w:t>on den Korn Früchten gemeldet,</w:t>
        <w:br/>
        <w:t>aß dieselbe sehr vielen widerwärtigen</w:t>
        <w:br/>
        <w:t>fällen und schädlichen Feinden unters</w:t>
        <w:br/>
        <w:t>werffen: eben dasselbige Lied muß wie</w:t>
        <w:br/>
        <w:t>krum bey dem Weinstock angestemmet,</w:t>
        <w:br/>
        <w:t>id zum Verdruß des Wein Bauers</w:t>
        <w:br/>
        <w:t>der Fingers gesungen werden; aller,</w:t>
        <w:br/>
        <w:t>affen der Meel-oder Honig Thau auch</w:t>
        <w:br/>
        <w:t>esein, wie dem Korn schädlich ist. Denn</w:t>
        <w:br/>
        <w:t>benimmet den Trauben, wenn sie</w:t>
        <w:br/>
        <w:t>hon etwas groß zu werden, oder aufzu</w:t>
        <w:br/>
        <w:t>heilen anfangen, die benötigte Nah</w:t>
        <w:br/>
        <w:t>ing, indem er sich um den Past herum</w:t>
        <w:br/>
        <w:t>fricet, und den Nahrung Safft</w:t>
        <w:br/>
        <w:t>cht mehr hinaufsteigen lasset. Es werden</w:t>
        <w:br/>
        <w:t>dahero die Trauben, die vorhero schön</w:t>
        <w:br/>
        <w:t>tún, frisch und lebbafft ausgesehen,</w:t>
        <w:br/>
        <w:t>Sech schwartz, rangeln zusammen, und</w:t>
        <w:br/>
        <w:t>nocknen in der Mitte ihres besten Wachs</w:t>
        <w:br/>
        <w:t>ums aus; wovon denn nichts anders</w:t>
        <w:br/>
        <w:t>sein Misswachs des Weins erfolget,</w:t>
        <w:br/>
        <w:t>aß man defen sehr wenig bekommen kan:</w:t>
        <w:br/>
        <w:t>de Trauben aber so noch übrig bleiben,</w:t>
        <w:br/>
        <w:t>ben eben so guten Wein, als ob der</w:t>
        <w:br/>
        <w:t>Schade nicht geschehen wäre. .</w:t>
        <w:br/>
        <w:br/>
        <w:t>Nebst dem Meel oder Honig Thau,</w:t>
        <w:br/>
        <w:t>den sich auch gewisse Iniecta, die dem</w:t>
        <w:br/>
        <w:t>Bienstock fehr gefährlich zusehen; wors</w:t>
        <w:br/>
        <w:t xml:space="preserve">nter zwar wohl die </w:t>
      </w:r>
      <w:r>
        <w:rPr>
          <w:b/>
          <w:color w:val="DD2B05"/>
          <w:u w:val="single"/>
        </w:rPr>
        <w:t>Sprinckhanen</w:t>
      </w:r>
      <w:r>
        <w:t xml:space="preserve"> oder</w:t>
        <w:br/>
        <w:t>Heuschrecken, zusampt den Raupen</w:t>
        <w:br/>
        <w:t>Enten gerechnet werden, als die dessen</w:t>
        <w:br/>
        <w:t>Blätter durch, ja wohl gar auffressen,</w:t>
        <w:br/>
        <w:t>so daß die Trauben chgehends bloß,</w:t>
        <w:br/>
        <w:t>nd der durchdringenden Sonnen His</w:t>
        <w:br/>
        <w:t>welche im December. Januario</w:t>
        <w:br/>
        <w:t>hd Februar am allerstärckisten ist, voll</w:t>
        <w:br/>
        <w:t>ommen fren expon ret seyn. Ich will</w:t>
        <w:br/>
        <w:t>ber derselben nicht weiter Meldung</w:t>
        <w:br/>
        <w:t>un, weil sie eigentlich nicht dem</w:t>
        <w:br/>
        <w:t>Bienstock selbsten, als vielmehr dessen</w:t>
        <w:br/>
        <w:t>Blättern, und erst vermittelst derselben,</w:t>
        <w:br/>
        <w:t>en Trauben Schaden zufügen, die</w:t>
        <w:br/>
        <w:t>herdurch verwelken und sauer zu wer:</w:t>
        <w:br/>
        <w:t>en anfangen.</w:t>
        <w:br/>
        <w:br/>
        <w:t>Der so genandte Sugger/ ist freys</w:t>
        <w:br/>
        <w:t>ch wohl der schlimmeste Feind von allen,</w:t>
        <w:br/>
        <w:t>le dem Weinstock Schaden ja wohl gar</w:t>
        <w:br/>
        <w:t>en vollkommenen Garaus machen anes</w:t>
        <w:br/>
        <w:t>ist derselbe ein schwarzer sehr kleiner</w:t>
        <w:br/>
        <w:t>Burm, welcher gar viele Füsse hat, als</w:t>
        <w:br/>
        <w:t xml:space="preserve">bey nahe ein so genanntes </w:t>
      </w:r>
      <w:r>
        <w:rPr>
          <w:b/>
          <w:color w:val="DD2B05"/>
          <w:u w:val="single"/>
        </w:rPr>
        <w:t>TausendbeinSein</w:t>
      </w:r>
      <w:r>
        <w:br/>
        <w:t>Kopff ist ziemlich spießig und klein; '</w:t>
        <w:br/>
        <w:t>und weil er seinen Leib sehr klein zusam</w:t>
        <w:br/>
        <w:t>nem ziehen, und auch wiederum sehr</w:t>
        <w:br/>
        <w:t>lang ausdehnen kan: so acheter, wenn</w:t>
        <w:br/>
        <w:t>er aus seinem Hauschen, das von zarten</w:t>
        <w:br/>
        <w:t>Fasern des Weinstocks gemachet ist, und</w:t>
        <w:br/>
        <w:t>gefolglich nicht anders als ein verdorres</w:t>
        <w:br/>
        <w:t>tes Weinstocks: Blat aussehet, heraus</w:t>
        <w:br/>
        <w:t>kreucht und in den Wein-Knoden sich</w:t>
        <w:br/>
        <w:t>einfressen will, ein sehr zartes und kleis</w:t>
        <w:br/>
        <w:t>nes Lochlein, welches man mit blossen</w:t>
        <w:br/>
        <w:t>auch sehr scharff sehenden Augen kaum</w:t>
        <w:br/>
        <w:t>gewahr werden kan. Vom</w:t>
        <w:br/>
        <w:t>Es findet sich dieser Wurm gar bald Wen</w:t>
        <w:br/>
        <w:t>ein wenn die Weinstocke Knospen gewies b</w:t>
        <w:br/>
        <w:t>nen: und ehe sie noch Blatter bekommen,</w:t>
        <w:br/>
        <w:t>kriechet er von der Erde samt seinen</w:t>
        <w:br/>
        <w:t>Häuschen, das er auf den Rücken trå</w:t>
        <w:br/>
        <w:t>get und niemaln ganz daraus kommet,</w:t>
        <w:br/>
        <w:t>nach dem Weinstock zu, und längst dem</w:t>
        <w:br/>
        <w:t>selben hinauf; gezet sich auf einen dieser</w:t>
        <w:br/>
        <w:t>Knospen, und weil man ihn nicht wohl</w:t>
        <w:br/>
        <w:t>von demselben unterscheiden kan frifft er</w:t>
        <w:br/>
        <w:t>sich hinein und höhert den ganzen Kno</w:t>
        <w:br/>
        <w:t>spen dergestalt aus, daß so wohl die aus,</w:t>
        <w:br/>
        <w:t>demselben herauswachsende Dancken,</w:t>
        <w:br/>
        <w:t>und Blätter einen ganzen Monat spás,</w:t>
        <w:br/>
        <w:t>ter, als sonsten coronaire hervor fommen,</w:t>
        <w:br/>
        <w:t>als auch die Blüthe selbsten ganz</w:t>
        <w:br/>
        <w:t>und gar aussen bleiber; selbsten die Weis</w:t>
        <w:br/>
        <w:t>ge oder Dancken, welche noch hervor</w:t>
        <w:br/>
        <w:t>Tag kommen, werden sehr dünne, zart</w:t>
        <w:br/>
        <w:t>und schwach, gleichwie auch die Vieheit</w:t>
        <w:br/>
        <w:t>derselben, in Ansehung anderer Jahre,</w:t>
        <w:br/>
        <w:t>ebenfals sehr gering ist. beka wor</w:t>
        <w:br/>
        <w:t>Bor wenig Jahren ist derselbe erst ga</w:t>
        <w:br/>
        <w:t>entdecket, und dem Weinstock schädlich vor</w:t>
        <w:br/>
        <w:t>zu seyn befunden worden, da man doch</w:t>
        <w:br/>
        <w:t>vorhero wohl den Schaden gesehen, aber</w:t>
        <w:br/>
        <w:t>die eigentliche Ursache desselben nicht auss</w:t>
        <w:br/>
        <w:t>finden oder erdencken können. Daherauch</w:t>
        <w:br/>
        <w:t>Anfangs, da man ihn ansichtig</w:t>
        <w:br/>
        <w:t>worden, und einer dem andern davon</w:t>
        <w:br/>
        <w:t>Nachricht ertheilet, viele sich gefunden,</w:t>
        <w:br/>
        <w:t>die über dieses Vorgeben nur gemachet,</w:t>
        <w:br/>
        <w:t>und den Wurm vor allzu ohnmächtig</w:t>
        <w:br/>
        <w:t>geachtet, als daß er so grossen Scha</w:t>
        <w:br/>
        <w:t>den solte anrichten können; nachdem</w:t>
        <w:br/>
        <w:t>ihnen aber der Glaube in die Hände ges</w:t>
        <w:br/>
        <w:t>gangen, sind sie endlich mit grossen;</w:t>
        <w:br/>
        <w:t>Schaden klug worden, und suchen runmehro</w:t>
        <w:br/>
        <w:t>diese gefährliche Diebe desto</w:t>
        <w:br/>
        <w:t>fleissiger auf, und von den Weinstós</w:t>
        <w:br/>
        <w:t>den herunter; massen denn befunden ar</w:t>
        <w:br/>
        <w:t>worden, daß jeder dieser kleinen Wur fur</w:t>
        <w:br/>
        <w:t>me, innerhalb acht Tagen, alle Knoden en</w:t>
        <w:br/>
        <w:t>von einem ganzen Weinstock ausfressen den</w:t>
        <w:br/>
        <w:t>kan. Wenn nun deren viele sind, gleichs</w:t>
        <w:br/>
        <w:t>wie</w:t>
        <w:br/>
        <w:t>Beit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154.txt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X. Brief. 2c.</w:t>
        <w:br/>
        <w:br/>
        <w:t>e es auch geschiehet: so ist leicht zu ers</w:t>
        <w:br/>
        <w:t>hten, was dieses infectum vor einen</w:t>
        <w:br/>
        <w:t>offen Schaden in einem Weinberge</w:t>
        <w:br/>
        <w:t>richten kan.</w:t>
        <w:br/>
        <w:br/>
        <w:t>Die Zeit aber, wenn dieser Wurm</w:t>
        <w:br/>
        <w:t>meisten und häufigsten an den</w:t>
        <w:br/>
        <w:t>Bienstöcken und auf derselben Knospen</w:t>
        <w:br/>
        <w:t>zutreffen, muß genau des Morgens,</w:t>
        <w:br/>
        <w:t>oder gleich nach der Sonnen Auf</w:t>
        <w:br/>
        <w:t>ng in Acht genommen werden. Denn</w:t>
        <w:br/>
        <w:t>diese Zeit findet man derselben allezeit</w:t>
        <w:br/>
        <w:t>meisten; welches glauben machet,</w:t>
        <w:br/>
        <w:t>er bey der Nacht, wenn es kühle ist,</w:t>
        <w:br/>
        <w:t>auf frischet, nachdem er aber seinen</w:t>
        <w:br/>
        <w:t>auch gefüllet, und wegen der Son</w:t>
        <w:br/>
        <w:t>Hiße, die ihm unerträglich seyn</w:t>
        <w:br/>
        <w:t>ß, weil man bey Tage wunder feiten</w:t>
        <w:br/>
        <w:t>en einigen auf den Stöcken wird fin■,</w:t>
        <w:br/>
        <w:t>nicht länger bleiben kan, entweder</w:t>
        <w:br/>
        <w:t>der herunter sich begiebet; oder wohl</w:t>
        <w:br/>
        <w:t>in fein Haus eingezogen, herunter</w:t>
        <w:br/>
        <w:t>et. Dahero fiehet man nunmehro,</w:t>
        <w:br/>
        <w:t>die Sclaven alle Morgen sehr fleissig</w:t>
        <w:br/>
        <w:t>den Weinbergen lauffen, und dies</w:t>
        <w:br/>
        <w:t>Thierlein, die man ihnen erst etliche</w:t>
        <w:br/>
        <w:t>hl weisen muß, weil sie selbige anders</w:t>
        <w:br/>
        <w:t>den Knospen nicht unterscheiden</w:t>
        <w:br/>
        <w:t>men, herab suchen; die gefundene in</w:t>
        <w:br/>
        <w:t>m Büschelein oder Schachtelei be</w:t>
        <w:br/>
        <w:t>hren, und zu Hause in das Feuer</w:t>
        <w:br/>
        <w:t>ffen.</w:t>
        <w:br/>
        <w:br/>
        <w:t>Meiner Meinung nach hat dieses Thies</w:t>
        <w:br/>
        <w:t>von denen des vorigen Jahres herab:</w:t>
        <w:br/>
        <w:t>alleen Weinstocks Blättern seinen</w:t>
        <w:br/>
        <w:t>sprung, als welche den ganzen Winter</w:t>
        <w:br/>
        <w:t>durch oben auf der Erden liegen bleibe,</w:t>
        <w:br/>
        <w:t>nit unter dieselbe verscharret werden.</w:t>
        <w:br/>
        <w:t>eil nun den vorigen ganzen Sommer</w:t>
        <w:br/>
        <w:t>rhand Tierchen auf diesen dazumals</w:t>
        <w:br/>
        <w:t>nen, jungen, und gefolglich annoch</w:t>
        <w:br/>
        <w:t>en Blättern sich aufgehalten, auch</w:t>
        <w:br/>
        <w:t>Zweiffel daselbst ihren Saamen nie:</w:t>
        <w:br/>
        <w:t>geworffen; so ist bermuthlich, daß</w:t>
        <w:br/>
        <w:t>ach empfangenen Nahrung-Safft,</w:t>
        <w:br/>
        <w:t>der Erde beschwängert und lebendig</w:t>
        <w:br/>
        <w:t>den sey; wird auch, wenn er sein</w:t>
        <w:br/>
        <w:t>, ganz gewiß in dieselbe Gestalt</w:t>
        <w:br/>
        <w:t>der verändert werden, als diejenige</w:t>
        <w:br/>
        <w:t>esen, von welcher der Saame berge</w:t>
        <w:br/>
        <w:t>men ist dergleichen Erempel wir</w:t>
        <w:br/>
        <w:t>den Sommer-Vogel und andern</w:t>
        <w:br/>
        <w:t>gleichen Geschmeiß sehen. Es sey</w:t>
        <w:br/>
        <w:t>aber wie ihm wolle, einmal ist ge</w:t>
        <w:br/>
        <w:t>daß dieses lat dum dem Weins</w:t>
        <w:br/>
        <w:t xml:space="preserve">am aller gefährlichsten </w:t>
      </w:r>
      <w:r>
        <w:rPr>
          <w:b/>
          <w:color w:val="DD2B05"/>
          <w:u w:val="single"/>
        </w:rPr>
        <w:t>zusetzetEndlich</w:t>
      </w:r>
      <w:r>
        <w:br/>
        <w:t>muß nur noch mit einem</w:t>
        <w:br/>
        <w:t>Ort des starcken und durchdringenden</w:t>
        <w:br/>
        <w:t>dosten Windes gedencken; wels</w:t>
        <w:br/>
        <w:t>cher zwar nicht auf gleiche Weise, wie</w:t>
        <w:br/>
        <w:t>den Feld Früchten, auch dem Wein</w:t>
        <w:br/>
        <w:t>stock schadet, gleichwohl aber seine Früch</w:t>
        <w:br/>
        <w:t>te verderbet, und ihm selbsten Schaden</w:t>
        <w:br/>
        <w:t>zufüget. Denn wenn er stand bähet</w:t>
        <w:br/>
        <w:t>wie seine beständige Gewohnheit, und</w:t>
        <w:br/>
        <w:t>dabey kalt ist, welches ein Zeichen, daß</w:t>
        <w:br/>
        <w:t>er nicht bald aufhören werde: so bricht er</w:t>
        <w:br/>
        <w:t>viele grosse und mit Wein Trauben reich</w:t>
        <w:br/>
        <w:t>lich beladene Aeste ab, deren Früchte</w:t>
        <w:br/>
        <w:t>nachmals zu feiner Reifheit kommen,</w:t>
        <w:br/>
        <w:t>sondern zum Schaden des Winters vers</w:t>
        <w:br/>
        <w:t>derben. Er ist auch nachtheilig, wenn er</w:t>
        <w:br/>
        <w:t>warmwáhet, und gefolglich bald wieder</w:t>
        <w:br/>
        <w:t>aufhöret ; massen alsdenn nicht allein die</w:t>
        <w:br/>
        <w:t>Blätter verwelken, und vor der Zeit</w:t>
        <w:br/>
        <w:t>abfallen: sondern es verdorren auch die</w:t>
        <w:br/>
        <w:t>Trauben selbsten, die des Schutzes wider</w:t>
        <w:br/>
        <w:t>die Sonne beraubet, verhudeln, und an</w:t>
        <w:br/>
        <w:t>denen Stöcken zu Rosinen werden; wo</w:t>
        <w:br/>
        <w:t>durch abermals der Winter des Weins</w:t>
        <w:br/>
        <w:t>beraubet, aber doch mit Rosinen versehen</w:t>
        <w:br/>
        <w:t>wird.</w:t>
        <w:br/>
        <w:br/>
        <w:t>Vorhero ist schon gesaget worden, was fo</w:t>
        <w:br/>
        <w:t>daß die Weinstöcke bepflanzet und gestehen</w:t>
        <w:br/>
        <w:t>cket worden, wenn man die Alte beschnei zu merc</w:t>
        <w:br/>
        <w:t>det, welches in dem Monat Augusto,</w:t>
        <w:br/>
        <w:t>gleich in meinem vorigen gemeldet, vors</w:t>
        <w:br/>
        <w:t>fället. Nun will ich weiter hinzufügen,</w:t>
        <w:br/>
        <w:t>daß alsdenn der Safft in die Stöcke</w:t>
        <w:br/>
        <w:t>kommet, eben wie bey denen andern</w:t>
        <w:br/>
        <w:t>Bäumen und Pflanzen: massen als</w:t>
        <w:br/>
        <w:t>denn an dem Vorgebürge, des Frühs</w:t>
        <w:br/>
        <w:t>lings-Anfang herben nahet. Im Mo</w:t>
        <w:br/>
        <w:t>nath September werden sie grüne, und</w:t>
        <w:br/>
        <w:t>zeigen ihre Blätter; den darauf folgen</w:t>
        <w:br/>
        <w:t>den October aber geben sie durch die an</w:t>
        <w:br/>
        <w:t>Tag kommende Blüthe zu erkennen, was</w:t>
        <w:br/>
        <w:t>man, ausser Unglück und Schaden so</w:t>
        <w:br/>
        <w:t>von denen vor erwehnten Infectes und</w:t>
        <w:br/>
        <w:t>der Witterung herstammet, vor eine</w:t>
        <w:br/>
        <w:t>Weinhefe zu gewarten haben wolltebald.</w:t>
        <w:br/>
        <w:br/>
        <w:br/>
        <w:t>Diese neu gesteckte oder gepflanzte Menge</w:t>
        <w:br/>
        <w:t>Weinstöcke, wenn sie ein Jahr vorhero feste</w:t>
        <w:br/>
        <w:t>in die Erde sind geleget worden, wie vor Pflage</w:t>
        <w:br/>
        <w:t>hero berichtet, haben bereits Blätter, bekomme</w:t>
        <w:br/>
        <w:t>und kleine Gefächer; wenn sie aber</w:t>
        <w:br/>
        <w:t>gleich nach den Abschneiden frisch gestes</w:t>
        <w:br/>
        <w:t>cket werden, so bekommen sie doch selbig</w:t>
        <w:br/>
        <w:t>ges Jahr Blätter, und Aleste oder Ges</w:t>
        <w:br/>
        <w:t>fáchser; von welchen, wenn auch gleich</w:t>
        <w:br/>
        <w:t>etliche tausend gepflanhet werden, den</w:t>
        <w:br/>
        <w:t>noch kaum 10. von hunderten, ja nicht</w:t>
        <w:br/>
        <w:t>einmal so viel verderben werden. Des fol</w:t>
        <w:br/>
        <w:t>genden Jahr werden die Gefächer nach</w:t>
        <w:br/>
        <w:t>getaner Abschneidung, welche alle Jahrgängen</w:t>
        <w:br/>
        <w:t>geschehen muß, nicht alleine stärcker und badra</w:t>
        <w:br/>
        <w:t>dicker, sondern sie tragen auch schon in te</w:t>
        <w:br/>
        <w:t>dem darauf folgenden dritten Jahr, bes</w:t>
        <w:br/>
        <w:t>reits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155.txt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X. Brief. 2c.</w:t>
        <w:br/>
        <w:br/>
        <w:t>ceis so viele Früchte, als immermehr ein</w:t>
        <w:br/>
        <w:t>Weinstock hier in Teutschland nach Ver</w:t>
        <w:br/>
        <w:t>lauff von fünf Jahren tragen würde;</w:t>
        <w:br/>
        <w:t>veil sie in dem vierdten Jahr gemeini</w:t>
        <w:br/>
        <w:t>glich schon so voller Früchte hangen, als</w:t>
        <w:br/>
        <w:t>nachmals alle darauf kommende Jahre</w:t>
        <w:br/>
        <w:t>gewarten find.</w:t>
        <w:br/>
        <w:br/>
        <w:t>Wenn nun die Weinlese herben nas</w:t>
        <w:br/>
        <w:t>et, welche insgemein zu Ende des Monaths</w:t>
        <w:br/>
        <w:t>Februarii angefangen, und den</w:t>
        <w:br/>
        <w:t>Martium hindurch continuiret, auch be</w:t>
        <w:br/>
        <w:t>schlossen wird: so hat man sich nicht zu</w:t>
        <w:br/>
        <w:t>besorgen, daß vorhero, zwischen dem</w:t>
        <w:br/>
        <w:t>Beschneiden der Weinstocke und dem Les</w:t>
        <w:br/>
        <w:t>en der Trauben die Arbeit sehr groß seyden</w:t>
        <w:br/>
        <w:t>daß sie weit nicht so vielfältig und</w:t>
        <w:br/>
        <w:t>verdrießlich sey als bey dem Korn Bau,</w:t>
        <w:br/>
        <w:t>wissen auch die Europäische Winzer,</w:t>
        <w:br/>
        <w:t>veil der Weinstock nach geschehener</w:t>
        <w:br/>
        <w:t>Pflanzung und Beschneidung der Stad</w:t>
        <w:br/>
        <w:t>e nichts mehr erfodert, als etwa ein</w:t>
        <w:br/>
        <w:t>al umgegraben oder gestochen, und</w:t>
        <w:br/>
        <w:t>enn das hervor sprossende Gras abge:</w:t>
        <w:br/>
        <w:t>offen zu werden. "Mist, wird ihnen nur</w:t>
        <w:br/>
        <w:t>alle drey Jahr einmal gegeben, das hin</w:t>
        <w:br/>
        <w:t>egen bey dem Korn alle Jahre seyn</w:t>
        <w:br/>
        <w:t>auß. Hier an dem Vorgebürge hat</w:t>
        <w:br/>
        <w:t>n Winzer auch das Hacken der Stöcke,</w:t>
        <w:br/>
        <w:t>nd das Anbinden an Pfále nicht einmal</w:t>
        <w:br/>
        <w:t>nonnöthen, weil weiter gar nichts ge</w:t>
        <w:br/>
        <w:t>an wird, als bereits ist gesaget worden.</w:t>
        <w:br/>
        <w:br/>
        <w:t>Die Pfále wurden auch gar umsonst seyn,</w:t>
        <w:br/>
        <w:t>nd Schaden verursachen, weil der</w:t>
        <w:br/>
        <w:t>Bind die Stöcke nebst den Pfálen</w:t>
        <w:br/>
        <w:t>ber einen Hauffen schmeissen durfte; wie</w:t>
        <w:br/>
        <w:t>an denn auch die hohen Gefächer viel</w:t>
        <w:br/>
        <w:t>ehr abschneidet, als daß man sie solte</w:t>
        <w:br/>
        <w:t>ehen lassen, weil ihnen eben auch der</w:t>
        <w:br/>
        <w:t>Bind Schaden erwecket: und diese Ars</w:t>
        <w:br/>
        <w:t>it nennen die hiesige Winter Toppen,</w:t>
        <w:br/>
        <w:t>elche sie gemeiniglich in dem Monat</w:t>
        <w:br/>
        <w:t>november verrichten. Hierdurch aber</w:t>
        <w:br/>
        <w:t>wird der ganze Weinberg gleich abge</w:t>
        <w:br/>
        <w:t>nitten, daß er gang flach scheinet, des</w:t>
        <w:br/>
        <w:t>n Höhe sich auch nicht viel über drey</w:t>
        <w:br/>
        <w:t>Schuhe belaufet.</w:t>
        <w:br/>
        <w:br/>
        <w:t>der Pressung des Weins nichts zu erin</w:t>
        <w:br/>
        <w:t>nern, weil sie wie hier in atropa geschi</w:t>
        <w:br/>
        <w:t>het, als daß ein jeder Winter seine bes</w:t>
        <w:br/>
        <w:t>condere Presse haben muß; und wenn</w:t>
        <w:br/>
        <w:t>sie etwan wegen Mangel des Holzes,</w:t>
        <w:br/>
        <w:t>das aus Europa dazu kommen muß, wie</w:t>
        <w:br/>
        <w:t>schon offt erwehnet habe, mit feiner</w:t>
        <w:br/>
        <w:t>Presse versehen sind: so müssen sie alse</w:t>
        <w:br/>
        <w:t>denn ein grosses Láger-Faß, welches vier</w:t>
        <w:br/>
        <w:t>dergleichen Eimer hält, als gedacht wor</w:t>
        <w:br/>
        <w:t>den, statt der Presse gebrauchen. of</w:t>
        <w:br/>
        <w:t>Der ausgepressetes Most wird gleich wie</w:t>
        <w:br/>
        <w:t xml:space="preserve">in die Fässer gethan, welche man </w:t>
      </w:r>
      <w:r>
        <w:rPr>
          <w:b/>
          <w:color w:val="DD2B05"/>
          <w:u w:val="single"/>
        </w:rPr>
        <w:t>vorhewab</w:t>
      </w:r>
      <w:r>
        <w:br/>
        <w:t>to mit angezündetem Schwefel Ein-wird</w:t>
        <w:br/>
        <w:t>schlag dazu bequem machet; woben zu</w:t>
        <w:br/>
        <w:t>mercken, daß sie bey rothen Weinen,</w:t>
        <w:br/>
        <w:t>keinen Schwefel gebrauchen können,</w:t>
        <w:br/>
        <w:t>weil ihn derselbe die Farbe nimmt. Sie</w:t>
        <w:br/>
        <w:t>zünden dahero nur eine, auch wol zwo</w:t>
        <w:br/>
        <w:t>Muscaten-Nüsse an, und lassen sie eben</w:t>
        <w:br/>
        <w:t>wie den Schwefel in dem Faß verben</w:t>
        <w:br/>
        <w:t>nen. Wenn nun dieser Most durch die</w:t>
        <w:br/>
        <w:t>Jährung oder Gastung ist Wein wor</w:t>
        <w:br/>
        <w:t>den, wird er bald hernach von der</w:t>
        <w:br/>
        <w:t>groben Wein- Mutter oder Helffen ab</w:t>
        <w:br/>
        <w:t>genommen, und in andere Fässer gethan,</w:t>
        <w:br/>
        <w:t>damit er nicht etwas scharffes von dersel</w:t>
        <w:br/>
        <w:t>ben Helffen an sich nehmen, und wie sie</w:t>
        <w:br/>
        <w:t>sich einbilden, sauer werden, sondern</w:t>
        <w:br/>
        <w:t>seinen natürlichen Geschmack und Süß</w:t>
        <w:br/>
        <w:t>gigkeit behalten möge. Wiewohl mich</w:t>
        <w:br/>
        <w:t>dancket, ihre Hypothefis vom fauer</w:t>
        <w:br/>
        <w:t>werden sey falsch; weil ich bey denen zu</w:t>
        <w:br/>
        <w:t>Drachenstein wohnenden Franzosen</w:t>
        <w:br/>
        <w:t>Weine getrungen, die vom Anfang,</w:t>
        <w:br/>
        <w:t>biß etwa ein halbes, ja auch wohl erst ein</w:t>
        <w:br/>
        <w:t>ganzes Jahr hernach, auf dieser Mutter</w:t>
        <w:br/>
        <w:t>oder Helffen gelegen, und doch nichts</w:t>
        <w:br/>
        <w:t>von ihren angeboren Geschmack verloh</w:t>
        <w:br/>
        <w:t>ren haben. fen</w:t>
        <w:br/>
        <w:t>Dieses aber habe haben gar wohl be mer</w:t>
        <w:br/>
        <w:t>funden und gespühren, daß der Weins von</w:t>
        <w:br/>
        <w:t>auf dieser Helffen vielmehr Kräffte und wein</w:t>
        <w:br/>
        <w:t>Starcke an sich zimmet, als wenn er da-f</w:t>
        <w:br/>
        <w:t>von hinweg gethan worden. Er gewinnet</w:t>
        <w:br/>
        <w:t>auch alsdenn einen zwar geringen, aber</w:t>
        <w:br/>
        <w:t>doch gleichwohl noch ausführenden Rhei</w:t>
        <w:br/>
        <w:t>nischen angenehmen Geschmack: wel</w:t>
        <w:br/>
        <w:t>ches mich dahero auf diese Gedancken</w:t>
        <w:br/>
        <w:t>bringet, daß die Winger und Weins</w:t>
        <w:br/>
        <w:t>Gärtner an dem Vorgebürge entweder</w:t>
        <w:br/>
        <w:t>die rechte Cultur der Weine nicht vers</w:t>
        <w:br/>
        <w:t>stehen; oder, so ja einige davon densel</w:t>
        <w:br/>
        <w:t>ben kundig seyn, daß sie doch hierinnen</w:t>
        <w:br/>
        <w:t>dem grossen Hauffen folgen, und es mas</w:t>
        <w:br/>
        <w:t>then wollen, wie die meiste gewohnet, Wie be</w:t>
        <w:br/>
        <w:t>seyn.</w:t>
        <w:br/>
        <w:br/>
        <w:t>Die Weinlese selbsten, ist, ungach</w:t>
        <w:br/>
        <w:t>des grossen Verlusts, den ein Win</w:t>
        <w:br/>
        <w:t>von obgedachten Infectes und andern</w:t>
        <w:br/>
        <w:t>eschwerungen erdulden muß, dennoch</w:t>
        <w:br/>
        <w:t>or reichlich; massen ein jeder Winzer</w:t>
        <w:br/>
        <w:t>ne Affer, ob gleich deren eine gute</w:t>
        <w:br/>
        <w:t>zahl sind, dennoch jährlich gewiß voll</w:t>
        <w:br/>
        <w:t>ommet: wie denn von jeden hundert</w:t>
        <w:br/>
        <w:t>böcken gemeiniglich ein Eimer Most ge</w:t>
        <w:br/>
        <w:t xml:space="preserve">fest wird. Es werden dahero </w:t>
      </w:r>
      <w:r>
        <w:rPr>
          <w:b/>
          <w:color w:val="DD2B05"/>
          <w:u w:val="single"/>
        </w:rPr>
        <w:t>nunmehbereits</w:t>
      </w:r>
      <w:r>
        <w:br/>
        <w:t>allezeit etliche tausend Rhein</w:t>
        <w:br/>
        <w:t>mische grosse Eimer, deren sechs ein Nachdem der Wein also von dem ersten ver</w:t>
        <w:br/>
        <w:t>der ausmachen, gepresset; und ist bey, sten Faß hinweg genommen, und auf ein wahre</w:t>
        <w:br/>
        <w:t>ander</w:t>
        <w:br/>
        <w:t>Weinf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156.txt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X. Brief. c.</w:t>
        <w:br/>
        <w:br/>
        <w:t>eres dazu bereitetes geleget worden, so</w:t>
        <w:br/>
        <w:t>iten sie selbigen, im dritten oder vierd</w:t>
        <w:br/>
        <w:t>Monat hernach, das ist sie neh</w:t>
        <w:br/>
        <w:t>Hauffen Blasen lassen selbige in</w:t>
        <w:br/>
        <w:t>m Gefäß voll Affer weich, und zu</w:t>
        <w:br/>
        <w:t>zy oder Leim werden; hernach zwen</w:t>
        <w:br/>
        <w:t>fie diesen Leim, nach abgegossenen</w:t>
        <w:br/>
        <w:t>affer durch ein Tuch damit nichts uns</w:t>
        <w:br/>
        <w:t>es mit hinein kommt; giessen alsdenn</w:t>
        <w:br/>
        <w:t>ein daran, und mischen es unteren</w:t>
        <w:br/>
        <w:t>er: endlich giessen sie dieses alles in ein</w:t>
        <w:br/>
        <w:t>s Wein-Faß, und rühren den Wein</w:t>
        <w:br/>
        <w:t>einem dazu bereiteten und verfertigten</w:t>
        <w:br/>
        <w:t>wacker untereinander, und lassen</w:t>
        <w:br/>
        <w:t>lfo liegen.</w:t>
        <w:br/>
        <w:br/>
        <w:t>Wenn nun diese Hauffen Blasen, die</w:t>
        <w:br/>
        <w:t>Bereiten nennen, zu Grunde fället,</w:t>
        <w:br/>
        <w:t>immet sie die übrige Unreinigkeit des</w:t>
        <w:br/>
        <w:t>eines mit zu sich auf den Boden, und</w:t>
        <w:br/>
        <w:t>het also den Wein hell und klar. Solte</w:t>
        <w:br/>
        <w:t>ja befunden werden, daß noch et</w:t>
        <w:br/>
        <w:t>übrig geblieben, und nicht zugleich</w:t>
        <w:br/>
        <w:t>auf den Boden gefallen, so schütten</w:t>
        <w:br/>
        <w:t>arm gemachten Sand hinein, und</w:t>
        <w:br/>
        <w:t>gen dadurch diese unreine Theile, daß</w:t>
        <w:br/>
        <w:t>nebst dem Sand den Boden suchen;</w:t>
        <w:br/>
        <w:t>haben sie gewisse Arcana, die sieben</w:t>
        <w:br/>
        <w:t>reitung des Weins gebrauchen,</w:t>
        <w:br/>
        <w:t>the sie aber niemand sehen lassen oder</w:t>
        <w:br/>
        <w:t>ertrauen.</w:t>
        <w:br/>
        <w:br/>
        <w:t>Wenn ferner der Wein also bereitet</w:t>
        <w:br/>
        <w:t>so füllen sie das Faß gang voll, schla</w:t>
        <w:br/>
        <w:t>es zu und lassen es bis zum Ge</w:t>
        <w:br/>
        <w:t>ch, oder biß es soll verkauffen wer</w:t>
        <w:br/>
        <w:t>also liegen. Denn es sind ihrer</w:t>
        <w:br/>
        <w:t>wenige, die an das Auf und Achfel</w:t>
        <w:br/>
        <w:t>gedencken; sie thun aber dieses, und</w:t>
        <w:br/>
        <w:t>en ihn wenn das Jahr herum ist,</w:t>
        <w:br/>
        <w:t>die Blüthe zu kommen anfanget,</w:t>
        <w:br/>
        <w:t>Oeffnung machen, damit er nicht</w:t>
        <w:br/>
        <w:t>Faß den Boden hinaus stosse, weil</w:t>
        <w:br/>
        <w:t>denn zu arbeiten und zu brausen an</w:t>
        <w:br/>
        <w:t>get; auch geben sie ihm alle Jahre,</w:t>
        <w:br/>
        <w:t>ner nicht ausgetrunken worden, ein</w:t>
        <w:br/>
        <w:t>hes Faß, und füllen alsdenn dasselbig</w:t>
        <w:br/>
        <w:t>bieder voll: welche Gewohnheit sie</w:t>
        <w:br/>
        <w:t>in das vierdte oder fünffte Jahr coiren.</w:t>
        <w:br/>
        <w:br/>
        <w:br/>
        <w:t>Der Mangel der Fásfer ist freylich</w:t>
        <w:br/>
        <w:t>größte Ungemach, welches die Weins</w:t>
        <w:br/>
        <w:t>etner nach erlangten und gefolterten</w:t>
        <w:br/>
        <w:t>ein betrifft. Denn weil die Dauben</w:t>
        <w:br/>
        <w:t>aus Holland kommen müssen, so</w:t>
        <w:br/>
        <w:t>fie nicht alleine wie leicht zu glauben,</w:t>
        <w:br/>
        <w:t>cheuer: sondern sie gehen auch, wenn</w:t>
        <w:br/>
        <w:t>ge ankommen, in einem Augenblick</w:t>
        <w:br/>
        <w:t>, und machen dahero die Fässer theils</w:t>
        <w:br/>
        <w:t>alaublich cheuer, theils auch sehr rar.</w:t>
        <w:br/>
        <w:br/>
        <w:t>muß dahero auch der Wein fast alle</w:t>
        <w:br/>
        <w:t>Jahre ganz, wenigstens meisten theils</w:t>
        <w:br/>
        <w:t>und biß auf etliche wenige Fasser auges</w:t>
        <w:br/>
        <w:t>runden, oder sonsten verkauffen werden;</w:t>
        <w:br/>
        <w:t>und in diesem Fall bringen die Schiffe</w:t>
        <w:br/>
        <w:t>einen grossen Vortheil an, weil elbige</w:t>
        <w:br/>
        <w:t>allezeit eine grosse Quancitát mitnehmen,</w:t>
        <w:br/>
        <w:t>und nach andern Orten, sonderlich aber</w:t>
        <w:br/>
        <w:t>nach Indien führen ; woselbst sie, weil er</w:t>
        <w:br/>
        <w:t>ihnen hier nicht allzu hoch zu stehen kom</w:t>
        <w:br/>
        <w:t>met, indem sie vor den Eimer kaum acht</w:t>
        <w:br/>
        <w:t>biß zehen Reichs Thaler geben, wieder</w:t>
        <w:br/>
        <w:t>ein ziemliches darauf gewinnen und</w:t>
        <w:br/>
        <w:t>nebst ihrem eigenen freyen Grund noch</w:t>
        <w:br/>
        <w:t>einen guten Profit in ihren Sack stes</w:t>
        <w:br/>
        <w:t>cken.</w:t>
        <w:br/>
        <w:br/>
        <w:t>Hätten die Leute hier so viele Fässer, het daß</w:t>
        <w:br/>
        <w:t>oder konten sie wenigstens so leicht be man ber</w:t>
        <w:br/>
        <w:t>kommen, als in Europa, so würden viele verkauff</w:t>
        <w:br/>
        <w:t xml:space="preserve">ihre Weine so frühe nicht verkauffen; abs </w:t>
      </w:r>
      <w:r>
        <w:rPr>
          <w:b/>
          <w:color w:val="DD2B05"/>
          <w:u w:val="single"/>
        </w:rPr>
        <w:t>mußsonderlich</w:t>
      </w:r>
      <w:r>
        <w:br/>
        <w:t>diejenigen, welche das Geld</w:t>
        <w:br/>
        <w:t>entbehren, und biß auf gute Avantage</w:t>
        <w:br/>
        <w:t>warten können. Denn diese wurden sie</w:t>
        <w:br/>
        <w:t>wohl zwey, drey und mehr Jahre liegen</w:t>
        <w:br/>
        <w:t>lassen, weil sie versichert waren, daß als</w:t>
        <w:br/>
        <w:t>denn ihr Capital dennoch haben keinen</w:t>
        <w:br/>
        <w:t>Schaden leyden dorffte : da sie hingegen</w:t>
        <w:br/>
        <w:t>ben solcher Bewandtnis der Sache loß</w:t>
        <w:br/>
        <w:t>schlagen, und nur dahin trachten mussen,</w:t>
        <w:br/>
        <w:t>wie sie ihre Fäfler gegen die Zeit der</w:t>
        <w:br/>
        <w:t>Weinlese, wiederum ledig bekommen</w:t>
        <w:br/>
        <w:t>mögen.</w:t>
        <w:br/>
        <w:br/>
        <w:t>Denn fonte der Wein wenigstens Sonflen</w:t>
        <w:br/>
        <w:t>zwey Jahr alt werden, würde er nicht würde e</w:t>
        <w:br/>
        <w:t>nur an Starcke unglaublich zunehmen, werben.</w:t>
        <w:br/>
        <w:t>und gar behend diejenigen, welche ihn</w:t>
        <w:br/>
        <w:t>starck trincken, auch sonsten einen Wohl</w:t>
        <w:br/>
        <w:t>gefallen an guten Weinen haben, trun</w:t>
        <w:br/>
        <w:t>cken machen: sondern er würde auch sei</w:t>
        <w:br/>
        <w:t>nen Geschmack verändern, und nicht</w:t>
        <w:br/>
        <w:t>mehr nach Apischen Wein, wohl aber</w:t>
        <w:br/>
        <w:t>nach Cafarischen Sect schmecken: wie</w:t>
        <w:br/>
        <w:t>mir denn dieses sehr wohl bekandt ist,</w:t>
        <w:br/>
        <w:t>daß ich an etlichen, die dieses Alter er</w:t>
        <w:br/>
        <w:t>reichet haben, dergleichen lieblichen Ge</w:t>
        <w:br/>
        <w:t>schmack nachdrücklich und mit der gros</w:t>
        <w:br/>
        <w:t>sten Lust empfunden; ja es hat mich ein</w:t>
        <w:br/>
        <w:t>sten Anno 1706. der Herz Gouverneur Crempe</w:t>
        <w:br/>
        <w:t>Wilhelm Adrian van der Stell, aus feiz davon.</w:t>
        <w:br/>
        <w:br/>
        <w:t>nem eigenen Keller, einen fünff-oder</w:t>
        <w:br/>
        <w:t>fechs-jährigen Wein fasten lassen, von</w:t>
        <w:br/>
        <w:t>welchem wohl mit Bestand der Warheit</w:t>
        <w:br/>
        <w:t>sagen kan, daß nicht gewest habe, vor</w:t>
        <w:br/>
        <w:t>welchen ihn sollte erkennen; massen er auf</w:t>
        <w:br/>
        <w:t>der Zungen einen fişlenden oder etwas</w:t>
        <w:br/>
        <w:t>Rheinischen Geschmack hatte: und wenn</w:t>
        <w:br/>
        <w:t>man ihn trand, fonte man den Cacari</w:t>
        <w:br/>
        <w:t>schen Seat Geschmack gar eigentlich</w:t>
        <w:br/>
        <w:t>und mit starcken Nachdruck daran erden</w:t>
        <w:br/>
        <w:t>nen.</w:t>
        <w:br/>
        <w:br/>
        <w:t>Es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157.txt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X. Brief. 2c.</w:t>
        <w:br/>
        <w:br/>
        <w:t>Es fiele mir dazumals die Historie je</w:t>
        <w:br/>
        <w:t>es Reisenden ein, der ein greffer Liebes</w:t>
        <w:br/>
        <w:t>er der Weine war, und dahero seinen</w:t>
        <w:br/>
        <w:t>Diener überall voraus schickte, um die</w:t>
        <w:br/>
        <w:t>Weine nach einander zu fasten; mit der</w:t>
        <w:br/>
        <w:t>vrtheilten Ordre, daß, wo er guten Wein</w:t>
        <w:br/>
        <w:t>antreffe, er allezeit das Haus mit dem</w:t>
        <w:br/>
        <w:t>Bortlein Eft. bezeichnen solte. Weil nun</w:t>
        <w:br/>
        <w:t>Dieser Herz nach einiger Zeit gestorben,</w:t>
        <w:br/>
        <w:t>hm aber sein Diener diese Grab-Schrifft</w:t>
        <w:br/>
        <w:t>gemachet hatte: Eft, eft, propter nimium</w:t>
        <w:br/>
        <w:t>eft, Dominus meus mortuus eft; bas ist:</w:t>
        <w:br/>
        <w:t>Das allzuviele Ift/ das meinen Heren</w:t>
        <w:br/>
        <w:t>hat ihn nach seinem Tod, in dieses</w:t>
        <w:br/>
      </w:r>
      <w:r>
        <w:rPr>
          <w:b/>
          <w:color w:val="DD2B05"/>
          <w:u w:val="single"/>
        </w:rPr>
        <w:t>Grabversezt</w:t>
      </w:r>
      <w:r>
        <w:t>.</w:t>
        <w:br/>
        <w:br/>
        <w:t>o dachte ich bey diesem Trunck: dieser</w:t>
        <w:br/>
        <w:t>fonte wohl, woferne man täglich darin</w:t>
        <w:br/>
        <w:t>men eine Debauche machen wolte, eine</w:t>
        <w:br/>
        <w:t>gleiche Werdung nach sich ziehen:</w:t>
        <w:br/>
        <w:t>doch muß bekennen, daß er másfig ges</w:t>
        <w:br/>
        <w:t>truncken, ein fehr delicate Wein COS</w:t>
        <w:br/>
        <w:t>war, weil so wohl die Farbe, als der</w:t>
        <w:br/>
        <w:t>Geruch, so gut waren, und in die Sin</w:t>
        <w:br/>
        <w:t>men fielen, als der Geschmack selber.</w:t>
        <w:br/>
        <w:br/>
        <w:t>Im Anfang dieses Briefs, da von</w:t>
        <w:br/>
        <w:t>den Weinen zu handeln angefangen,</w:t>
        <w:br/>
        <w:t>habe gesagt, daß die Trauben im Fe</w:t>
        <w:br/>
        <w:t>aquario zeitig werden, welches auch seine</w:t>
        <w:br/>
        <w:t>Gewißheit hat; weil aber noch eine Art</w:t>
        <w:br/>
        <w:t>vorhanden, die etwas früher zeitiget, die</w:t>
        <w:br/>
        <w:t>auch dahero absonderlich frühe Trauben</w:t>
        <w:br/>
        <w:t>genennet werden: so habe dieser wegen</w:t>
        <w:br/>
        <w:t>noch erinnern wollen, daß man sie zwar</w:t>
        <w:br/>
        <w:t>im Anfang des Febrarii. oder zu Ende des</w:t>
        <w:br/>
        <w:t>Januarii fchon haben, und seine Lust bey</w:t>
        <w:br/>
        <w:t>der Mahlzeit, auch sonsten ausser dersel</w:t>
        <w:br/>
        <w:t>ben, damit bussen könne; alleine sie sind</w:t>
        <w:br/>
        <w:t>theils in solcher Abundance nicht als die</w:t>
        <w:br/>
        <w:t>andere; theils sind sie auch nicht gut zum</w:t>
        <w:br/>
        <w:t>eltern, weil der Bast der Beeren sehr</w:t>
        <w:br/>
        <w:t>dicke, und dahero wenig Safft darinnen</w:t>
        <w:br/>
        <w:t>ist; der auch, wenn man Wein davon</w:t>
        <w:br/>
        <w:t>machet, gar bald abstehet, und zu Essig</w:t>
        <w:br/>
        <w:t>wird: dahero wird viel besser gar kein</w:t>
        <w:br/>
        <w:t>Wein daraus gemachet, sondern bey</w:t>
        <w:br/>
        <w:t>Pfunden an diejenigen verkauffen, die</w:t>
        <w:br/>
        <w:t>sich deren zum Essen bedienen wollen.</w:t>
        <w:br/>
        <w:br/>
        <w:t>Und hiermit hätte nun auch das nö</w:t>
        <w:br/>
        <w:t>teige, von dem Wein, und wie derselbe</w:t>
        <w:br/>
        <w:t xml:space="preserve">behandelt wird, kürzlich </w:t>
      </w:r>
      <w:r>
        <w:rPr>
          <w:b/>
          <w:color w:val="DD2B05"/>
          <w:u w:val="single"/>
        </w:rPr>
        <w:t>beygebrachtNun</w:t>
      </w:r>
      <w:r>
        <w:br/>
        <w:t>will noch das übrige von den</w:t>
        <w:br/>
        <w:t>Gärten, derselben Früchten, und beh</w:t>
        <w:br/>
        <w:t>ringer Cultur, als woraus, nebst dem vor</w:t>
        <w:br/>
        <w:t>hero bereits gemeldeten, die General</w:t>
        <w:br/>
        <w:t>Fruchtbarkeit des Landes deutlich kan er</w:t>
        <w:br/>
        <w:t>kindt werden, so kurz als möglich ist,</w:t>
        <w:br/>
        <w:t>hinzu thun. Wobey sich denn vor allen</w:t>
        <w:br/>
        <w:t>Dingen der Unterscheid, welcher unter</w:t>
        <w:br/>
        <w:t>den Gärtnern, von den Garten gemachet</w:t>
        <w:br/>
        <w:t>wird, zu bemarcken vorstellet, welcher in</w:t>
        <w:br/>
        <w:t>dieser ist: daß alle Gärten abgetheilet lun</w:t>
        <w:br/>
        <w:t>werden in Baum oder Obst: Gärten, G</w:t>
        <w:br/>
        <w:t>in Küchen oder Muß-Garten, und denn</w:t>
        <w:br/>
        <w:t>in Blumen oder Luft-Gärten. Diese less</w:t>
        <w:br/>
        <w:t>tere habe schon oben und in meinen vo</w:t>
        <w:br/>
        <w:t>rigen gesaget, werde diesesmahl nicht ber</w:t>
        <w:br/>
        <w:t>rühren, weil sie eigentlich das Regnum</w:t>
        <w:br/>
        <w:t>vegetabile ausmachen: sondern zu ande</w:t>
        <w:br/>
        <w:t>derzeit mit mehrern und recht ausführlich</w:t>
        <w:br/>
        <w:t>davon handeln. ፡</w:t>
        <w:br/>
        <w:t>Von den Küchen oder muß K</w:t>
        <w:br/>
        <w:t>Gärten ist also zu erinnern, daß nicht als G</w:t>
        <w:br/>
        <w:t>lein ein jeder seinen eigenen also gearteten</w:t>
        <w:br/>
        <w:t>Garten hat; sondern auch, daß derselben</w:t>
        <w:br/>
        <w:t>Früchte oder Kräuter mit den unfeigen</w:t>
        <w:br/>
        <w:t>meistentheils einerley seyn; wie den meist</w:t>
        <w:br/>
        <w:t>aller Saamen, den man hier sáet, aus</w:t>
        <w:br/>
        <w:t>Europa hieher gebracht wird. Doch ift</w:t>
        <w:br/>
        <w:t>von diesem zu wissen, daß selbiger, nach</w:t>
        <w:br/>
        <w:t>dem er drey Jahre gebrauchet, und von</w:t>
        <w:br/>
        <w:t>dessen Früchten wieder Saamen anges</w:t>
        <w:br/>
        <w:t>kommen, auch wieder ausgebet wors</w:t>
        <w:br/>
        <w:t>den, hernach gänzlich aus der Art schlag m</w:t>
        <w:br/>
        <w:t>ge und verwildere; dahero muß allezeit, le</w:t>
        <w:br/>
        <w:t>nach Verlauff von drey Jahren, wieder,</w:t>
        <w:br/>
        <w:t>frischer Saamen verschrieben, und aus S</w:t>
        <w:br/>
        <w:t>Holland hieher gesendet werden. ne ΓΟΥ ba</w:t>
        <w:br/>
        <w:t>Die Zeit diesen Saamen zu säen ist</w:t>
        <w:br/>
        <w:t>gemeiniglich das letzte des Maji, oder der S</w:t>
        <w:br/>
        <w:t>folgende Junius: und wenn er aufgetan-f</w:t>
        <w:br/>
        <w:t>gen, auch biß in den Augustum gefan ge</w:t>
        <w:br/>
        <w:t>hen, und dadurch einige Griffe erlanget</w:t>
        <w:br/>
        <w:t>hat, so werden alsdenn diejenige Kraus</w:t>
        <w:br/>
        <w:t>ter, welche versehet zu werden pflegen,</w:t>
        <w:br/>
        <w:t>in dem gedachten Monat ausgezogen,</w:t>
        <w:br/>
        <w:t>und verpflanzet; allwo sie denn, weil</w:t>
        <w:br/>
        <w:t>der Grund die vorhergehende Jonathe</w:t>
        <w:br/>
        <w:t>Junii und Julii, durch den vielen Regen</w:t>
        <w:br/>
        <w:t>überflüssig befeuchtet worden, daß er</w:t>
        <w:br/>
        <w:t>wohl etwas aushalten und dauren kan;</w:t>
        <w:br/>
        <w:t>auch über dieses, wenn es ja zu drucken</w:t>
        <w:br/>
        <w:t>werden solte durch andere Brunnenader</w:t>
        <w:br/>
        <w:t>Bach Wasser, das gemeiniglich</w:t>
        <w:br/>
        <w:t>nahe bey und um diesen Garten ist, fan</w:t>
        <w:br/>
        <w:t>benezzet und begossen werden, sehr herzu</w:t>
        <w:br/>
        <w:t>lich fortwachsen, daß man mehrentheils</w:t>
        <w:br/>
        <w:t>grössere und wohlgeschmacke Früchte</w:t>
        <w:br/>
        <w:t>oder Kräuter hat, als in Europa zu wach</w:t>
        <w:br/>
        <w:t>verpflegen. ፡</w:t>
        <w:br/>
        <w:t>Denn sie wachsen auf diese Weise</w:t>
        <w:br/>
        <w:t>nicht allein viel leichter und besser, als in</w:t>
        <w:br/>
        <w:t>Teutschland; sondern man hat auch,</w:t>
        <w:br/>
        <w:t>weil der Winter nur im Regen, nicht</w:t>
        <w:br/>
        <w:t>aber in grossen Frost, Kálte oder gar</w:t>
        <w:br/>
        <w:t>lang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158.txt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X. Brief. c. .</w:t>
        <w:br/>
        <w:br/>
        <w:t>liegende Schnee bestehet, wegen der</w:t>
        <w:br/>
        <w:t>dringenden Sonnen Hie keine</w:t>
        <w:br/>
        <w:t>hel-Offen, oder Gewächs Häuser,</w:t>
        <w:br/>
        <w:t>weniger Mist Bette vonnöthen,</w:t>
        <w:br/>
        <w:t>the diese Kräuter und Früchte vor der</w:t>
        <w:br/>
        <w:t>erzwingen, und reiff machen müssen;</w:t>
        <w:br/>
        <w:t>ero werden sie nicht allein viel ange</w:t>
        <w:br/>
        <w:t>ner, hafftiger und wohlgeschmacke;</w:t>
        <w:br/>
        <w:t>ern sie werden auch dabey viel groß</w:t>
        <w:br/>
        <w:t>und schaden der Gesundheit am al</w:t>
        <w:br/>
        <w:t>wenigsten, ob man auch gleich unter</w:t>
        <w:br/>
        <w:t>en ein bißchen über die Schnur</w:t>
        <w:br/>
        <w:t>et, und deren eine gute Portion ver</w:t>
        <w:br/>
        <w:t>et.</w:t>
        <w:br/>
        <w:br/>
        <w:t>Nur eines und das andere zu geden</w:t>
        <w:br/>
        <w:t>, damit die Warheit des just gesag</w:t>
        <w:br/>
        <w:t>Dargethan werde: so ist nicht nur ges</w:t>
        <w:br/>
        <w:t>, daß so wohl der blaue oder rothe,</w:t>
        <w:br/>
        <w:t>so wohl der gemeine als seltsame</w:t>
        <w:br/>
        <w:t>1, unter welchen letztern der Blu</w:t>
        <w:br/>
        <w:t>Kohl, dessen Saamen aus der</w:t>
        <w:br/>
        <w:t>ul Cyprus gebracht wird desgleichen</w:t>
        <w:br/>
        <w:t>Wirsching oder Savoysche Kohl mit</w:t>
        <w:br/>
        <w:t>zu rechnen ist, viel grösser wird als</w:t>
        <w:br/>
        <w:t>arola; massen auch von dem weissen</w:t>
        <w:br/>
        <w:t>1, Häupter gefunden werden, die</w:t>
        <w:br/>
        <w:t>dreifig, ja manchmal über vierzig</w:t>
        <w:br/>
        <w:t>ind schwer wagen: sondern er wird</w:t>
        <w:br/>
        <w:t>viel schmackhafter, weicher und</w:t>
        <w:br/>
        <w:t>der; welches lauter Eigenschafften</w:t>
        <w:br/>
        <w:t>, die ein fruchtbares Land zu erden</w:t>
        <w:br/>
        <w:t>geben.</w:t>
        <w:br/>
        <w:br/>
        <w:t>Von denen Kürbissen, oder Pompone</w:t>
        <w:br/>
        <w:t>sie in Ost-Indien genennet wer</w:t>
        <w:br/>
        <w:t>ist eben dergleichen zu sagen; wel</w:t>
        <w:br/>
        <w:t>war wenig von denen dortigen Eroen,</w:t>
        <w:br/>
        <w:t>wohl aber von denen schwarzen</w:t>
        <w:br/>
        <w:t>laven gegessen werden, weil sie viel</w:t>
        <w:br/>
        <w:t>ere Küchen Kräuter haben. Die</w:t>
        <w:br/>
        <w:t>gen Europäer, so sie geniessen, thun</w:t>
        <w:br/>
        <w:t>hes entweder um eine Veränderung</w:t>
        <w:br/>
        <w:t>haben, oder auch um Lust willen.</w:t>
        <w:br/>
        <w:br/>
        <w:t xml:space="preserve">sich aber auf den Schiffen </w:t>
      </w:r>
      <w:r>
        <w:rPr>
          <w:b/>
          <w:color w:val="DD2B05"/>
          <w:u w:val="single"/>
        </w:rPr>
        <w:t>befinallwo</w:t>
      </w:r>
      <w:r>
        <w:br/>
        <w:t>sie nichts anders haben cöns</w:t>
        <w:br/>
        <w:t>müssen sie wohl aus Noth essen,</w:t>
        <w:br/>
        <w:t>(die andern Küchen-Kráuter, so sie</w:t>
        <w:br/>
        <w:t>sich führen, zeitlich aufgegessen wer</w:t>
        <w:br/>
        <w:t>damit sie nicht durch die große His</w:t>
        <w:br/>
        <w:t>und Veränderung der Lufft gerfau</w:t>
        <w:br/>
        <w:t>, and unnütze verlohren gehen: daher:</w:t>
        <w:br/>
        <w:t>ehmen sie deren eine ziemliche Menge</w:t>
        <w:br/>
        <w:t>auf die Reise, weil sie sehr lang</w:t>
        <w:br/>
        <w:t>gehalten, und nach der andern</w:t>
        <w:br/>
        <w:t>sumption bey den übrigen Schiffs</w:t>
        <w:br/>
        <w:t>eisen noch sehr wohl können genus</w:t>
        <w:br/>
        <w:t>und zur Gesundheit gebrauchet</w:t>
        <w:br/>
        <w:t>den.</w:t>
        <w:br/>
        <w:br/>
        <w:t>Was soll ich sagen von denen Was</w:t>
        <w:br/>
        <w:t>und andern Melonen, welche daselbst</w:t>
        <w:br/>
        <w:t>gleichfals viel grösser, auch in grössere</w:t>
        <w:br/>
        <w:t>Menge als in Europa wachsen, und Capo be</w:t>
        <w:br/>
        <w:t>gleichwohl der Gesundheit im geringsten beit nich</w:t>
        <w:br/>
        <w:t>keinen Schaden zubringen? Was soll ich</w:t>
        <w:br/>
        <w:t>von den grossen Gurcken erwehnet, die</w:t>
        <w:br/>
        <w:t>teutschland so verachtet sind, daß man</w:t>
        <w:br/>
        <w:t>auch im Sprichwort saget; wenn ein</w:t>
        <w:br/>
        <w:t>Gurcken-Salat mit Del, Essig und Pfef</w:t>
        <w:br/>
        <w:t>fer noch so gut gemachet sen, so sey er</w:t>
        <w:br/>
        <w:t>dennoch noch gut genug, um weges</w:t>
        <w:br/>
        <w:t>werffen zu werden, darum, weil man</w:t>
        <w:br/>
        <w:t>ihn vor ganz ungefunde urtheilet; da er</w:t>
        <w:br/>
        <w:t>doch an diesem Vorgebürge, auch in</w:t>
        <w:br/>
        <w:t>greffer Menge gegessen, der Gesundheit</w:t>
        <w:br/>
        <w:t>dennoch keinen Schaden zufüget, viel</w:t>
        <w:br/>
        <w:t xml:space="preserve">mehr aber, </w:t>
      </w:r>
      <w:r>
        <w:rPr>
          <w:b/>
          <w:color w:val="DD2B05"/>
          <w:u w:val="single"/>
        </w:rPr>
        <w:t>unausgepreffet</w:t>
      </w:r>
      <w:r>
        <w:t xml:space="preserve"> confumiret,</w:t>
        <w:br/>
        <w:t>sehr gesund ist, wie ich selbsten vielfältig</w:t>
        <w:br/>
        <w:t>erfahren, wenn eine gute Schüssel voll</w:t>
        <w:br/>
        <w:t>zu mir genommen.</w:t>
        <w:br/>
        <w:br/>
        <w:t>Ich übergehe mit Fleiß noch viele ans</w:t>
        <w:br/>
        <w:t>re, die der Gesundheit eben so wenig scha</w:t>
        <w:br/>
        <w:t>den, als diese, von welchen aneto Mel</w:t>
        <w:br/>
        <w:t>dung gethan habe. Ich will dahero nur Besonder</w:t>
        <w:br/>
        <w:t>noch von zweyen, die Fremden in Teutsch Sala</w:t>
        <w:br/>
        <w:t>land gar nicht bekandt sind, anzeigen, daß genannt</w:t>
        <w:br/>
        <w:t>auch dieselben sehr gesund und delicat,</w:t>
        <w:br/>
        <w:t>auch grösser und schöner wachsen, als sie</w:t>
        <w:br/>
        <w:t>in ihren eingeben Vaterlande thun oder</w:t>
        <w:br/>
        <w:t>gethan haben. Das eine ist eine Art eis</w:t>
        <w:br/>
        <w:t>nes Salats, den die Einwohner so wohl</w:t>
        <w:br/>
        <w:t>hier als an andern Orten Porcellan nens</w:t>
        <w:br/>
        <w:t>nen. Er wächset zwar überall, sonders</w:t>
        <w:br/>
        <w:t>lich aber auf der Inful Acennan, allwo</w:t>
        <w:br/>
        <w:t>ihn der Herz Probst und Königl. Dánie</w:t>
        <w:br/>
        <w:t>sche Mißionarius Ziegenbalg, wie er in</w:t>
        <w:br/>
        <w:t>feiner kurzen Relation von seiner Reife</w:t>
        <w:br/>
        <w:t>aus Indien nach Europa pag. 11. bericht</w:t>
        <w:br/>
        <w:t>tet gesehen und gegessen hat : und denn</w:t>
        <w:br/>
        <w:t>auf der Taren-Inful, welche ungefähr</w:t>
        <w:br/>
        <w:t>30. Meilen von dem Vorgebürge, nahe</w:t>
        <w:br/>
        <w:t xml:space="preserve">bey dem Haven </w:t>
      </w:r>
      <w:r>
        <w:rPr>
          <w:b/>
          <w:color w:val="DD2B05"/>
          <w:u w:val="single"/>
        </w:rPr>
        <w:t>deSaldanha</w:t>
      </w:r>
      <w:r>
        <w:t xml:space="preserve"> lieget. Man</w:t>
        <w:br/>
        <w:t>findet ihn an beyden Orten so überflüssig,</w:t>
        <w:br/>
        <w:t>und häuffig, daß offtmals ganze Schaf</w:t>
        <w:br/>
        <w:t>fe davon ihr Vol genugsam erquicken,</w:t>
        <w:br/>
        <w:t>und statt anderer frischer Kräuter, erla</w:t>
        <w:br/>
        <w:t>ben können.</w:t>
        <w:br/>
        <w:br/>
        <w:t>Wenn man diesen Porcellan - Sa Bey wa</w:t>
        <w:br/>
        <w:t>lat bey und mit Schaafs Fleisch kochet, en er gu</w:t>
        <w:br/>
        <w:t>giebt es eine sehr gute und gesund Speise, und gest</w:t>
        <w:br/>
        <w:t>bekommet auch einen überaus angeneh; ist.</w:t>
        <w:br/>
        <w:t>men Geschmack. Ben gebratenen Caninis</w:t>
        <w:br/>
      </w:r>
      <w:r>
        <w:rPr>
          <w:b/>
          <w:color w:val="DD2B05"/>
          <w:u w:val="single"/>
        </w:rPr>
        <w:t>chenschmecket</w:t>
      </w:r>
      <w:r>
        <w:t xml:space="preserve"> es, wenn er mit Del</w:t>
        <w:br/>
        <w:t>und Gib angemacht, abermals sehr</w:t>
        <w:br/>
        <w:t>wohl, und bekommet denen Krancken</w:t>
        <w:br/>
        <w:t>nicht übel; wenn aber die Caninichen</w:t>
        <w:br/>
        <w:t>gekochet, oder vielmehr mit diesem Sas</w:t>
        <w:br/>
        <w:t>lat vorhero ein klein wenig abgekocht</w:t>
        <w:br/>
        <w:t>werden, dienet er absonderlich den</w:t>
        <w:br/>
        <w:t>Elenden, die auf einer langen Reise den</w:t>
        <w:br/>
        <w:t>R</w:t>
        <w:br/>
        <w:t>Scorbut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159.txt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X. Brief. 2c.</w:t>
        <w:br/>
        <w:br/>
        <w:t>Scorbut oder Scharbock bekommen und</w:t>
        <w:br/>
        <w:t>starck mit demselben angestecket seyn. !</w:t>
        <w:br/>
        <w:t>Die andere fremde Garten Speise,</w:t>
        <w:br/>
        <w:t>welche aus Ost Indien hieher gebracht</w:t>
        <w:br/>
        <w:t>worden, und nunmehro so gut als in ih</w:t>
        <w:br/>
        <w:t>rem eigenen Vaterlande, ja wo dem</w:t>
        <w:br/>
        <w:t>Hern Georg Meister in seinem OstIndianischen</w:t>
        <w:br/>
        <w:t>Indianischen Lust Gärtner pag. 102zu</w:t>
        <w:br/>
        <w:t>zu glauben, viel besser an diesem Vorgebürge,</w:t>
        <w:br/>
        <w:t>als in Ost Indien selber wachs</w:t>
        <w:br/>
        <w:t>set. Sie heisset überall bey den India</w:t>
        <w:br/>
        <w:t>nern, ingleichen auch auf der Inful</w:t>
        <w:br/>
        <w:t>S. Jago, woselbst ich sie das allererste mal</w:t>
        <w:br/>
        <w:t>gesehen und gegessen habe, Batatas,</w:t>
        <w:br/>
        <w:t>und siehet einer weissen Rübe nicht viel</w:t>
        <w:br/>
        <w:t>ungleich, ausser daß diese unten spießig</w:t>
        <w:br/>
        <w:t>zulaufet, jene aber die Batatas eben</w:t>
        <w:br/>
        <w:t>dick bleibet. Es sind aber deren zweyer:</w:t>
        <w:br/>
        <w:t>ley Gattungen, davon die eine aussen</w:t>
        <w:br/>
        <w:t>dig ganz weiß aussehet, als eine weisse</w:t>
        <w:br/>
        <w:t>Rübe; die andere hingegen hat oben eis</w:t>
        <w:br/>
        <w:t>ne hoch rothe Rosen Farbe, eben gleich</w:t>
        <w:br/>
        <w:t>wie bey uns die Sommer Rettige has</w:t>
        <w:br/>
        <w:t>ben: die Roth farbigen aber sind die</w:t>
        <w:br/>
        <w:t>besten.</w:t>
        <w:br/>
        <w:br/>
        <w:t>Die Griffe dieser Batatas - Burs</w:t>
        <w:br/>
        <w:t>Bel übersteiget eine weisse Rübe sehr</w:t>
        <w:br/>
        <w:t>viel. Denn sie wieget gemeiniglich 6. 8auch</w:t>
        <w:br/>
        <w:t>wohl 10. Pfund, dergleichen die</w:t>
        <w:br/>
        <w:t>weissen Rüben schwerlich irgends in der</w:t>
        <w:br/>
        <w:t>Welt werden wagen, wenigstens habe</w:t>
        <w:br/>
        <w:t>ich sie nirgends von solcher Grösse gehe</w:t>
        <w:br/>
        <w:t>hen: dahero können sich eine ziemliche</w:t>
        <w:br/>
        <w:t>Menge Menschen an dreyen oder vieren</w:t>
        <w:br/>
        <w:t>satt essen, wenn sie auch gleich noch so</w:t>
        <w:br/>
        <w:t>hungerig sind, oder sonsten ihr Appetit</w:t>
        <w:br/>
        <w:t>eine ziemliche Portion erfodert, weil sie</w:t>
        <w:br/>
        <w:t>an und vor sich selbsten sehr sättigen, und</w:t>
        <w:br/>
        <w:t>haben sehr naarhafft seynein</w:t>
        <w:br/>
        <w:t>man sie mit Schaafs- oder</w:t>
        <w:br/>
        <w:t>Hammel Fleisch kochet, so schmecken</w:t>
        <w:br/>
        <w:t>sie überaus wohl, und bey nahe als Erdbirnen;</w:t>
        <w:br/>
        <w:t>nur daß sie den Magen nicht so</w:t>
        <w:br/>
        <w:t>schwer fallen zu verdauen, auch nicht so</w:t>
        <w:br/>
        <w:t>blehen, als wie diese. Ben Fischen kön</w:t>
        <w:br/>
        <w:t>nen sie auch füglich gegessen werden, und</w:t>
        <w:br/>
        <w:t>find sehr angenehm haben, wenn sie in</w:t>
        <w:br/>
        <w:t>reinen und saubern Brunnen Wasser</w:t>
        <w:br/>
        <w:t>gekochet, und also darzu gegessen, vor</w:t>
        <w:br/>
        <w:t>hero aber mit Fisch Brühe beropffet</w:t>
        <w:br/>
        <w:t>und befeuchtet oder eingebunden werden.</w:t>
        <w:br/>
        <w:br/>
        <w:t>Am allerbesten und delicatessen aber</w:t>
        <w:br/>
        <w:t>schmecken sie wen sie auf deferer-Herd</w:t>
        <w:br/>
        <w:t>unter der Asche gebraten werden. Denn</w:t>
        <w:br/>
        <w:t>alsdenn bekommen sie bey nahe den Ge</w:t>
        <w:br/>
        <w:t>schmack der gebratenen Castanien, und</w:t>
        <w:br/>
        <w:t>wird derselbe um ein ziemliches verbessert,</w:t>
        <w:br/>
        <w:t>wenn man diese Boccacii - Wurzel noch</w:t>
        <w:br/>
        <w:t>warm von einander und langlicht durch,</w:t>
        <w:br/>
        <w:t>in zwey, bey nahe gleiche Theile schneidet,</w:t>
        <w:br/>
        <w:t>darauf frische Blätter leget, und dieselbe</w:t>
        <w:br/>
        <w:t>schmelzen lásset; massen diese so viel das</w:t>
        <w:br/>
        <w:t>zu contribuiret, daß man den Kern,</w:t>
        <w:br/>
        <w:t>oder das innenwendige dieses Wurzel von</w:t>
        <w:br/>
        <w:t>der äusserlichen hart gebranden und ges</w:t>
        <w:br/>
        <w:t>beratenen Haut oder Schale, um so viel</w:t>
        <w:br/>
        <w:t>leichter abscheiden kan, daß man nicht</w:t>
        <w:br/>
        <w:t>auch zugleich etwas von dem erbrandten</w:t>
        <w:br/>
        <w:t>und der Asche selber mit in den Mund</w:t>
        <w:br/>
        <w:t>Diese Batatas Wurzel fortzu</w:t>
        <w:br/>
        <w:t>pflanzen, kan man sich zweyerley Manieren</w:t>
        <w:br/>
        <w:t>bedienen, davon die eine durch des fo</w:t>
        <w:br/>
        <w:t>Krauts Randen gefchicht, welche lang pi</w:t>
        <w:br/>
        <w:t>auf der Fläche des Feldes einlauffen, und</w:t>
        <w:br/>
        <w:t>Blätter haben, die denen Keusches</w:t>
        <w:br/>
        <w:t>Rosen, oder denen Malva Blättern</w:t>
        <w:br/>
        <w:t>nicht ungleich seyn. Wenn nun die</w:t>
        <w:br/>
        <w:t>Wurzel ausgegraben wird, so zimmet</w:t>
        <w:br/>
        <w:t>man diese Dancken von dem Felde hins</w:t>
        <w:br/>
        <w:t>weg, und bewahret sie, biß die Zeit,</w:t>
        <w:br/>
        <w:t>neue zu pflanzen herbey nahet. Selbig</w:t>
        <w:br/>
        <w:t>ge bricht aber gemeiniglich im Augusto</w:t>
        <w:br/>
        <w:t>oder September herein: und werden alss</w:t>
        <w:br/>
        <w:t>denn die Randen, welche etliche Ellen</w:t>
        <w:br/>
        <w:t>lang wachsen, als ein Ring so lang zu</w:t>
        <w:br/>
        <w:t>sammen gewickelt, biß man ein Stück</w:t>
        <w:br/>
        <w:t>derselben ganz in einander geschlungen,</w:t>
        <w:br/>
        <w:t>und als einen Circkel in einander geloch</w:t>
        <w:br/>
        <w:t>ten hat: hernach machet man ein rundes</w:t>
        <w:br/>
        <w:t>Loch, ungefähr eines halben Schuhes</w:t>
        <w:br/>
        <w:t>tieff, in das Feld, in welches sie sollen</w:t>
        <w:br/>
        <w:t>bepflanzet werden, und leget diese zu</w:t>
        <w:br/>
        <w:t>fammen geschlungene Randen hinein, be</w:t>
        <w:br/>
        <w:t>decket sie wieder mit Erde, und läsfet sie</w:t>
        <w:br/>
        <w:t>dem gütigen Himmel über. Bel Pf</w:t>
        <w:br/>
        <w:t>Die andere Manier, diese Batatas zu i</w:t>
        <w:br/>
        <w:t>pflanzen bestehet darinnen, daß man die be</w:t>
        <w:br/>
        <w:t>Frucht oder die Boccacii Wurzel selber die</w:t>
        <w:br/>
        <w:t>zimmet, und in runde Scheiben</w:t>
        <w:br/>
        <w:t>gleich etwa einer Gucke, doch etwas</w:t>
        <w:br/>
        <w:t>dicker, zerschneidet, selbige hernach in die</w:t>
        <w:br/>
        <w:t xml:space="preserve">Erde stecket, und fortwachsen </w:t>
      </w:r>
      <w:r>
        <w:rPr>
          <w:b/>
          <w:color w:val="DD2B05"/>
          <w:u w:val="single"/>
        </w:rPr>
        <w:t>läffetBeyde</w:t>
      </w:r>
      <w:r>
        <w:br/>
        <w:t>diese Mandiren seyn gut und richtig</w:t>
        <w:br/>
        <w:t>befunden worden, die andere haben hers</w:t>
        <w:br/>
        <w:t>nach die hiesige Einwohner selber probiert,</w:t>
        <w:br/>
        <w:t>und gleichermassen gut befunden;</w:t>
        <w:br/>
        <w:t>wie denn beyde Manieren noch alle Jahre</w:t>
        <w:br/>
        <w:t>richtig angehen, ahnerachtet sie nicht wie</w:t>
        <w:br/>
        <w:t>der Hopffen behacket werden, wie gedach</w:t>
        <w:br/>
        <w:t>ter Meister loc. cit. schreibet, daß in</w:t>
        <w:br/>
        <w:t>Indien auf Java, der Malaccischen und</w:t>
        <w:br/>
        <w:t>Malabarischen Kiste geschehen müsse.</w:t>
        <w:br/>
        <w:br/>
        <w:t>Viele andere Kräuter und Wurzeln</w:t>
        <w:br/>
        <w:t>übergehe mit Fleiß, weil mich ohne dem</w:t>
        <w:br/>
        <w:t>lange genug in dieser Materie aufgeh</w:t>
        <w:br/>
        <w:t>ten; vornehmlich aber darum, weil nicht</w:t>
        <w:br/>
        <w:t>allein die Europäer, sondern auch die</w:t>
        <w:br/>
        <w:t>Hotten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160.txt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X. Brief. 2.</w:t>
        <w:br/>
        <w:br/>
        <w:t>Hottentotten sich núßlich bedienen, das</w:t>
        <w:br/>
        <w:t>o dieselbige ohnedem noch werden vor</w:t>
        <w:br/>
        <w:t>men mussen; theils wenn ich von</w:t>
        <w:br/>
        <w:t>Regno vegetabili in einem aeson</w:t>
        <w:br/>
        <w:t>n Briefe handeln; theils auch, wenn</w:t>
        <w:br/>
        <w:t>den Hottentotten schreiben, und</w:t>
        <w:br/>
        <w:t>onderlich von ihren gewöhnlichen</w:t>
        <w:br/>
        <w:t>peisen handeln werde. Aniezo muß</w:t>
        <w:br/>
        <w:t>inem Versprechen gemäß, noch der</w:t>
        <w:br/>
        <w:t>aum und Obst Früchte gedencken,</w:t>
        <w:br/>
        <w:t>zeigen, daß auch allhier kein Man</w:t>
        <w:br/>
        <w:t>sondern ein weit gröberer Vberfluß</w:t>
        <w:br/>
        <w:t>, als bey uns in Teutschland, oder</w:t>
        <w:br/>
        <w:t>ende in Europa: und daß dieselbe der</w:t>
        <w:br/>
        <w:t>rundheit, wenn auch gleich ein Excess</w:t>
        <w:br/>
        <w:t>innen begangen wird, ganz und gar</w:t>
        <w:br/>
        <w:t>ats schaden.</w:t>
        <w:br/>
        <w:br/>
        <w:t>Vor allen aber ist von den Africanen</w:t>
        <w:br/>
        <w:t>Bäumen, welche dasselbe vor ihr</w:t>
        <w:br/>
        <w:t>amerland erkennen, überhaupt zu ers</w:t>
        <w:br/>
        <w:t>ern, daß sie von Natur entweder uns</w:t>
        <w:br/>
        <w:t>achtbar seyn, als bey uns die Dannen,</w:t>
        <w:br/>
        <w:t>den und Fechten Bäume; oder doch</w:t>
        <w:br/>
        <w:t>he Früchte tragen, die niemaln ein</w:t>
        <w:br/>
        <w:t>ropáer hat gegessen oder auch essen</w:t>
        <w:br/>
        <w:t>men, obschon die Hottentotten sich</w:t>
        <w:br/>
        <w:t>selben bedienet, wie zu seiner Zeit mit</w:t>
        <w:br/>
        <w:t>rein anzeigen werde. Die aber aus</w:t>
        <w:br/>
        <w:t>ern Ländern, als nemlich aus Euros</w:t>
        <w:br/>
        <w:t>und Asia, hieher gebracht worden,</w:t>
        <w:br/>
        <w:t>6 entweder aus den Früchten oder</w:t>
        <w:br/>
        <w:t>er aus derselben innenwendige Kernen</w:t>
        <w:br/>
        <w:t>Saamen gezeuget, und nunmehro in</w:t>
        <w:br/>
        <w:t>her Menge überall zu finden; also, daß</w:t>
        <w:br/>
        <w:t>n bey einem mássigen Frucht Jahr,</w:t>
        <w:br/>
        <w:t>in der Wind nur die Helffte der</w:t>
        <w:br/>
        <w:t>achte an den Baumen laffet, gleich</w:t>
        <w:br/>
        <w:t>hl vor die Einwohner, und auch guten</w:t>
        <w:br/>
        <w:t>ils vor die Schiffe, genug hat.</w:t>
        <w:br/>
        <w:br/>
        <w:t>Es sind also lauter fremde Bäume</w:t>
        <w:br/>
        <w:t>denen hiesigen Europäischen Einzoh</w:t>
        <w:br/>
        <w:t>n ein gutes Labsal, Erfrischung und</w:t>
        <w:br/>
        <w:t>Mahl geben mussen; welche auch</w:t>
        <w:br/>
        <w:t>iß solche delicat: Früchte abwerffen,</w:t>
        <w:br/>
        <w:t>man sie kaum besser, ja offt nicht so</w:t>
        <w:br/>
        <w:t>in ihrem Vaterlande findet; derglei</w:t>
        <w:br/>
        <w:t>n meist alle nachfolgende seyn wers</w:t>
        <w:br/>
        <w:t>1, deren Cultur gleichwohl weder so</w:t>
        <w:br/>
        <w:t>Arbeit, noch so lange Zeit, als in an</w:t>
        <w:br/>
        <w:t>n Lándern, vornemlich in Teutsch</w:t>
        <w:br/>
        <w:t>erfodert. Denn wenn man hier</w:t>
        <w:br/>
        <w:t>Saamen, oder die Frucht selbsten,</w:t>
        <w:br/>
        <w:t>welcher der Saamen enthalten, in die</w:t>
        <w:br/>
        <w:t>bestecket, so hat man sich gewiß zu ver</w:t>
        <w:br/>
        <w:t>ern, daß bald hernach ein Baum</w:t>
        <w:br/>
        <w:t>selben Art werde hervor sprossen; wie</w:t>
        <w:br/>
        <w:t>n der Amandel-Baum, damit ich nur</w:t>
        <w:br/>
        <w:t>Erempel zum Beweiß anführe, aus</w:t>
        <w:br/>
        <w:t>Amandel Kern, der etwan vor sechs</w:t>
        <w:br/>
        <w:t>Wochen mit famt feiner harten Schale</w:t>
        <w:br/>
        <w:t>gestecket worden, vortrefflich hervor</w:t>
        <w:br/>
        <w:t>bricht, und die freudige Hoffnung mas</w:t>
        <w:br/>
        <w:t>chet, daß er wohl bekommen, auch gute</w:t>
        <w:br/>
        <w:t>Früchte tragen werde, wenn er nur zu</w:t>
        <w:br/>
        <w:t>rechter Zeit, das ist: das daran folgens</w:t>
        <w:br/>
        <w:t>de, oder längstens über zwey Jahr, vers</w:t>
        <w:br/>
        <w:t>pflanzet wird. ohne</w:t>
        <w:br/>
        <w:t>Wenn man keine Früchte auch kei wie b</w:t>
        <w:br/>
        <w:t>nen Saamen eines gewissen Baums be Bäum</w:t>
        <w:br/>
        <w:t>kommen fan, den man gerne überflüsse-men fo</w:t>
        <w:br/>
        <w:t>ger fortzählen möchte, oder auch dieselbe oclan</w:t>
        <w:br/>
        <w:t>nicht daran wenden will, so darf man nur werde</w:t>
        <w:br/>
        <w:t>einen Zweig, jedoch keinen unfruchtbar</w:t>
        <w:br/>
        <w:t>ren, oder einen solchen abschneiden, den die</w:t>
        <w:br/>
        <w:t>Holländer nur Wasser Loten, das ist: eis</w:t>
        <w:br/>
        <w:t xml:space="preserve">nen </w:t>
      </w:r>
      <w:r>
        <w:rPr>
          <w:b/>
          <w:color w:val="DD2B05"/>
          <w:u w:val="single"/>
        </w:rPr>
        <w:t>Safftziehenden</w:t>
      </w:r>
      <w:r>
        <w:t>, starck-wachsenden</w:t>
        <w:br/>
        <w:t>aber nichts tragenden Zweig nennen;</w:t>
        <w:br/>
        <w:t>sondern es wird ein solcher erfodert, von</w:t>
        <w:br/>
        <w:t>dem man bereits Früchte gesehen und ges</w:t>
        <w:br/>
        <w:t xml:space="preserve">gessen hat, wie jährlich </w:t>
      </w:r>
      <w:r>
        <w:rPr>
          <w:b/>
          <w:color w:val="DD2B05"/>
          <w:u w:val="single"/>
        </w:rPr>
        <w:t>ohnedemhin</w:t>
      </w:r>
      <w:r>
        <w:t xml:space="preserve"> ges</w:t>
        <w:br/>
        <w:t>schehen muß, wenn man gute und frucht</w:t>
        <w:br/>
        <w:t>bare Baume erhalten will. Diesen stecket</w:t>
        <w:br/>
        <w:t>man in die Erde, und hält sich versichert</w:t>
        <w:br/>
        <w:t>haben, daß er werde Wurzel schiessen;</w:t>
        <w:br/>
        <w:t>wie denn unter hunderten kaum zehen</w:t>
        <w:br/>
        <w:t>seyn, die zu rücke bleiben, und verloren</w:t>
        <w:br/>
        <w:t>ren. Solche sind nun, damit auch hies vornen</w:t>
        <w:br/>
        <w:t>von einige Erempel gebe, die Quitten gesche</w:t>
        <w:br/>
        <w:t>Báume, die Feigen, Pfirschinge, Apri</w:t>
        <w:br/>
        <w:t>ofen und viele andere; von welchen,</w:t>
        <w:br/>
        <w:t>wie auch noch vielen mehrern, man schon</w:t>
        <w:br/>
        <w:t>die sattsame Erfahrung eingezogen</w:t>
        <w:br/>
        <w:t>hat. und</w:t>
        <w:br/>
        <w:t>Die dritte Weise, viele Bäume mit Culin</w:t>
        <w:br/>
        <w:t>leichter Mühe und geringen Unkosten prop</w:t>
        <w:br/>
        <w:t>fortzubringen, und anzupflanzen, beschlägt</w:t>
        <w:br/>
        <w:t>schiehet durch das bekandte Oculiren Capo</w:t>
        <w:br/>
        <w:t>wohl a</w:t>
        <w:br/>
        <w:t>und pfopffen, welches lettere die Hollán</w:t>
        <w:br/>
        <w:t>der Enten nennen. Und diese beyde Ma</w:t>
        <w:br/>
        <w:t>nieren gerathen hier so wohl, daß selten</w:t>
        <w:br/>
        <w:t>einer aussen bleiben wird; wie ich denn</w:t>
        <w:br/>
        <w:t>gesehen, daß von allen Bäumen, wel</w:t>
        <w:br/>
        <w:t>the entweder verdorret Aeste gehabt,</w:t>
        <w:br/>
        <w:t>oder in welche der so genannte Brandt,</w:t>
        <w:br/>
        <w:t>gekommen, weil sie auswendig ganz</w:t>
        <w:br/>
        <w:t>schwarz worden, und hernach verdorr</w:t>
        <w:br/>
        <w:t>ret, diese ieztgedachte Aeste abgebähet,</w:t>
        <w:br/>
        <w:t>und hernach an deren Stelle kleine Zweis</w:t>
        <w:br/>
        <w:t>ge darauf bepflanzet oder bepfropffet</w:t>
        <w:br/>
        <w:t>worden sind; die alle, wenn man auch</w:t>
        <w:br/>
        <w:t>gleich auf einen solchen abgesägten Aft</w:t>
        <w:br/>
        <w:t>drey junge Zweige gepestet, sehr wohl</w:t>
        <w:br/>
        <w:t>bekommen, und wenig Jahr hernach,</w:t>
        <w:br/>
        <w:t>nicht allein ein starkes Holz gemachet,</w:t>
        <w:br/>
        <w:t>sondern auch reichlich Früchte getragen</w:t>
        <w:br/>
        <w:t>haben und dieses gehet mit solchen</w:t>
        <w:br/>
        <w:t>guten Success an, daß auch selten zwen</w:t>
        <w:br/>
        <w:t>von hunderten verderben, und die Ars beit</w:t>
        <w:br/>
        <w:t>R 2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161.txt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 Brief. 2c.</w:t>
        <w:br/>
        <w:br/>
        <w:t>eit vergebens seyn lassen, wenn man</w:t>
        <w:br/>
        <w:t>anders recht damit verfahren hat.</w:t>
        <w:br/>
        <w:t>Diese just gedachte gepflanzte, gesteck</w:t>
        <w:br/>
        <w:t>und gepelzte Báume gerathen dem</w:t>
        <w:br/>
        <w:t>ach hier über alle affen wool. Noch weit</w:t>
        <w:br/>
        <w:t>effer und angenehmer aber ist die Frucht</w:t>
        <w:br/>
        <w:t>erselben, welche man schon gemeiniglich</w:t>
        <w:br/>
        <w:t>n dritten, lángstens aber im vierdten</w:t>
        <w:br/>
        <w:t>Jahr davon zugewarten hat. Wie mir</w:t>
        <w:br/>
        <w:t>enn sehr wohl bewust ist, daß ich an vies</w:t>
        <w:br/>
        <w:t>en Orten, sonderlich aber an den Stein</w:t>
        <w:br/>
        <w:t xml:space="preserve">Bergen bey Heren Nicolao </w:t>
      </w:r>
      <w:r>
        <w:rPr>
          <w:b/>
          <w:color w:val="DD2B05"/>
          <w:u w:val="single"/>
        </w:rPr>
        <w:t>Oortimans</w:t>
      </w:r>
      <w:r>
        <w:t>,</w:t>
        <w:br/>
        <w:t>ind in Hottentotte Holland bey Herm</w:t>
        <w:br/>
        <w:t>an der Heyde, ingleichen auch auf</w:t>
        <w:br/>
        <w:t>Sorguliet, bey Heren Johannes Buler,</w:t>
        <w:br/>
        <w:t>gewesenen Land-drost, ihren allers</w:t>
        <w:br/>
        <w:t>eits überaus luftigen Gütern, sehr offt</w:t>
        <w:br/>
        <w:t>nd vielmals von dergleichen angeneh</w:t>
        <w:br/>
        <w:t>hen Früchten gegessen habe.</w:t>
        <w:br/>
        <w:br/>
        <w:t>Doch was ich biß anhero in genere</w:t>
        <w:br/>
        <w:t>on allen Gärten gesagt habe, das will</w:t>
        <w:br/>
        <w:t>un absonderlich von der Illustren Compagnie</w:t>
        <w:br/>
        <w:t>ihrem überaus grossen, schönen,</w:t>
        <w:br/>
        <w:t>erblichen und curieusen Garten beweis</w:t>
        <w:br/>
        <w:t>en, den sie in der Tafel Valley</w:t>
        <w:br/>
        <w:t>oberhalb der Kirchen und dem Sie</w:t>
        <w:br/>
        <w:t>hen-Haus angebeget: in welchem drey</w:t>
        <w:br/>
        <w:t>Jahre zu wohnen das Glücke und die hoe</w:t>
        <w:br/>
        <w:t>Gunst genossen. Ich bedinge mir aber</w:t>
        <w:br/>
        <w:t>us, daß nicht den ganzen Garten, wels</w:t>
        <w:br/>
        <w:t>her 19. Morgen groß ist, zu beschreiben</w:t>
        <w:br/>
        <w:t>vornehme. Denn dieses erfodert einen</w:t>
        <w:br/>
        <w:t>sonderlichen und weitläufftigen Brief;</w:t>
        <w:br/>
        <w:t>ondern ich will nur anweisen, welche</w:t>
        <w:br/>
        <w:t>Baume auf besagte dreifache Weise das</w:t>
        <w:br/>
        <w:t>innen sind groß gezogen und gewonnen</w:t>
        <w:br/>
        <w:t>worden.</w:t>
        <w:br/>
        <w:br/>
        <w:t>Hier findet man nun affer einem ab</w:t>
        <w:br/>
        <w:t>sonderlichen Werck oder Viereck, welhes</w:t>
        <w:br/>
        <w:t>zur Baum Schule und Gewiß</w:t>
        <w:br/>
        <w:t>ung junger Baume verordnet ist, an</w:t>
        <w:br/>
        <w:t>er Mauer nach einander eingepflanzet</w:t>
        <w:br/>
        <w:t>ie schönsten Apricosen Baume, welche</w:t>
        <w:br/>
        <w:t>ehr viele und grosse Früchte geben; deren</w:t>
        <w:br/>
        <w:t>angenehme gelbe Farbe zwischen den</w:t>
        <w:br/>
        <w:t>grünen Blättern eine überaus schöne</w:t>
        <w:br/>
        <w:t>Schattierung machet: der delicate Ges</w:t>
        <w:br/>
        <w:t>schmack aber der Früchte selber, dem</w:t>
        <w:br/>
        <w:t>Deren ein treffliches Labsal, und dem</w:t>
        <w:br/>
        <w:t>Munde eine angenehme Lieblichkeit ver</w:t>
        <w:br/>
        <w:t>fachet. Zwischen diesen trifft man die</w:t>
        <w:br/>
        <w:t>grosse, hohe und breit um sich greifende</w:t>
        <w:br/>
        <w:t>Amandel Bäume an, welche dem Gez</w:t>
        <w:br/>
        <w:t>achte eine schöne Veränderung, deren</w:t>
        <w:br/>
        <w:t>Früchte aber dem Geschmack eine aeson</w:t>
        <w:br/>
        <w:t>ere Anmuth, und dem Leibe eine treffs</w:t>
        <w:br/>
        <w:t>iche Hertz Starckung zu wege brin</w:t>
        <w:br/>
        <w:t>en.</w:t>
        <w:br/>
        <w:br/>
        <w:t>Zwischen den Alléen oder Spa</w:t>
        <w:br/>
        <w:t>zier Gängen die von Campher, Lorbeer</w:t>
        <w:br/>
        <w:t>und vielen andern fremden, meistens b</w:t>
        <w:br/>
        <w:t>Africanschen Bäumen gemachet und re</w:t>
        <w:br/>
        <w:t>gezieret find, trifft man in befordern Fas f</w:t>
        <w:br/>
        <w:t>achern oder Percken, die schönste dunckel</w:t>
        <w:br/>
        <w:t>rothe Pfirschinge, von solcher Grösse und</w:t>
        <w:br/>
        <w:t>Angenehmheit des Geschmacks an, daß</w:t>
        <w:br/>
        <w:t>nicht glaube, ob sie an einem andern Ort</w:t>
        <w:br/>
        <w:t>besser wachsen können. Nebst diesen ste</w:t>
        <w:br/>
        <w:t>hen die herzliche und liebliche Granats</w:t>
        <w:br/>
        <w:t>Aepffel Bäume, deren Früchte so zierlich</w:t>
        <w:br/>
        <w:t>in das Aug fallen, daß man sich nicht fatt un</w:t>
        <w:br/>
        <w:t>daran sehen kan. Wenn aber der Mund no</w:t>
        <w:br/>
        <w:t>von deren innenwendige hefftigen und</w:t>
        <w:br/>
        <w:t>blut rothen Kernen geneßet wird, empfin</w:t>
        <w:br/>
        <w:t>det man gewiß was ungemeines in denen</w:t>
        <w:br/>
        <w:t>selben, welches so wohl delicat, als auch</w:t>
        <w:br/>
        <w:t>fehr gesund ist; wie denn selbsten die du</w:t>
        <w:br/>
        <w:t>herliche dicke Schaare betrucknet oder ge</w:t>
        <w:br/>
        <w:t>dörret, sehr wohl wider die rothe Ruhr</w:t>
        <w:br/>
        <w:t>einer gemeinen und fast durchgehenden</w:t>
        <w:br/>
        <w:t>Kranckheit in Ost Indien, zu gebraus</w:t>
        <w:br/>
        <w:t>chen ist. u וח</w:t>
        <w:br/>
        <w:t>Was soll ich von den vielerley gelben si</w:t>
        <w:br/>
        <w:t>Früchten sagen, die in diesem Garten</w:t>
        <w:br/>
        <w:t>häuffig und in grosser Menge eingepfalt</w:t>
        <w:br/>
        <w:t>Bet worden? die man bald Sinas - Aepe of</w:t>
        <w:br/>
        <w:t>fel, bald Lemonien, davon die besten auf</w:t>
        <w:br/>
        <w:t>Drakenstein bey François du Toit gehe</w:t>
        <w:br/>
        <w:t>hen und gegessen habe; bald Oranienapfel,</w:t>
        <w:br/>
        <w:t>bald Citronen, bald Pommes</w:t>
        <w:br/>
        <w:t>rangen 2c. nennet; welche alle theils an</w:t>
        <w:br/>
        <w:t>Grosse, theils an höherer und bleichere</w:t>
        <w:br/>
        <w:t>Farbe zu erkennen, und zu unterscheiden</w:t>
        <w:br/>
        <w:t>find. Es dancket mich besser wenn ich das</w:t>
        <w:br/>
        <w:t>von stille schweige, als viele Worte mache;</w:t>
        <w:br/>
        <w:t>weil doch schon sehr viele Auctores ihrer</w:t>
        <w:br/>
        <w:t>überflüssig Meldung gethan, und das nö</w:t>
        <w:br/>
        <w:t>teige davon bekandt gemachet haben. fer</w:t>
        <w:br/>
        <w:t>So will ich auch nicht von den Apponis</w:t>
        <w:br/>
        <w:t>schen rothen, und zwischen denen grünen te</w:t>
        <w:br/>
        <w:t>Blättern sehr wol abstechenden Aepffeln; bo</w:t>
        <w:br/>
        <w:t>desgleichen aach von denen grossen Pom te</w:t>
        <w:br/>
        <w:t>allmufen, wie sie die Holländer nennen,</w:t>
        <w:br/>
        <w:t>oder nach der Maleyer und anderer In</w:t>
        <w:br/>
        <w:t>dianer Mund- Art, von Anschanen</w:t>
        <w:br/>
        <w:t>nichts gedencken, weil mir annoch bewust,</w:t>
        <w:br/>
        <w:t>in dester Georg Meisters seinem Ori</w:t>
        <w:br/>
        <w:t>centralisch Indianischen Kunst- und Lustgärtner</w:t>
        <w:br/>
        <w:t>pap. 85. genugsame warhafftig</w:t>
        <w:br/>
        <w:t>ge Nachricht davon gefunden zu haben</w:t>
        <w:br/>
        <w:t>auf welche ich mich hierinnen Kürze hal</w:t>
        <w:br/>
        <w:t>ber beziehe. Noch weniger will viele Wor</w:t>
        <w:br/>
        <w:t>te von Mispeln, welschen Nüssen, Quit</w:t>
        <w:br/>
        <w:t>ten, Aepffeln und Birnen machen, 2c.</w:t>
        <w:br/>
        <w:br/>
        <w:t>weil deren Natur uns Europäern ohne</w:t>
        <w:br/>
        <w:t>dem genugsam bekandt ist: obgleich bey</w:t>
        <w:br/>
        <w:t>allen diesen Früchten zu erinnern wäre,</w:t>
        <w:br/>
        <w:t>daß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162.txt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X. Brief: c.</w:t>
        <w:br/>
        <w:br/>
        <w:t>aß sie hier an diesem Vorgebürge, viel</w:t>
        <w:br/>
        <w:t>rosser und schmackhafter wachsen, als</w:t>
        <w:br/>
        <w:t>Europa, ihrem ersten Stamm Hause</w:t>
        <w:br/>
        <w:t>aber.</w:t>
        <w:br/>
        <w:br/>
        <w:t>Von den Castanien sage nur so</w:t>
        <w:br/>
        <w:t>viel, daß dieses die höchsten und grö</w:t>
        <w:br/>
        <w:t>en Baume seyn, welche in diesem</w:t>
        <w:br/>
        <w:t>angen Garten anzutreffen. Sie tha</w:t>
        <w:br/>
        <w:t>En auch ein absonderliches grosses Werck</w:t>
        <w:br/>
        <w:t>nen, das ohngefähr eines Morgens</w:t>
        <w:br/>
        <w:t>coß ist; welches diese besondere Be</w:t>
        <w:br/>
        <w:t>teylichkeit hat, daß man unter dem</w:t>
        <w:br/>
        <w:t>Schatten dieser Bäume, so wohl vor der</w:t>
        <w:br/>
      </w:r>
      <w:r>
        <w:rPr>
          <w:b/>
          <w:color w:val="DD2B05"/>
          <w:u w:val="single"/>
        </w:rPr>
        <w:t>CaufamenSonnen</w:t>
      </w:r>
      <w:r>
        <w:t xml:space="preserve"> Hie bedecket stehen,</w:t>
        <w:br/>
        <w:t>s auch von dem erschrecklich starcken</w:t>
        <w:br/>
        <w:t>Süd-Osten: Wind beschawet, und un</w:t>
        <w:br/>
        <w:t>angefochten bleiben fan. Es ist dieses</w:t>
        <w:br/>
        <w:t>Werck eben um solcher Bequemlichkeit</w:t>
        <w:br/>
        <w:t>allen auch noch bequemer zu allerhand</w:t>
        <w:br/>
        <w:t>ribes Ebungen, sonderlich aber zum</w:t>
        <w:br/>
        <w:t>Tegel Schieben, zum Tanzen 2c. ge:</w:t>
        <w:br/>
        <w:t>achet worden; indem er mit einer Tafel</w:t>
        <w:br/>
        <w:t>nd mit Dancken, wie nicht weniger mit</w:t>
        <w:br/>
        <w:t>nem viereckigen fundament versehen,</w:t>
        <w:br/>
        <w:t>if welchem die Kegel stehen können, das</w:t>
        <w:br/>
        <w:t>it dem Werck an seiner gleichen Fläche</w:t>
        <w:br/>
        <w:t>in Schaden davon zuwachsen möge.</w:t>
        <w:br/>
        <w:br/>
        <w:t>Benn die Früchte dieser Bäume zeitig</w:t>
        <w:br/>
        <w:t>nd, findet man jährlich eine solche</w:t>
        <w:br/>
        <w:t>Menge an, und unter denenselben, die</w:t>
        <w:br/>
        <w:t>18 der äussern Schale heraus, und her:</w:t>
        <w:br/>
        <w:t>O fallen, daß man sich billich verwun</w:t>
        <w:br/>
        <w:t>rn muß. Sie geben zwar den Cumäischen</w:t>
        <w:br/>
        <w:t>an Güte nichts nach gleich</w:t>
        <w:br/>
        <w:t>ol aber kan man sie nicht so lang,</w:t>
        <w:br/>
        <w:t>8 in Europa bewahren, weil sie als</w:t>
        <w:br/>
        <w:t>nn mit dem Alter auch einige Záhigs</w:t>
        <w:br/>
        <w:t>it an sich nehmen.</w:t>
        <w:br/>
        <w:br/>
        <w:t>Die vielerley Arten von Feigen, so</w:t>
        <w:br/>
        <w:t>an in diesem Garten antrifft, sind über</w:t>
        <w:br/>
        <w:t>is delicat und groß; sonderlich aber sind</w:t>
        <w:br/>
        <w:t>jenigen die grösten und gewißlich auch</w:t>
        <w:br/>
        <w:t>e besten, welche man Bilang nennetSie</w:t>
        <w:br/>
        <w:t>wachsen an einer Pflanze, die alle</w:t>
        <w:br/>
        <w:t>jhre, wenn sie ihre Früchte getragen,</w:t>
        <w:br/>
        <w:t>fället, vermeldet und verfaulet: aus</w:t>
        <w:br/>
        <w:t>rer Wurzel aber kommen offt zwey,</w:t>
        <w:br/>
        <w:t>ey und mehr junge hervor, die eben</w:t>
        <w:br/>
        <w:t>eich ihren ersten Stamm zeigen, nach</w:t>
        <w:br/>
        <w:t>trageiner Frucht umfallen und gerwel</w:t>
        <w:br/>
        <w:t>en. Der Stamm bestehet aus keinem</w:t>
        <w:br/>
        <w:t>ols, gleich sonsten die Baume haben;</w:t>
        <w:br/>
        <w:t>ndern die Blätter, welche sehr groß</w:t>
        <w:br/>
        <w:t>id breit, also daß sich ein Mann</w:t>
        <w:br/>
        <w:t>rein solte wickeln können, oder deutlich</w:t>
        <w:br/>
        <w:t>zu sagen die 6. biß 7. Ellen lang, und.</w:t>
        <w:br/>
        <w:br/>
        <w:t>llen breit seyn, schliessen sich von unten</w:t>
        <w:br/>
        <w:t>auf zusammen und übereinander, und</w:t>
        <w:br/>
        <w:t>iren also einen runden Stamm. the</w:t>
        <w:br/>
        <w:t>Die Blüthe besteht aus 4. grossen Bláts</w:t>
        <w:br/>
        <w:t>tern, die sich in Form einer Glocke zu br</w:t>
        <w:br/>
        <w:t>sammen schliessen, und vorne an dem</w:t>
        <w:br/>
        <w:t>Stengel, an welchen 50. und mehr Feis</w:t>
        <w:br/>
        <w:t>gen hangen, der auch dahero länger denn</w:t>
        <w:br/>
        <w:t>ein Arm ist, zusamt den Früchten an</w:t>
        <w:br/>
        <w:t xml:space="preserve">den Tag kommet; auch daran </w:t>
      </w:r>
      <w:r>
        <w:rPr>
          <w:b/>
          <w:color w:val="DD2B05"/>
          <w:u w:val="single"/>
        </w:rPr>
        <w:t>hangenbleibet</w:t>
      </w:r>
      <w:r>
        <w:t>,</w:t>
        <w:br/>
        <w:t>und nicht cher abfallet, biß die</w:t>
        <w:br/>
        <w:t>Frucht will reiff werden, die blaulecht,</w:t>
        <w:br/>
        <w:t>oder vielmehr Purpur roth anduse</w:t>
        <w:br/>
        <w:t>hen ist. Don</w:t>
        <w:br/>
        <w:t>Der zuvor angeführte Herz Georg wei</w:t>
        <w:br/>
        <w:t>Meister loc. cit. p. 8o. feq. berichtet, daß er</w:t>
        <w:br/>
        <w:t>die Christen in Syrien von dieser Frucht Feig</w:t>
        <w:br/>
        <w:t>glauben, als ob es eben eine solche sen ge</w:t>
        <w:br/>
        <w:t>wesen, von welcher unsere Stamm-El</w:t>
        <w:br/>
        <w:t>tern im Paradies, Adam und Etage</w:t>
        <w:br/>
        <w:t>gessen haben, welche in der H. Schrifft</w:t>
        <w:br/>
        <w:t>ein Apffel genennet werde: dahero wur</w:t>
        <w:br/>
        <w:t>de sie bey den Heyden noch Paradeiß</w:t>
        <w:br/>
        <w:t>Aepffel genennet; und die Portugiesen</w:t>
        <w:br/>
        <w:t>wären fast eben derselbigen Meinung, aus</w:t>
        <w:br/>
        <w:t>der Ursache, weil sie innenwendige ein uns</w:t>
        <w:br/>
        <w:t>eckel-áderiches Areus, wenn man sie von</w:t>
        <w:br/>
        <w:t>einander schnitte, præfentire; ja sie hiel</w:t>
        <w:br/>
        <w:t>ten das von einander Schneiden vor ei</w:t>
        <w:br/>
        <w:t>ne grosse Sünde: wolten und sähen das</w:t>
        <w:br/>
        <w:t>hero lieber, daß man sie von einander</w:t>
        <w:br/>
        <w:t>brechen solte. Mod tor</w:t>
        <w:br/>
        <w:t>Ich lasse diese Meynung in ihrem</w:t>
        <w:br/>
        <w:t>Werth und Unwerth beruhen: sage aber, ante</w:t>
        <w:br/>
        <w:t>daß mir des Herren Meisters seine eigene den</w:t>
        <w:br/>
        <w:t>noch weniger anstehet, wenn er am ge</w:t>
        <w:br/>
        <w:t>dachten Ort davor hált, daß diese Frucht</w:t>
        <w:br/>
        <w:t>te, weil sie an einem Stengel benaam</w:t>
        <w:br/>
        <w:t>men, und also als ein Wein Traube</w:t>
        <w:br/>
        <w:t>wachsen, eben diejenige Wein Trauben</w:t>
        <w:br/>
        <w:t>wáren gewesen, welche die Kundschafften</w:t>
        <w:br/>
        <w:t>Jofuá, den Kindern Ifrael aus dem ge</w:t>
        <w:br/>
        <w:t>lobten Lande mitgebracht, und an einer</w:t>
        <w:br/>
        <w:t>Stange in das Israelitische Läger bey Jos</w:t>
        <w:br/>
        <w:t>fua gebracht hätten. Denn wie solte ich ihm</w:t>
        <w:br/>
        <w:t>hierinnen Beyfall geben können, da gar</w:t>
        <w:br/>
        <w:t>fein Safft darinnen ist, wie in den Weins</w:t>
        <w:br/>
        <w:t>Trauben seyn soll und auch ist? man findet</w:t>
        <w:br/>
        <w:t>wohl Safft, gleichwie die Feigen auch has</w:t>
        <w:br/>
        <w:t>ben: aber er hat die Eigenschafft nicht an</w:t>
        <w:br/>
        <w:t>sich wie der Wein Trauben Safft hat.</w:t>
        <w:br/>
        <w:br/>
        <w:t>Andere Ursachen gehe mit Fleiß still Des</w:t>
        <w:br/>
        <w:t>schweigend vorbey; halte mich aber ganz dand</w:t>
        <w:br/>
        <w:t>gewiß versichert, daß es eine Feige ist; dave</w:t>
        <w:br/>
        <w:t>gleichwie sie denn auch innenwendige ein</w:t>
        <w:br/>
        <w:t>solches Marck, wie andere Feigen hat.</w:t>
        <w:br/>
        <w:t>und zwar ist es wohl vielleicht cher diejeni</w:t>
        <w:br/>
        <w:t>ge Frucht, welche Gen. XXX. 14. 15. 16wie</w:t>
        <w:br/>
        <w:t>aud) Cantic. Cantic, VII. 14. Dudaim</w:t>
        <w:br/>
        <w:t>genennet wird; die aber der gelehrte</w:t>
        <w:br/>
        <w:t>Her: D. Geyer in Comment, ad Calcant,</w:t>
        <w:br/>
        <w:t>b. 1. vor eine Blume, absonderlich</w:t>
        <w:br/>
        <w:t>R 3</w:t>
        <w:br/>
        <w:t>aber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163.txt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X. Brief. c.</w:t>
        <w:br/>
        <w:br/>
        <w:t>er vor eine Lilie hat halten wollen, al</w:t>
        <w:br/>
        <w:t>jedoch ohne Grund. Viel wahrscheinig</w:t>
        <w:br/>
        <w:t xml:space="preserve">her hingegen verstehet unter der </w:t>
      </w:r>
      <w:r>
        <w:rPr>
          <w:b/>
          <w:color w:val="DD2B05"/>
          <w:u w:val="single"/>
        </w:rPr>
        <w:t>Dudadiefe</w:t>
      </w:r>
      <w:r>
        <w:br/>
        <w:t>Frucht Bilang genannt, der vor:</w:t>
        <w:br/>
        <w:t>etliche und grund gelehrte Her: Jobus</w:t>
        <w:br/>
        <w:t>adolfus in feinem Comment. ad Hier.</w:t>
        <w:br/>
        <w:t>Ethiop. pag. 139. feq. allwo er die</w:t>
        <w:br/>
        <w:t>Meynung weit-läufftig ausführet.</w:t>
        <w:br/>
        <w:br/>
        <w:t>Eines Baumes muß hier noch geden</w:t>
        <w:br/>
        <w:t>en welcher fehr cericus ist, und bey den</w:t>
        <w:br/>
        <w:t>Indianern so wohl, als Europäern,</w:t>
        <w:br/>
        <w:t>Le ihn durchgehends also von denen er</w:t>
        <w:br/>
        <w:t>ern nennen hören, Guajacks genennet</w:t>
        <w:br/>
        <w:t>wird. Seine Frucht gleichet der Form</w:t>
        <w:br/>
        <w:t>ach, einem Apffel, welcher gelb grün</w:t>
        <w:br/>
        <w:t>farbe ist, wen er reiff wird. Die innen</w:t>
        <w:br/>
        <w:t>endige Medulla ist Wachs gelb, und</w:t>
        <w:br/>
        <w:t>ilt viele Saamen Körner in sich, die</w:t>
        <w:br/>
        <w:t>val rund und weiß von Farbe seyn,</w:t>
        <w:br/>
        <w:t>Den gleich eine Gurde viele Saamens</w:t>
        <w:br/>
        <w:t>Cerne hat, die aber weit grösser als</w:t>
        <w:br/>
        <w:t>ese; massen des Guajacks feine ganz</w:t>
        <w:br/>
        <w:t>ein, als ungefähr eine Linse seyn. Der</w:t>
        <w:br/>
        <w:t>Geschmack dieser Frucht ist überaus ans</w:t>
        <w:br/>
        <w:t>eneam, afftig und wohlgeschmack:</w:t>
        <w:br/>
        <w:t>ie Kerne aber welche nicht zerbissen wer</w:t>
        <w:br/>
        <w:t>en, sind wie Kirschen Kerne, welche mit</w:t>
        <w:br/>
        <w:t>en Excrementis wieder fortgehen</w:t>
        <w:br/>
        <w:t>ernach Wurzel affen, und zu jungen</w:t>
        <w:br/>
        <w:t>Baumen aufschaffen.</w:t>
        <w:br/>
        <w:br/>
        <w:t>Ein mehrers will hier weder von dies</w:t>
        <w:br/>
        <w:t>em noch von andern Bäumen beseßen,</w:t>
        <w:br/>
        <w:t>weil mich ohne dem lange genug damit</w:t>
        <w:br/>
        <w:t>▪erweiset: auch meinen Worten ein</w:t>
        <w:br/>
        <w:t>Benügen gethan und berichtet habe,</w:t>
        <w:br/>
        <w:t>was von der Fruchtbarkeit des Landes</w:t>
        <w:br/>
        <w:t>beraupt zu wissen nöthig ist. Es</w:t>
        <w:br/>
        <w:t>wird sich dieselbe noch weiter und deutlich</w:t>
        <w:br/>
        <w:t>her inskünftige zeigen, wenn von denen</w:t>
        <w:br/>
        <w:t>reyen Reichen der Natur Bericht ab</w:t>
        <w:br/>
        <w:t>hatte, wie mir cheisten zu thun festiglich</w:t>
        <w:br/>
      </w:r>
      <w:r>
        <w:rPr>
          <w:b/>
          <w:color w:val="DD2B05"/>
          <w:u w:val="single"/>
        </w:rPr>
        <w:t>orgefeßzet</w:t>
      </w:r>
      <w:r>
        <w:t xml:space="preserve"> habe. So fonte auch diesen</w:t>
        <w:br/>
        <w:t>Brief aneto schliessen, wenn mich nicht</w:t>
        <w:br/>
        <w:t>erinnerte versprochen zu haben, noch das</w:t>
        <w:br/>
        <w:t>eine und andere, was etwan die Natur</w:t>
        <w:br/>
        <w:t>Kunstliches in diesem Lande gebildet hat,</w:t>
        <w:br/>
        <w:t>hier beyzufügen. "</w:t>
        <w:br/>
        <w:t>Vorhero aber muß noch der Tigers</w:t>
        <w:br/>
        <w:t>Berge gedencken, deren schon offt in meis</w:t>
        <w:br/>
        <w:t>men vorhergehenden Meldung gethan</w:t>
        <w:br/>
        <w:t>vorden, und kürzlich von ihnen sagen:</w:t>
        <w:br/>
        <w:t>daß GOtt diesen Bergen etwas besondes</w:t>
        <w:br/>
        <w:t>res vor allen andern Bergen begönnet</w:t>
        <w:br/>
        <w:t>und zugeeignet hat. Denn vorhero ist</w:t>
        <w:br/>
        <w:t>gesaget worden, daß sie Korn und Wein</w:t>
        <w:br/>
        <w:t>überflüssig tragen; allermassen der</w:t>
        <w:br/>
        <w:t>Grund sehr gut dazu ist, und wofern</w:t>
        <w:br/>
        <w:t>ne nicht etwas zur Weyde vor das</w:t>
        <w:br/>
        <w:t>Bich bleiben müste, und die schweren</w:t>
        <w:br/>
        <w:t>Winde nicht schadeten, könte man biß</w:t>
        <w:br/>
        <w:t>ganz oben auf derselben Gipffel mit dem</w:t>
        <w:br/>
        <w:t>Pflug kommen. Alleine es ist auch dabey</w:t>
        <w:br/>
        <w:t>gesaget worden, daß das Wasser, wel</w:t>
        <w:br/>
        <w:t>ches in denenselben zu finden, nicht viel</w:t>
        <w:br/>
        <w:t>gut, sondern etwas salzig sen, indem es</w:t>
        <w:br/>
        <w:t>das beste durch den Regen vom Himmel</w:t>
        <w:br/>
        <w:t>erwartet; welches aber wieder ablaufet,</w:t>
        <w:br/>
        <w:t>auch von dem dürren Grunde verzehret,</w:t>
        <w:br/>
        <w:t>und eingeschlucket wird. Ber ba</w:t>
        <w:br/>
        <w:t>Berührten Bergen nun, hat GOtt von</w:t>
        <w:br/>
        <w:t>diese besondere Gutthat erwiesen, daß gewiß</w:t>
        <w:br/>
        <w:t>den ganzen Frühling hindurch, so lange a</w:t>
        <w:br/>
        <w:t>nemlich das Korn auf dem Felde stehet,</w:t>
        <w:br/>
        <w:t>und des Wachsthums bedarff, das ist:</w:t>
        <w:br/>
        <w:t>in den Monaten September, October</w:t>
        <w:br/>
        <w:t>und November, in welchen die Son</w:t>
        <w:br/>
        <w:t>nen Sie sehr penetrant, und fast uns</w:t>
        <w:br/>
        <w:t>leidlich ist; die auch die Felder gar sehr</w:t>
        <w:br/>
        <w:t>austrocknet, und den Saamen auf der</w:t>
        <w:br/>
        <w:t>nen hohen Feldern zu ersticken trachtet</w:t>
        <w:br/>
        <w:t>wenigstens dessen Wachsthum zu veros</w:t>
        <w:br/>
        <w:t>gern oder auch wohl gar zu verhindern</w:t>
        <w:br/>
        <w:t>auchet alle Nacht eine schwarzlichte</w:t>
        <w:br/>
        <w:t>Bolcke über dieselbe einstreichet: und</w:t>
        <w:br/>
        <w:t>durch ihren fruchtbaren Thau, den sie</w:t>
        <w:br/>
        <w:t>háuffig herab fallen lásset, alles was des</w:t>
        <w:br/>
        <w:t>Tages über vertrocknet und fast vers</w:t>
        <w:br/>
        <w:t>schmachtet war, wieder erquicket und er</w:t>
        <w:br/>
        <w:t>labet; also daß es die Sonnen Hiße,</w:t>
        <w:br/>
        <w:t>welche des folgenden Tages wieder dars</w:t>
        <w:br/>
        <w:t>auf-fället, desto leichter ertragen und aus</w:t>
        <w:br/>
        <w:t>stehen kan. Ich urtheile dahero, daß diese</w:t>
        <w:br/>
        <w:t>Berge darum ein so schönes und gutes</w:t>
        <w:br/>
        <w:t>Getráidt, auch überaus guten und delicate</w:t>
        <w:br/>
        <w:t>Wein geben, weil kein ander</w:t>
        <w:br/>
        <w:t>Wasser kan dazu gebracht werden, als</w:t>
        <w:br/>
        <w:t>das von dem Himmel fället. ben jun</w:t>
        <w:br/>
        <w:t>Nun will ich die fernere Curiositate Ari</w:t>
        <w:br/>
        <w:t>vorstellen, und erstlichen des an denen af</w:t>
        <w:br/>
        <w:t>oben gedachten Stein-Bergen, befindl Be</w:t>
        <w:br/>
        <w:t>chen so genannten Pringen: Castell ge wa</w:t>
        <w:br/>
        <w:t>dencken. Es ist dieses so betitulte Prin</w:t>
        <w:br/>
        <w:t>Ben-Castell eine grosse und tieffe Hole,</w:t>
        <w:br/>
        <w:t>welche die Natur selber oben unter dem</w:t>
        <w:br/>
        <w:t>Gipffel der Berge, die nach der Bay</w:t>
        <w:br/>
        <w:t>Falco zu sehen, scheinet gemachet zu</w:t>
        <w:br/>
        <w:t>haben. Denn von andern Leuten als</w:t>
        <w:br/>
        <w:t>den Hottentotten weiß man nicht, daß</w:t>
        <w:br/>
        <w:t>jemand vor der Holländer Ankunfft</w:t>
        <w:br/>
        <w:t>daselbst gewesen, welche diese graus</w:t>
        <w:br/>
        <w:t>same grosse hole solten gemachet ha</w:t>
        <w:br/>
        <w:t>ben die aber bey dieser ihrer Lan</w:t>
        <w:br/>
        <w:t>dung schon daselbst gestanden: und von</w:t>
        <w:br/>
        <w:t>den Hottentotten solches zu prælumiren,</w:t>
        <w:br/>
        <w:t>ist nicht wohl glaublich, weil</w:t>
        <w:br/>
        <w:t>sie nicht gerne eine Höle zu einem Grab in</w:t>
        <w:br/>
        <w:t>die Erde machen, woferne ihnen anders</w:t>
        <w:br/>
        <w:t>eine nahe gelegene Spelunca eines wilden</w:t>
        <w:br/>
        <w:t>Thies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164.txt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X. Brief. 2c.</w:t>
        <w:br/>
        <w:br/>
        <w:t>ihres bekandt ist: geschweige denn,</w:t>
        <w:br/>
        <w:t>fie ein so grosses Gewelb in den laus</w:t>
        <w:br/>
        <w:t>en Felfen folgen verfertiget haben.</w:t>
        <w:br/>
        <w:t>Diese Höhle ist grausam groß und</w:t>
        <w:br/>
        <w:t>h, daß man gar füglich :00. Mann</w:t>
        <w:br/>
        <w:t>ein lägern und apontiren konte. Der</w:t>
        <w:br/>
        <w:t>affel des Berges schliefet das Gewal</w:t>
        <w:br/>
        <w:t>so hoch, daß ich nicht anders muth</w:t>
        <w:br/>
        <w:t>en fonte, es múste über 90. Chus</w:t>
        <w:br/>
        <w:t>och, auch so weit und breit seyn, daß</w:t>
        <w:br/>
        <w:t>elbe über 40. Schuh ausmachet: al</w:t>
        <w:br/>
        <w:t>affen denn der Eingang derselben,</w:t>
        <w:br/>
        <w:t>nn man eine gute Meile von dannen,</w:t>
        <w:br/>
        <w:t>O unten aus dem Thal hinauf fiehet,</w:t>
        <w:br/>
        <w:t>em grossen Kirchen oder Schloß</w:t>
        <w:br/>
        <w:t>or vollkommen ähnlich scheinemann</w:t>
        <w:br/>
        <w:t>1709. habe mit Monfieur</w:t>
        <w:br/>
        <w:t>aderich Rolau mich hinein begeben,</w:t>
        <w:br/>
        <w:t>O weil inwendig alles bewachsen, auch</w:t>
        <w:br/>
        <w:t>che Bäume aus den Klippen her</w:t>
        <w:br/>
        <w:t>gewachsen waren; wir dahero nicht</w:t>
        <w:br/>
        <w:t>sen konten, ob auch einig Raub</w:t>
        <w:br/>
        <w:t>ier, entweder ein Low, oder ein Ty</w:t>
        <w:br/>
        <w:t>oder auch ein Woldarinnen seine</w:t>
        <w:br/>
        <w:t>wohnung: so schossen wir bey dem Einig</w:t>
        <w:br/>
        <w:t>eine Flinte hineinwarts loß, und</w:t>
        <w:br/>
        <w:t>ten dadurch zu erfahren, wie es sich</w:t>
        <w:br/>
        <w:t>halten möchte: da sich aber nichts</w:t>
        <w:br/>
        <w:t>den liesse, giengen wir zwar hinein,</w:t>
        <w:br/>
        <w:t>ten aber doch wegen erst gedachter</w:t>
        <w:br/>
        <w:t>hindernisse nicht zu recht kommen, noch</w:t>
        <w:br/>
        <w:t>was sehen; deswegen legten wir ein</w:t>
        <w:br/>
        <w:t>ases Feuer an, und branden, ver</w:t>
        <w:br/>
        <w:t>tels des dürren Grases, diese Höhle</w:t>
        <w:br/>
        <w:t>O die darinnen stehende Baume aus. .</w:t>
        <w:br/>
        <w:br/>
        <w:t>cadem sich nun der Brandt wieder geet,</w:t>
        <w:br/>
        <w:t>sahen wir uns darinnen recht um,</w:t>
        <w:br/>
        <w:t>anden auch nicht nur diese vollkommen</w:t>
        <w:br/>
        <w:t>Warheit des ebengesagten: sondern es</w:t>
        <w:br/>
        <w:t>r auch hinten an dem Ende der Höhle</w:t>
        <w:br/>
        <w:t>hein Zeichen, als ob vor diesem allda</w:t>
        <w:br/>
        <w:t>e gegraben, und also diese Höhle</w:t>
        <w:br/>
        <w:t>menschenhände gemachet worden.</w:t>
        <w:br/>
        <w:br/>
        <w:t>Wie es damit mag zugegangen seyn,</w:t>
        <w:br/>
        <w:t>nicht zu erforschen gewesen, weil feine</w:t>
        <w:br/>
        <w:t>aumenta vorhanden. Dieses weiß ich</w:t>
        <w:br/>
        <w:t>gegen sehr wohl, daß die Steine die</w:t>
        <w:br/>
        <w:t>Höhle röthlecht aussehen, und sehr</w:t>
        <w:br/>
        <w:t>ver vom Gewicht seyn; welches aber</w:t>
        <w:br/>
        <w:t>I Muthmassungen giebet, daß vor</w:t>
        <w:br/>
        <w:t>em andere Menschen daselbst müssen</w:t>
        <w:br/>
        <w:t>Deren seyn, welche vielleicht Erz ges</w:t>
        <w:br/>
        <w:t>ben haben; ausser dieser Mathmas</w:t>
        <w:br/>
        <w:t>g aber, und einem kleinen Stück</w:t>
        <w:br/>
        <w:t>dieser Steine, das ich eingesteckt</w:t>
        <w:br/>
        <w:t>e, vermag ich nichts richtiges beyzu</w:t>
        <w:br/>
        <w:t>gen.</w:t>
        <w:br/>
        <w:br/>
        <w:t>Oben auf diesem Berge, gleich über</w:t>
        <w:br/>
        <w:t>Gewölbe der Höhle, entspringet ein</w:t>
        <w:br/>
        <w:t>liebliches frisches und gesundes Brünn</w:t>
        <w:br/>
        <w:t>lein, bey dessen Wasser wir uns nieders</w:t>
        <w:br/>
        <w:t>festen, und unsere durstige Leber ers</w:t>
        <w:br/>
        <w:t>quicken. Nachgehends giengen wir</w:t>
        <w:br/>
        <w:t>über die Felfen hin, und fanden auch eis</w:t>
        <w:br/>
        <w:t>nen Stein in Form einer Statua daselbst</w:t>
        <w:br/>
        <w:t>stehen, welchem, weil er einen Stein</w:t>
        <w:br/>
        <w:t>gleichsam als ein Buch in der Hand hält,</w:t>
        <w:br/>
        <w:t>die Europäer, oder vielmehr die Hols</w:t>
        <w:br/>
        <w:t>länder den Namen beygeleget, daß sie</w:t>
        <w:br/>
        <w:t xml:space="preserve">ihn Erafmus van Rotterdam </w:t>
      </w:r>
      <w:r>
        <w:rPr>
          <w:b/>
          <w:color w:val="DD2B05"/>
          <w:u w:val="single"/>
        </w:rPr>
        <w:t>nennentZweiffels</w:t>
      </w:r>
      <w:r>
        <w:t>-frey</w:t>
        <w:br/>
        <w:t>rühret die Benennung das</w:t>
        <w:br/>
        <w:t>her, weil dieser Erafmus in der Stadt</w:t>
        <w:br/>
        <w:t>Rotterdam in einer kupfernen oder</w:t>
        <w:br/>
        <w:t>metallenen Scara dem Bold zu bes</w:t>
        <w:br/>
        <w:t>schauen aufgestellt worden. Es ist aber</w:t>
        <w:br/>
        <w:t>die Vergleichung abermals ziemlich hart</w:t>
        <w:br/>
        <w:t>und ungleich, wie deren schon mehrere</w:t>
        <w:br/>
        <w:t>sind angeführet worden.</w:t>
        <w:br/>
        <w:br/>
        <w:t>Im Heruntersteigen dieses Berges, Hat ei</w:t>
        <w:br/>
        <w:t>fahen wir den Steinbruch, welchen der Stein</w:t>
        <w:br/>
        <w:t>Herz Gouverner Simon van der Stell,</w:t>
        <w:br/>
        <w:t>hat machen, und mit dessen Steinen, die</w:t>
        <w:br/>
        <w:t>in Holland Haftsteine genennet werden,</w:t>
        <w:br/>
        <w:t>und duddel-roth von Farbe, sich auch</w:t>
        <w:br/>
        <w:t xml:space="preserve">unerachtet ihrer Härte, dennoch </w:t>
      </w:r>
      <w:r>
        <w:rPr>
          <w:b/>
          <w:color w:val="DD2B05"/>
          <w:u w:val="single"/>
        </w:rPr>
        <w:t>sehrglatt</w:t>
      </w:r>
      <w:r>
        <w:t>,</w:t>
        <w:br/>
        <w:t>gleich den Marmor policen lassen,</w:t>
        <w:br/>
        <w:t>seine Stuben und Säle auf seinem</w:t>
        <w:br/>
        <w:t>prächtigen Constantia belegen, auch die</w:t>
        <w:br/>
        <w:t>Treppen davon verfertigen lassen. Er</w:t>
        <w:br/>
        <w:t>ist annoch im guten Stande, und kön</w:t>
        <w:br/>
        <w:t>ten noch viele Tausend dergleichen Stein</w:t>
        <w:br/>
        <w:t>ne heraus geholet werden, ohne daß es jes</w:t>
        <w:br/>
        <w:t>mand Schaden bringen würde.</w:t>
        <w:br/>
        <w:br/>
        <w:t>Ben diesem kurz zuvor gemeldeten Neroni</w:t>
        <w:br/>
        <w:t>Prinzen Castell, fället mir ein, daß wei was be</w:t>
        <w:br/>
        <w:t>ter drinnen in dem Lande noch eines der von zu</w:t>
        <w:br/>
        <w:t>gleichen zu finden sey, welches die Ein mercken</w:t>
        <w:br/>
        <w:t>wohner Faronis Castell nennen; ohne</w:t>
        <w:br/>
        <w:t>Zweiffel von einem Hottentottischen Ca</w:t>
        <w:br/>
        <w:t>pitan, welcher vielleicht vormals baselbst</w:t>
        <w:br/>
        <w:t>gelegen, und sich der Wende dort herum</w:t>
        <w:br/>
        <w:t>bedienet, der auch wird Nero geheissen,</w:t>
        <w:br/>
        <w:t>oder den Namen von ihnen empfangen</w:t>
        <w:br/>
        <w:t>haben. Vielleicht werden ihn auch die ers</w:t>
        <w:br/>
        <w:t>sten Entdecker daselbst gefunden, und</w:t>
        <w:br/>
        <w:t>diese Höhle mit seinem Namen alsobald</w:t>
        <w:br/>
        <w:t>beleget haben: weil sie aber ausser unsern</w:t>
        <w:br/>
        <w:t>Grenz-Pfalen lieget, so wollen wir auch</w:t>
        <w:br/>
        <w:t>dieselbe nicht weiter auf die Bahn brin</w:t>
        <w:br/>
        <w:t>gen.</w:t>
        <w:br/>
        <w:br/>
        <w:t>So will ich auch von derjenigen was v</w:t>
        <w:br/>
        <w:t>Höhle nicht viel sagen, welche auf dem auf dem</w:t>
        <w:br/>
        <w:t>Robben-Eyland lieget und welche die Robber</w:t>
        <w:br/>
        <w:t>Portugiesen, da sie erstlich nach Indien Eeland</w:t>
        <w:br/>
        <w:t>zu fahren angefangen, darum unter die</w:t>
        <w:br/>
        <w:t>Erde sollen gemachet haben, damit sie.</w:t>
        <w:br/>
        <w:t>inskünftige einen Ort hätten, in wels</w:t>
        <w:br/>
        <w:t>chen sie sich vor Regen und Wind vers</w:t>
        <w:br/>
        <w:t>ber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165.txt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136</w:t>
        <w:br/>
        <w:t>Erster Theil. XI. Brief rc.</w:t>
        <w:br/>
        <w:t>bergen, und wider dieselbe beschützen</w:t>
        <w:br/>
        <w:t>koͤenten. Sie befindet sich unter der</w:t>
        <w:br/>
        <w:t>flachen Erde und ist nichts curieuses da-</w:t>
        <w:br/>
        <w:t>rinnen zu sehen, als etliche tausend in</w:t>
        <w:br/>
        <w:t>Steine gehauene Namen, welche die Por-</w:t>
        <w:br/>
        <w:t>augieren selber darein sollen gemachet ha-</w:t>
        <w:br/>
        <w:t>ben.</w:t>
        <w:br/>
        <w:br/>
        <w:t>Zum Beschluß will noch eine Co-</w:t>
        <w:br/>
        <w:t>alumnam afuͤhren, welche der kurtz vor-</w:t>
        <w:br/>
        <w:t>her erwehnet Herr Gouverneur Simon</w:t>
        <w:br/>
        <w:t>van der Stell Anno 1680. auf dem Rü-</w:t>
        <w:br/>
        <w:t>cken des Löͤwen-Berges, zu Ehren der</w:t>
        <w:br/>
        <w:t>Frauen N. van Goens, mit welcher er,</w:t>
        <w:br/>
        <w:t>nebst andern Frauenzimmer hinauf ge-</w:t>
        <w:br/>
        <w:t>gangen, die auch dasselbige gantze Jahr</w:t>
        <w:br/>
        <w:t>ten Ehe-Herren alleine nach Holland</w:t>
        <w:br/>
        <w:t>ben ihm geblieben, nachdem sie ihren al-</w:t>
        <w:br/>
        <w:t>marchire lassen, von gebranden Ziegel-</w:t>
        <w:br/>
        <w:t>Steinen in viereckiger Form, angefͤhr</w:t>
        <w:br/>
        <w:t>6. biß 7. Schuhe hoch, hat bauen, und</w:t>
        <w:br/>
        <w:t>unten bey dem Piedestal einen viereckigen</w:t>
        <w:br/>
        <w:t>schwartzen Stein hinein mauren lassen,</w:t>
        <w:br/>
        <w:t>auf welchen diese Worte, zum ewigen</w:t>
        <w:br/>
        <w:t>Gedaͤchinis, eingehauen stehen: Anno</w:t>
        <w:br/>
        <w:br/>
        <w:t xml:space="preserve">1680. hek ik N. N. </w:t>
      </w:r>
      <w:r>
        <w:rPr>
          <w:b/>
          <w:color w:val="DD2B05"/>
          <w:u w:val="single"/>
        </w:rPr>
        <w:t>Huysvrouvve</w:t>
      </w:r>
      <w:r>
        <w:t xml:space="preserve"> ava</w:t>
        <w:br/>
        <w:t>zyn Hoog Edelheit de Heer Gouver-</w:t>
        <w:br/>
        <w:t>neur Generabl van Nederlands India,</w:t>
        <w:br/>
        <w:t>Cyklo van Goens, in Geselschap van d'</w:t>
        <w:br/>
        <w:t>Edele Heer Gouverneur Simon van der</w:t>
        <w:br/>
        <w:t xml:space="preserve">Stell, en andere Aase </w:t>
      </w:r>
      <w:r>
        <w:rPr>
          <w:b/>
          <w:color w:val="DD2B05"/>
          <w:u w:val="single"/>
        </w:rPr>
        <w:t>Juffrouvven</w:t>
      </w:r>
      <w:r>
        <w:t>,</w:t>
        <w:br/>
        <w:t xml:space="preserve">hier op diesen berg </w:t>
      </w:r>
      <w:r>
        <w:rPr>
          <w:b/>
          <w:color w:val="DD2B05"/>
          <w:u w:val="single"/>
        </w:rPr>
        <w:t>gevveeest</w:t>
      </w:r>
      <w:r>
        <w:t>. Das ist</w:t>
        <w:br/>
        <w:t>Anno 1680. bin ich N. N. des Hoch-</w:t>
        <w:br/>
        <w:t>Edlen Herren Cyklo van Goens,</w:t>
        <w:br/>
        <w:t>Gouverneur Generals von Niderlän-</w:t>
        <w:br/>
        <w:t>mischen India in Orient, Hausfrau, in</w:t>
        <w:br/>
        <w:t>Gesellschafft des Edlen Herren Got-</w:t>
        <w:br/>
        <w:t>vernerus Simon van der Stell, und an-</w:t>
        <w:br/>
        <w:t>derer Apischen Frauenzimmer / hier</w:t>
        <w:br/>
        <w:t>auf diesem Berg gewesen.</w:t>
        <w:br/>
        <w:br/>
        <w:t>Und hiermit will also schliessen, weil</w:t>
        <w:br/>
        <w:t>mir nichts mehr bekannt, das zu dieser</w:t>
        <w:br/>
        <w:t>generalen Behandlung und Beschrei-</w:t>
        <w:br/>
        <w:t>bung der Apischen oder Africanschen</w:t>
        <w:br/>
        <w:t>Bolonien an diesem Vorgebirge / und</w:t>
        <w:br/>
        <w:t>der Fruchtbarkeit des Landes koͤnte gezo-</w:t>
        <w:br/>
        <w:t>gen werden; will aber dabey hoffen, Er</w:t>
        <w:br/>
        <w:t>werde alles zum besten aufnehmen, und</w:t>
        <w:br/>
        <w:t>glauben, daß ich unverͤnderlich sey</w:t>
        <w:br/>
        <w:t>Mein Herr rc.</w:t>
        <w:br/>
        <w:br/>
        <w:t>Der XI. Brief.</w:t>
        <w:br/>
        <w:t>Worinnen alle Thiere nach dem Alphabet abgehandelt</w:t>
        <w:br/>
        <w:t>werden / welche an dem Capo bonae Spei auf</w:t>
        <w:br/>
        <w:t>dem Lande anzutreffen seyn.</w:t>
        <w:br/>
        <w:t>Mein Herr.</w:t>
        <w:br/>
        <w:br/>
        <w:t>Nachdem Jhm in etlichen mei-</w:t>
        <w:br/>
        <w:t>ner vorhergehenden Brie-</w:t>
        <w:br/>
        <w:t>fe so wohl uͤberaupt das</w:t>
        <w:br/>
        <w:t>Land des Vorgebürge der</w:t>
        <w:br/>
        <w:t>guten Hoffnung beschrie-</w:t>
        <w:br/>
        <w:t>ben; als auch einige allgemeine Sachen</w:t>
        <w:br/>
        <w:t>angewiesen habe, aus welchen die</w:t>
        <w:br/>
        <w:t>Fruchtbarkeit des Landes kan erkandt</w:t>
        <w:br/>
        <w:t>werden: so wird es nun nicht uͤbel ge-</w:t>
        <w:br/>
        <w:t>than seyn, wenn die Materie etwas ei-</w:t>
        <w:br/>
        <w:t>dentlicher bergͤjhre oder gleichsam von</w:t>
        <w:br/>
        <w:t>Stuͤck zu Stuͤck durchgehe: und anzeige</w:t>
        <w:br/>
        <w:t>was ein Reisender allhier kan und muß in</w:t>
        <w:br/>
        <w:t>obacht nehmen, woferne anders sein Rei-</w:t>
        <w:br/>
        <w:t>sen fruchtbarlich und mit solchen Nutzen</w:t>
        <w:br/>
        <w:t>geschehen soll, daß er nicht alleine sagen</w:t>
        <w:br/>
        <w:t>kan, wie er daselbst gewesen; sondern</w:t>
        <w:br/>
        <w:t>daß er auch darzutun vermag, er</w:t>
        <w:br/>
        <w:t>habe als ein curieuser und verstandiger</w:t>
        <w:br/>
        <w:t>Reisender auf alles so viel moͤglich gewe-</w:t>
        <w:br/>
        <w:t>sen, Achtung gegeben: und so wohl sei-</w:t>
        <w:br/>
        <w:t>ner eigenen Nichtigkeit, als auch goͤetlicher</w:t>
        <w:br/>
        <w:t>Allwissenheit, Weißheit, Guͤtigkeit</w:t>
        <w:br/>
        <w:t>und Allmacht, nach gesjuͤhert: wie nicht</w:t>
        <w:br/>
        <w:t>weniger selbige gleichsam mit Fingern ge-</w:t>
        <w:br/>
        <w:t>griffen und mit eigenen Augen angebe-</w:t>
        <w:br/>
        <w:t>hen.</w:t>
        <w:br/>
        <w:br/>
        <w:t>Wenn ich aber mich bamuͤhen, und</w:t>
        <w:br/>
        <w:t>dahin befleissigen will, daß in keine</w:t>
        <w:br/>
        <w:t>Weitraͤfftigkeit verfalle, und doch haben</w:t>
        <w:br/>
        <w:t>nicht dunckel scheine: so findet sich schon</w:t>
        <w:br/>
        <w:t>in meinem Gemuͤthe dieser bedencklich</w:t>
        <w:br/>
        <w:t>Scrupel, wie es doch am besten moͤachte</w:t>
        <w:br/>
        <w:t>anzufangen seyn? Denn wenn ich nur</w:t>
        <w:br/>
        <w:t>die drey Reiche der Natur bedencke, und</w:t>
        <w:br/>
        <w:t>erwege, wie weit sich selbige ausstrecken,</w:t>
        <w:br/>
        <w:t>auch wie vielerley Materien darinnen</w:t>
        <w:br/>
        <w:t>vorkommen muͤssen: so weiß ich mich</w:t>
        <w:br/>
        <w:t>schon nicht recht zu fassen, welches die</w:t>
        <w:br/>
        <w:t>kuͤalzeste und deutlichste Manier, die sich</w:t>
        <w:br/>
        <w:t>zu meinem Vorhaben am fuͤgleichsten</w:t>
        <w:br/>
        <w:t>schicken duͤoffte.</w:t>
        <w:br/>
        <w:br/>
        <w:t>Gehe ich aber mit meinen Gedan-</w:t>
        <w:br/>
        <w:t>cken noch weiter, und uͤbeilege, daß die</w:t>
        <w:br/>
        <w:t>se drey Reiche die Seltenheiten diesef</w:t>
        <w:br/>
        <w:t>Landes noch nicht alle einschliessen: son-</w:t>
        <w:br/>
        <w:t>dern daß noch mehrere Sachen, und ab-</w:t>
        <w:br/>
        <w:t>sonderliche Materien muͤssen augefͤhert</w:t>
        <w:br/>
        <w:t>wer-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166.txt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c.</w:t>
        <w:br/>
        <w:br/>
        <w:t>den: so scheinet es gar ein Figar:</w:t>
        <w:br/>
        <w:t>zu seyn, aus welchem so fúrßlich nicht</w:t>
        <w:br/>
        <w:t>de heraus kommen können; vornem</w:t>
        <w:br/>
        <w:t>da einige dieser Materien so beschaff</w:t>
        <w:br/>
        <w:t>, daß sie eine weitlaufftige Ausfüh</w:t>
        <w:br/>
        <w:t>g zu meritiren wohl scheinen: dieweil</w:t>
        <w:br/>
        <w:t>n andern Landern nicht recht bekandt</w:t>
        <w:br/>
        <w:t>und darum desto deutlicher und</w:t>
        <w:br/>
        <w:t>kläfftiger müssen vorgestellet wers</w:t>
        <w:br/>
        <w:t>Diese Uberiegung brachte mich An98</w:t>
        <w:br/>
        <w:t>zu dem Entschluß, daß Ihm nur</w:t>
        <w:br/>
        <w:t>Benennungen der Sachen, fie</w:t>
        <w:br/>
        <w:t>hten gleich Thiere, Mineralien oder</w:t>
        <w:br/>
        <w:t>Gewächse seyn, gedachte zuzuschen</w:t>
        <w:br/>
        <w:t>Nebst diesem aber vermeynete</w:t>
        <w:br/>
        <w:t>die besondere Materien in einen</w:t>
        <w:br/>
        <w:t>zweyen Briefen zu fassen, und an</w:t>
        <w:br/>
        <w:t>zu übersenden. Als ich aber wieder</w:t>
        <w:br/>
        <w:t>überlegte, daß Ihm mit dergleichen</w:t>
        <w:br/>
        <w:t>maclatur oder schlechter Benennung,</w:t>
        <w:br/>
      </w:r>
      <w:r>
        <w:rPr>
          <w:b/>
          <w:color w:val="DD2B05"/>
          <w:u w:val="single"/>
        </w:rPr>
        <w:t>nichtshwürde</w:t>
      </w:r>
      <w:r>
        <w:t xml:space="preserve"> gedienet seyn, weil Er</w:t>
        <w:br/>
        <w:t>wan in andern Auctoribus bereits</w:t>
        <w:br/>
        <w:t>betroffen: so habe diesen Schluß wie</w:t>
        <w:br/>
        <w:t>unverandert, und endlich refolviret,</w:t>
        <w:br/>
        <w:t>das nöthigsie überall beyzufügen, das</w:t>
        <w:br/>
        <w:t>Er doch sehen möge, was es eigentlich</w:t>
        <w:br/>
        <w:t>eine Beschaffenheit allhier habe, und</w:t>
        <w:br/>
        <w:t>etwa son dem Climate muste geler</w:t>
        <w:br/>
        <w:t>werden; welches in einem oder</w:t>
        <w:br/>
        <w:t>en, oder auch wohl mehrern Brie</w:t>
        <w:br/>
        <w:t>vird geschehen müssen.</w:t>
        <w:br/>
        <w:br/>
        <w:t>Da nun in meinem vorigen gedach</w:t>
        <w:br/>
        <w:t>erstlich die drey Reiche vorzunehmen:</w:t>
        <w:br/>
        <w:t>ill aniezo nicht wieder zurücke weis</w:t>
        <w:br/>
        <w:t>sondern alsobald von dem Theris</w:t>
        <w:br/>
        <w:t>Reiche, (Regno animali) anfang</w:t>
        <w:br/>
        <w:t>so weit es eigentlich die unvernunft</w:t>
        <w:br/>
        <w:t>Creaturen begreiffet; jedoch auf</w:t>
        <w:br/>
        <w:t>e Art und Weise, daß erst diejeni</w:t>
        <w:br/>
        <w:t>Thiere auf dem Lande vornehme,</w:t>
        <w:br/>
        <w:t>be Füsse haben und gehen können;</w:t>
        <w:br/>
        <w:t>ach zu denen in der Lufft, oder den</w:t>
        <w:br/>
        <w:t>eln mich fehre; weiters an die Fis</w:t>
        <w:br/>
        <w:t>den Wassern gedencke: und</w:t>
        <w:br/>
        <w:t>ch mit den Infectis oder den Thies</w:t>
        <w:br/>
        <w:t>die nur auf der Erde und im Wasser</w:t>
        <w:br/>
        <w:t>n oder kriechen, die ganze Materie</w:t>
        <w:br/>
        <w:t>liesse. Nach deren Endigung sollen</w:t>
        <w:br/>
      </w:r>
      <w:r>
        <w:rPr>
          <w:b/>
          <w:color w:val="DD2B05"/>
          <w:u w:val="single"/>
        </w:rPr>
        <w:t>inöfünfftige</w:t>
      </w:r>
      <w:r>
        <w:t xml:space="preserve"> die zwey übrige Reiche</w:t>
        <w:br/>
        <w:t>n, und von denen besondern Mate</w:t>
        <w:br/>
        <w:t>nichts vergessen werden.</w:t>
        <w:br/>
        <w:br/>
        <w:t>Hier hat Er also die ganze Einthei</w:t>
        <w:br/>
        <w:t>dieser Dinge, welche sonsten, wenn</w:t>
        <w:br/>
        <w:t>fie ausführlich behandeln wolte,</w:t>
        <w:br/>
        <w:t xml:space="preserve">e weitlaufftige Bücher </w:t>
      </w:r>
      <w:r>
        <w:rPr>
          <w:b/>
          <w:color w:val="DD2B05"/>
          <w:u w:val="single"/>
        </w:rPr>
        <w:t>erfodertenweiß</w:t>
      </w:r>
      <w:r>
        <w:br/>
        <w:t>sie nicht bürger, auch nicht</w:t>
        <w:br/>
        <w:t>cher, bey Ermangelung anderer</w:t>
        <w:br/>
        <w:t>gänger und guter Bücher zu faſſen. '</w:t>
        <w:br/>
        <w:t>Ift sie nicht nach Seinem Guato und delicate</w:t>
        <w:br/>
        <w:t>Humeur abgefasset: so bittelei</w:t>
        <w:br/>
        <w:t>ner Einfalt hierinnen das Wort zu reden,</w:t>
        <w:br/>
        <w:t>und zu glauben, daß dennoch abey</w:t>
        <w:br/>
        <w:t>nicht unterlassen werde, Ihme auch, in</w:t>
        <w:br/>
        <w:t>diesen Stück einiges Vergnügen zu ges</w:t>
        <w:br/>
        <w:t>ben.</w:t>
        <w:br/>
        <w:br/>
        <w:t>Von dem Land-oder Erd Thieren Bie ec</w:t>
        <w:br/>
        <w:t>nun anzufangen, welche Füsse haben und Thiere</w:t>
        <w:br/>
        <w:t>gehen können, so weiß ich gar wohl,</w:t>
        <w:br/>
        <w:t>was sonsten die Gelehrte, als Gesnerus,</w:t>
        <w:br/>
        <w:t>Franzius, Aldrovandus und andere, vor,</w:t>
        <w:br/>
        <w:t>eine Eintheilung unter denenselben mas</w:t>
        <w:br/>
        <w:t>chen. Ich achte aber solche hier darum</w:t>
        <w:br/>
        <w:t>undöthig in acht zu nehmen, weil keine</w:t>
        <w:br/>
        <w:t>speciale Historie der Thiere, vermeynet</w:t>
        <w:br/>
        <w:t>zu verfertigen; sondern ich bin nur Wil</w:t>
        <w:br/>
        <w:t>lens Ihm anzuzeigen, welche Thiere an</w:t>
        <w:br/>
        <w:t>und um dieses Vorgebürge der guten</w:t>
        <w:br/>
        <w:t>Hoffnung anzutreffen ; worinnen sie von</w:t>
        <w:br/>
        <w:t>denen unsrigen unterschieden: und kürz</w:t>
        <w:br/>
        <w:t>lich der Warheit gemäß anzudeuten was</w:t>
        <w:br/>
        <w:t>etwan andere, durch blossen hören sagen,</w:t>
        <w:br/>
        <w:t>verleitet, oder aber aus ungewisser Nach</w:t>
        <w:br/>
        <w:t>richt verführet, unwahres davon ges</w:t>
        <w:br/>
        <w:t>schrieben haben.</w:t>
        <w:br/>
        <w:br/>
        <w:t>A. B. C.</w:t>
        <w:br/>
        <w:t>Diesem nach werde ich mich an feine Sollen</w:t>
        <w:br/>
        <w:t>fernere Neben-Eintheilung ehren, fon nach ben</w:t>
        <w:br/>
        <w:t>dern meinem eigenen einfältigen Sinn borgend</w:t>
        <w:br/>
        <w:t>folgen, und Ihm ordentlich nach dem 4. men wer</w:t>
        <w:br/>
        <w:t>B. C. die Thiere vorstellen, sie mögen den.</w:t>
        <w:br/>
        <w:t>gleich alleine auf der Erden Haus-halten,</w:t>
        <w:br/>
        <w:t>oder aber sich auch zugleich in den</w:t>
        <w:br/>
        <w:t>Wassern verbergen, das ist: wenn sie</w:t>
        <w:br/>
        <w:t>schon Amphibia find, und in beyden Eles</w:t>
        <w:br/>
        <w:t>enten vnversehret und umbeschädiget le</w:t>
        <w:br/>
        <w:t>ben können, woferne anders bey einem</w:t>
        <w:br/>
        <w:t>jeden Buchstaben eines oder mehrere an</w:t>
        <w:br/>
        <w:t>zutreffen. Solte ich einige Buchstaben</w:t>
        <w:br/>
        <w:t>und einige darunter gehörige Thiere</w:t>
        <w:br/>
        <w:t>aussen lassen, so geschiehet es bloß das</w:t>
        <w:br/>
        <w:t>rum, weil ich derderselbigen bereits in des</w:t>
        <w:br/>
        <w:t>nen vorhergehenden Briefen weit-läufftig</w:t>
        <w:br/>
        <w:t>gedacht, und also ihre Beschreibung hier</w:t>
        <w:br/>
        <w:t>zu wiederholen undöthig ist. Ich lebe</w:t>
        <w:br/>
        <w:t>hierbey der ungezweifelten Hoffnung,</w:t>
        <w:br/>
        <w:t>Er werde sich diesen einfältigen Vortrag</w:t>
        <w:br/>
        <w:t>gefallen laffen, und die teutsche Benen</w:t>
        <w:br/>
        <w:t>nung der lateinischen oder fremden vors</w:t>
        <w:br/>
        <w:t>ziehen, welche allezeit mit hinzu gef</w:t>
        <w:br/>
        <w:t>get.</w:t>
        <w:br/>
        <w:br/>
        <w:t>Es wird dannenhero wohl erstlich von Bon ben</w:t>
        <w:br/>
        <w:t xml:space="preserve">den Affen gesaget werden müssen, daß dies </w:t>
      </w:r>
      <w:r>
        <w:rPr>
          <w:b/>
          <w:color w:val="DD2B05"/>
          <w:u w:val="single"/>
        </w:rPr>
        <w:t>affenselbige</w:t>
      </w:r>
      <w:r>
        <w:br/>
        <w:t>um und bey dem Vorgebürge der</w:t>
        <w:br/>
        <w:t>guten Hoffnung nicht gefunden werden,</w:t>
        <w:br/>
        <w:t>woferne man die eigentliche Affen allein</w:t>
        <w:br/>
        <w:t>unter dieser Benennung will verstanden</w:t>
        <w:br/>
        <w:t>haben. Denn diese sollen sich laut an</w:t>
        <w:br/>
        <w:t>derer Beschreibung weit tieffer in dem</w:t>
        <w:br/>
        <w:t>Lane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167.txt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Erfer Theil. XI. Brief. 2c.</w:t>
        <w:br/>
        <w:br/>
        <w:t>Lande aufhalten, wie sie denn auf der</w:t>
        <w:br/>
        <w:t>Inful Mauritius und an andern Africa</w:t>
        <w:br/>
        <w:t>mischen, ingleichen auch Asiatischen und</w:t>
        <w:br/>
        <w:t xml:space="preserve">America </w:t>
      </w:r>
      <w:r>
        <w:rPr>
          <w:b/>
          <w:color w:val="DD2B05"/>
          <w:u w:val="single"/>
        </w:rPr>
        <w:t>ifchenDertern</w:t>
      </w:r>
      <w:r>
        <w:t xml:space="preserve"> überflüssig anges</w:t>
        <w:br/>
        <w:t>troffen, und gefangen werden. Nichts des</w:t>
        <w:br/>
        <w:t>stoweniger trifft man daselbst eine Art</w:t>
        <w:br/>
        <w:t>der Affen, nemlich der Bafianen sehr</w:t>
        <w:br/>
        <w:t>überflüssig an; von denen eines und das</w:t>
        <w:br/>
        <w:t>andere vorstellig machen will.</w:t>
        <w:br/>
        <w:br/>
        <w:t>Diese Art der Affen nun, welche die</w:t>
        <w:br/>
        <w:t>Holländer Bafianen, die Lateiner und</w:t>
        <w:br/>
        <w:t>andere Beschreiber der Thiere, Cynocephalus,</w:t>
        <w:br/>
        <w:t>die Italianer Babine, die Frans</w:t>
        <w:br/>
        <w:t>Busen Babilons, und die Hottentotten</w:t>
        <w:br/>
        <w:t>Chaxuma nennen, trifft man hier</w:t>
        <w:br/>
        <w:t>vielmehr als in Abyssinien oder anders</w:t>
        <w:br/>
        <w:t>wo an, wie hernach soll gezeuget wers</w:t>
        <w:br/>
        <w:t>den.</w:t>
        <w:br/>
        <w:br/>
        <w:t>Gesnerus, Cludius und andere, setzen</w:t>
        <w:br/>
        <w:t>sie darum unter die vielerley Gattungen</w:t>
        <w:br/>
        <w:t>der Meer Katzen, weil sie längere Hals</w:t>
        <w:br/>
        <w:t>re und einen langen Schwanz haben,</w:t>
        <w:br/>
        <w:t>ob sie schon in allen andern Stücken den</w:t>
        <w:br/>
        <w:t>andern Affen gleich kommen. Franzius</w:t>
        <w:br/>
        <w:t>aber und fein Continuator, Johann Cyprianus</w:t>
        <w:br/>
        <w:t>arianus P. I. p. 278. &amp; P. II. pag. 505rechnen</w:t>
        <w:br/>
        <w:t>sie unter die gemeine Affen, weil</w:t>
        <w:br/>
        <w:t>fie feinen langen Schwanz haben sollen,</w:t>
        <w:br/>
        <w:t>ob sie gleich sonsten grösser, stärcker,</w:t>
        <w:br/>
        <w:t>fühler und fruchtbarer seyn. Daß sie</w:t>
        <w:br/>
        <w:t>aber über diese erst gedachte Eigenschafft</w:t>
        <w:br/>
        <w:t>ten auch einen langen Schwanz haben,</w:t>
        <w:br/>
        <w:t>davon sind mir mehr als tausend Stus</w:t>
        <w:br/>
        <w:t>de derselben unter Augen gekommen:</w:t>
        <w:br/>
        <w:t>und habe ich selbsten etliche derselbigen</w:t>
        <w:br/>
      </w:r>
      <w:r>
        <w:rPr>
          <w:b/>
          <w:color w:val="DD2B05"/>
          <w:u w:val="single"/>
        </w:rPr>
        <w:t>maflacriren</w:t>
      </w:r>
      <w:r>
        <w:t xml:space="preserve"> helffen, wenn sie sich uns</w:t>
        <w:br/>
        <w:t>herstunden in die Gärten und Weins</w:t>
        <w:br/>
        <w:t>berge zu lauffen, daselbsten grossen</w:t>
        <w:br/>
        <w:t>Schaden zu thun, und dem Landmann</w:t>
        <w:br/>
        <w:t>feine Früchte zu stehlen, wie alsobald soll</w:t>
        <w:br/>
        <w:t>gesaget worden.</w:t>
        <w:br/>
        <w:br/>
        <w:t>Der Kopff ist einem Hunds Kopff</w:t>
        <w:br/>
        <w:t>ziemlich ähnlich, ob gleich der übrige Leib</w:t>
        <w:br/>
        <w:t>von der Gestalt eines Menschen nicht weit</w:t>
        <w:br/>
        <w:t>abweichet; inmassen sie wie ein Mensch</w:t>
        <w:br/>
        <w:t>aufrecht und sehr schnell gehen können.</w:t>
        <w:br/>
        <w:t>Sie haben lange Aschen graue Haare ets</w:t>
        <w:br/>
        <w:t>wan als ein Wolff: und geben dahero eis</w:t>
        <w:br/>
        <w:t>nen sehr breßlichen, wilden und rauhen</w:t>
        <w:br/>
        <w:t>Anblick. Sie haben auch grössere,</w:t>
        <w:br/>
        <w:t>härtere und scharffer Zähne als ein</w:t>
        <w:br/>
        <w:t>Hund, mit welchen fie gar üble Bisse</w:t>
        <w:br/>
        <w:t>thun, indem sie damit durch Haut und</w:t>
        <w:br/>
        <w:t>Fleisch wie ein Scheer Messer schneid</w:t>
        <w:br/>
        <w:t>den. Ich habe vielfältig gesehen, daß,</w:t>
        <w:br/>
        <w:t>wenn man einen Hund an sie gehehet,</w:t>
        <w:br/>
        <w:t>und sie zu verjagen gesuchet felbinger nies</w:t>
        <w:br/>
        <w:t>malen umbeschädiget von ihnen gekom</w:t>
        <w:br/>
        <w:t>men: sondern offtmals mit 6. 7. und</w:t>
        <w:br/>
        <w:t>mehr grossen und langen Wunden bes</w:t>
        <w:br/>
        <w:t>zeichnet worden, in welche man zween</w:t>
        <w:br/>
        <w:t>Finger legen können; ja wenn er nicht</w:t>
        <w:br/>
        <w:t>von andern Hunden, die auch darzu ges</w:t>
        <w:br/>
        <w:t>kommen, oder aber von dazu kommenden</w:t>
        <w:br/>
        <w:t>Menschen wäre entsetzet worden: so hátte</w:t>
        <w:br/>
        <w:t>er wohl gar das Leben darüber einbissen</w:t>
        <w:br/>
        <w:t>müssen.</w:t>
        <w:br/>
        <w:br/>
        <w:t>"Gleichwohl ist sich zu verwundern,</w:t>
        <w:br/>
        <w:t>daß ein Hund, der einmal darbey gewest</w:t>
        <w:br/>
        <w:t>sen, und die scharffe Bafians: Záhne ge</w:t>
        <w:br/>
        <w:t>füllet, dadurch nicht abgeschreckt wird;</w:t>
        <w:br/>
        <w:t>sondern vielmehr ben erster Gelegenheit</w:t>
        <w:br/>
        <w:t>auf seinen Feind, unerachtet derselbe</w:t>
        <w:br/>
        <w:t>grösser und stärcker ist, als er, nur desto</w:t>
        <w:br/>
        <w:t>hefftiger andringet, und ihn so lange mit</w:t>
        <w:br/>
        <w:t>Blaffen aufhält, den Weg vertritt, und</w:t>
        <w:br/>
        <w:t>zum Still stehen zwinget, biß er einen</w:t>
        <w:br/>
        <w:t>Entfaz annähern siehet: alsdenn aber</w:t>
        <w:br/>
        <w:t>denselben so hefftig anfallet, daß er der</w:t>
        <w:br/>
        <w:t>Gewalt nachgeben, und sein Leben dar</w:t>
        <w:br/>
        <w:t>über einbissen muß.</w:t>
        <w:br/>
        <w:br/>
        <w:t>Ihre vordere und hintere Pfoten</w:t>
        <w:br/>
        <w:t>kommen mit denen Menschen Händen</w:t>
        <w:br/>
        <w:t>und Füssen ziemlich überein, dieweil sie</w:t>
        <w:br/>
        <w:t>denen menschlichen ganz gleichförmig f</w:t>
        <w:br/>
        <w:t>sind; an denen hintern aber finden sich</w:t>
        <w:br/>
        <w:t>Zehen, die gleichfals mit den Menschen</w:t>
        <w:br/>
        <w:t>Záhen überein kommen. So haben</w:t>
        <w:br/>
        <w:t>auch die Weiblein nicht nur ihre beyde</w:t>
        <w:br/>
        <w:t>Brüste vorne auf der Brust, und gerade</w:t>
        <w:br/>
        <w:t>zwischen den vordern Pfoten; sondern</w:t>
        <w:br/>
        <w:t>sie haben auch über dieses die Menstrua</w:t>
        <w:br/>
        <w:t>mit diesem Geschlecht gemein, wie ich</w:t>
        <w:br/>
        <w:t>selbsten zu unterschiedlichen malen defes</w:t>
        <w:br/>
        <w:t>hen habe.</w:t>
        <w:br/>
        <w:br/>
        <w:t>Die Klauen an allen vier Pfoten</w:t>
        <w:br/>
        <w:t>sind sehr scharff, und zu ihrer Defension</w:t>
        <w:br/>
        <w:t>nachdrücklich geschickt, mit welchem sie</w:t>
        <w:br/>
        <w:t>einem Hunde auch ziemlichen Schaden</w:t>
        <w:br/>
        <w:t>zufügen, und die Haut durchschneiden</w:t>
        <w:br/>
        <w:t>können. Es ist an dem ganzen Leib</w:t>
        <w:br/>
        <w:t>alles mit Haaren bewachsen: der Hin</w:t>
        <w:br/>
        <w:t>tern aber gang kahl, glatt und mit Blut</w:t>
        <w:br/>
        <w:t>Farbe also untermischet und amestris</w:t>
        <w:br/>
        <w:t>chen, als ob die Haut abgestreift</w:t>
        <w:br/>
        <w:t>wáre. Ben den Männlein ist das</w:t>
        <w:br/>
        <w:t>Männliche oder Geburts Glied gleich</w:t>
        <w:br/>
        <w:t>sam von Natur beschnitten, und zeiget</w:t>
        <w:br/>
        <w:t>sich selbiges meistentheils allzeit bloß,</w:t>
        <w:br/>
        <w:t>auch in solcher Grosse, daß sich darüber</w:t>
        <w:br/>
        <w:t>zu verwundern ist; bey den Weiblein</w:t>
        <w:br/>
        <w:t>aber hangen die pudenda meist allezeit</w:t>
        <w:br/>
        <w:t>zum Leibe heraus.</w:t>
        <w:br/>
        <w:br/>
        <w:t>Weil sie nun nach der ausserlichen</w:t>
        <w:br/>
        <w:t>Gestalt, den Menschen so ziemlich</w:t>
        <w:br/>
        <w:t>gleich fommen, so haben die Attento</w:t>
        <w:br/>
        <w:t>ten von diesen Bafianen eine absonderl</w:t>
        <w:br/>
        <w:t>che Meynung, indem sie glauben, als fo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168.txt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2c.</w:t>
        <w:br/>
        <w:br/>
        <w:t>elbige Menschen waren, die darum</w:t>
        <w:br/>
        <w:t>icht reden wollen, weil sie sonsten, wie</w:t>
        <w:br/>
        <w:t>, auch arbeiten müsten; welches aber,</w:t>
        <w:br/>
        <w:t>ie inskünftige wird gesaget werden,</w:t>
        <w:br/>
        <w:t>ine Arbeit ben ihnen heissen mag: da</w:t>
        <w:br/>
        <w:t>och von Natur feine verständige oder</w:t>
        <w:br/>
        <w:t>etliche Aussprache bey ihnen zu finden</w:t>
        <w:br/>
        <w:t>id anzutreffen ist. Denn wenn sie einand</w:t>
        <w:br/>
        <w:t>r zuruffen oder ein Zeichen geben</w:t>
        <w:br/>
        <w:t>ollen, geschiehet solches durch einen</w:t>
        <w:br/>
        <w:t>verständlichen Achren, welcher einen</w:t>
        <w:br/>
        <w:t>bármlichen und wiederschallenden Wie</w:t>
        <w:br/>
        <w:t xml:space="preserve">erhall von sich </w:t>
      </w:r>
      <w:r>
        <w:rPr>
          <w:b/>
          <w:color w:val="DD2B05"/>
          <w:u w:val="single"/>
        </w:rPr>
        <w:t>giebetGleichwohl</w:t>
      </w:r>
      <w:r>
        <w:br/>
        <w:t>ist sich zu verwundern,</w:t>
        <w:br/>
        <w:t>ß fie erbármlich áchgen, feuffzen und</w:t>
        <w:br/>
        <w:t>einen können, wenn man ihnen nach</w:t>
        <w:br/>
        <w:t>m Leben trachtet, und sie mit Hunden</w:t>
        <w:br/>
        <w:t>dt hegen, oder aber mit Brüdeln todt</w:t>
        <w:br/>
        <w:t>lagen will; wie ich selbsten vielfältig,</w:t>
        <w:br/>
        <w:t>ch niemaln ohne innerliche Regung</w:t>
        <w:br/>
        <w:t>ad Erbarmung angesehen und gehäret</w:t>
        <w:br/>
        <w:t>be, wenn sie in den Gärten oder</w:t>
        <w:br/>
        <w:t>Beinbeugen angetroffen und getödtet</w:t>
        <w:br/>
        <w:t>erden; wie bald hernach durch ein deut</w:t>
        <w:br/>
        <w:t>hes Erempel soll bezeuget werden.</w:t>
        <w:br/>
        <w:br/>
        <w:t>Ihre Speise und Lebens Unterhalt</w:t>
        <w:br/>
        <w:t>deffend, so weiß ich nicht, habe auch</w:t>
        <w:br/>
        <w:t>malen davon gehöret, daß sie Fische</w:t>
        <w:br/>
        <w:t>gen und selbige offen, wie Geierus</w:t>
        <w:br/>
        <w:t>seinem Brief des Königs in Abyssinien</w:t>
        <w:br/>
        <w:t>haupten will. Auch fan ich nicht fas</w:t>
        <w:br/>
        <w:t>daß sie Wildbrett, als Gemsen,</w:t>
        <w:br/>
        <w:t>affel Ochfen c. fangen, elbige ers</w:t>
        <w:br/>
        <w:t>gen, und mit ihren scharffen Klauen</w:t>
        <w:br/>
        <w:t>Stücken zertheilen, solches Fleisch</w:t>
        <w:br/>
        <w:t>nach an der Sonne braten, und</w:t>
        <w:br/>
        <w:t>wie eben gedachter Geierus</w:t>
        <w:br/>
        <w:t>giebet. Dieses aber ist mir fehr</w:t>
        <w:br/>
        <w:t>hl bewust, daß sie ungekocht oder</w:t>
        <w:br/>
        <w:t>hes Fleisch, gefolglich auch Fische gar</w:t>
        <w:br/>
        <w:t>ht offen, wohl aber, wenn es wohl zus</w:t>
        <w:br/>
        <w:t>richtet und gebraten ist.</w:t>
        <w:br/>
        <w:br/>
        <w:t>Denn davon sind mir viele Erempel</w:t>
        <w:br/>
        <w:t>wust, daß bey den Reisenden und an</w:t>
        <w:br/>
        <w:t>en, als Holzhauern, Steinbrechen</w:t>
        <w:br/>
        <w:t>6 andern, wenn sie ihre mitgenommen</w:t>
        <w:br/>
        <w:t>Speisen, die sie in einer Ranzen auf</w:t>
        <w:br/>
        <w:t>Budel-getragen, abgelegen, und</w:t>
        <w:br/>
        <w:t>weder ihre Arbeit verrichtet, oder</w:t>
        <w:br/>
        <w:t>er sich ein wenig zu schlaffen oder aus</w:t>
        <w:br/>
        <w:t>ruhen, niedergeleget, oder gesetzet ha</w:t>
        <w:br/>
        <w:t>n, die Bafianen sich heimlich und anmercket</w:t>
        <w:br/>
        <w:t>hinzu geschlichen, die Ran</w:t>
        <w:br/>
        <w:t>n ganz leise eröffnet, die Speisen her</w:t>
        <w:br/>
        <w:t>genommen, und mit Zurücklassung</w:t>
        <w:br/>
        <w:t>Rangen, die Flucht auf einen etwas</w:t>
        <w:br/>
        <w:t>ernten Stein Felfen genommen, all</w:t>
        <w:br/>
        <w:t>rten aber erst einen lauten Schrey</w:t>
        <w:br/>
        <w:t>von sich gegeben und sie gleichsam ausg</w:t>
        <w:br/>
        <w:t>lachet haben. f</w:t>
        <w:br/>
        <w:t>Nicht allein aber Fleisch ist ihre Speis Wo</w:t>
        <w:br/>
        <w:t>ſe, als welches ihnen ohne Zweiffel nicht f</w:t>
        <w:br/>
        <w:t>alle Tage zu theil wird, sondern auch</w:t>
        <w:br/>
        <w:t>die Feld Garten und Baum-Früchte.</w:t>
        <w:br/>
        <w:br/>
        <w:t>Denn auf diese Bäume wissen sie sich meis</w:t>
        <w:br/>
        <w:t>soterlich und sehr behend zu verfügen. Vers</w:t>
        <w:br/>
        <w:t>stehen auch die Kerne aus denen mit Scham</w:t>
        <w:br/>
        <w:t>len umgebenen Früchten, als Aman</w:t>
        <w:br/>
        <w:t>deln, Eicheln, Nüssen, Castanien und</w:t>
        <w:br/>
        <w:t>andern, eben so behend und artig, als ein</w:t>
        <w:br/>
        <w:t>Eichhorn oder anderer gemeiner Affe</w:t>
        <w:br/>
        <w:t>zu nehmen, daß es eine Luft anzusehen,</w:t>
        <w:br/>
        <w:t>wenn sie nicht allzuviel derselben zur</w:t>
        <w:br/>
        <w:t>Stillung ihres hungrigen Appetir bend</w:t>
        <w:br/>
        <w:t>triget waren. In den Weinbergen</w:t>
        <w:br/>
        <w:t>wissen sie sich an den reiffen Wein Trau Traut</w:t>
        <w:br/>
        <w:t>ben so truncken zu fressen, daß es schei einen</w:t>
        <w:br/>
        <w:t>nen solte, man sehe einen Tromp Trun</w:t>
        <w:br/>
        <w:t>aus einem Wirtshause ges</w:t>
        <w:br/>
        <w:t>debole aus einem Wirtshause ges</w:t>
        <w:br/>
        <w:t>hen: dahero sind sie auch daselbst, weil sie</w:t>
        <w:br/>
        <w:t>entweder nicht, oder doch selten Hauffen Aerei</w:t>
        <w:br/>
        <w:t>weiß, sonder nur einzeln dahin kommen, be</w:t>
        <w:br/>
        <w:t>es sey daß ihnen etwa der Rausch nicht</w:t>
        <w:br/>
        <w:t>wohl bekommet, oder aber von andern</w:t>
        <w:br/>
        <w:t>vielleicht gestraffet wird, am leichtesten</w:t>
        <w:br/>
        <w:t>zu ertappen und zu tödten. Rauf</w:t>
        <w:br/>
        <w:t>Es fället mir hierbey ein, wie ich Dea</w:t>
        <w:br/>
        <w:t>einsmals mit Adam Dormanns, einem ech</w:t>
        <w:br/>
        <w:t>artigen und wohl gezogenen Knäblein von bebe</w:t>
        <w:br/>
        <w:t>7. Jahren, in den Weinberg feines von</w:t>
        <w:br/>
        <w:t>Heran Vaters S. T. Heran Nicolai Dormanns</w:t>
        <w:br/>
        <w:t>J. V. D. und berühmen Bürger</w:t>
        <w:br/>
        <w:t>meisters allhier, bin spatzieren gegangen;</w:t>
        <w:br/>
        <w:t>allwo das gedachte Söhnlein allezeit eine</w:t>
        <w:br/>
        <w:t>gute Ecke voraus lieffe, und die Wein</w:t>
        <w:br/>
        <w:t>Trauben kosten wolte. Ob ich ihm nun</w:t>
        <w:br/>
        <w:t>gleich wapnete, er solte es nicht thun,</w:t>
        <w:br/>
        <w:t>sondern bey mir bleiben; aus Beyforge,</w:t>
        <w:br/>
        <w:t>es möchten irgend ein oder mehrere Ba</w:t>
        <w:br/>
        <w:t>vianen hinter den Stöcken verborgen lies</w:t>
        <w:br/>
        <w:t>gen, und er denenselben nnvermerckt in</w:t>
        <w:br/>
        <w:t>die Augen kommen, oder auf den Leib</w:t>
        <w:br/>
        <w:t>lauffen: so halff doch alles mein Wars</w:t>
        <w:br/>
        <w:t>nen nichts, biß ihm endlich der Glaube</w:t>
        <w:br/>
        <w:t>in die Hände fam, und ein solches zottig</w:t>
        <w:br/>
        <w:t>tes Thier aufrecht gehend, nach ihm zu</w:t>
        <w:br/>
        <w:t>lieffe.</w:t>
        <w:br/>
        <w:br/>
        <w:t>Ware ich nun nicht gleich zugelaufen</w:t>
        <w:br/>
        <w:t>fen, und hatte das liebe Kind hinweg ge mit ein</w:t>
        <w:br/>
        <w:t>rissen, würde es Roth gehabt haben, Stock</w:t>
        <w:br/>
        <w:t>vnversehret von ihm hinweg zu kom</w:t>
        <w:br/>
        <w:t>men. Da mich aber dieses herliche Thier</w:t>
        <w:br/>
        <w:t>mit einem Stock in der Hand erblickele,</w:t>
        <w:br/>
        <w:t>nahm es alsobald die Flucht auf einen</w:t>
        <w:br/>
        <w:t>nahen, und gleich über den herum ges</w:t>
        <w:br/>
        <w:t>führten Graben, ſtehenden Baum, auf</w:t>
        <w:br/>
        <w:t>welchen es augenblicklich geklettert; und</w:t>
        <w:br/>
        <w:t>weil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169.txt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2c.</w:t>
        <w:br/>
        <w:br/>
        <w:t>weil ich den Mohren Sclaven rieff,</w:t>
        <w:br/>
        <w:t>welche unweit davon arbeiteten, und die</w:t>
        <w:br/>
        <w:t>Hunde mit zubringen verlangte ; sie auch</w:t>
        <w:br/>
        <w:t>alsobald nebst denen erwehnten Hunden</w:t>
        <w:br/>
        <w:t>anformen, gleichwohl aber dem Avian</w:t>
        <w:br/>
        <w:t>nicht anders als mit Werffen zukommen</w:t>
        <w:br/>
        <w:t>konten: so wurde er endlich, vielleicht</w:t>
        <w:br/>
        <w:t>weil ihm die hinauf geworffen Steine</w:t>
        <w:br/>
        <w:t>und Stöcke nicht wohl schmeckten, da</w:t>
        <w:br/>
        <w:t>burch gereizet, wieder herab zu klettern,</w:t>
        <w:br/>
        <w:t>und weiter über den Graben zu sprin</w:t>
        <w:br/>
        <w:t>gen.</w:t>
        <w:br/>
        <w:br/>
        <w:t>Weil er aber durch einen zuschiessen</w:t>
        <w:br/>
        <w:t>den Hund an den vorgehabten Sprung</w:t>
        <w:br/>
        <w:t>verhindert wurde: so fielen sie beyde in</w:t>
        <w:br/>
        <w:t>den gedachten tieff ausgelaufenen Gra</w:t>
        <w:br/>
        <w:t>ben hinab; und als sich endlich auch die</w:t>
        <w:br/>
        <w:t>erwehnte Sclaven dahin begeben: so mu</w:t>
        <w:br/>
        <w:t>ste er daselbst sein Leben, wiewohl unter</w:t>
        <w:br/>
        <w:t>vielen Aechten, Seufßen und Weinen</w:t>
        <w:br/>
        <w:t>endigen. Woben das wunderlichste</w:t>
        <w:br/>
        <w:t>war, daß ein starcker Sclav, welcher</w:t>
        <w:br/>
        <w:t>ihn mit einer Mist Gabel niederdrückte,</w:t>
        <w:br/>
        <w:t>und vom Beissen abhielte, dieweil die an</w:t>
        <w:br/>
        <w:t>bern alle aufhin losschlugen, mit erwehnet</w:t>
        <w:br/>
        <w:t>ter Mist Gabel, welche er auf seinen</w:t>
        <w:br/>
        <w:t>weichen Leib seßte, dennoch durch seine</w:t>
        <w:br/>
        <w:t>zottige Haut nicht hat durchstechen,</w:t>
        <w:br/>
        <w:t>noch ihn verwunden können.</w:t>
        <w:br/>
        <w:br/>
        <w:t>Inden Garten, wohin sie sehr offt,</w:t>
        <w:br/>
        <w:t>aber gar selten ohne geoffen Schaden</w:t>
        <w:br/>
        <w:t>kommen, sind sie denen darinnen befind:</w:t>
        <w:br/>
        <w:t>lichen Früchten sehr nachtheilig; aller</w:t>
        <w:br/>
        <w:t>massen sie nicht einzeln, wie in den Wein</w:t>
        <w:br/>
        <w:t>bergen, oder auf Obst Baumen anlaß</w:t>
        <w:br/>
        <w:t>gen: sonderndie finden sich hier gemeini</w:t>
        <w:br/>
        <w:t>lich in greffer Menge und offtermals</w:t>
        <w:br/>
        <w:t>bey etlichen hunderten ein. Denn sie kom</w:t>
        <w:br/>
        <w:t>men selten dahin, nur den gegenwärtigen</w:t>
        <w:br/>
        <w:t>Hunger zu stillen; sondern sie beaus</w:t>
        <w:br/>
        <w:t>hen sich auch eine gute Portion der das</w:t>
        <w:br/>
        <w:t>selbst befindlichen Früchte mit hinweg,</w:t>
        <w:br/>
        <w:t>und auf die höchsten Gipffel der Berge</w:t>
        <w:br/>
        <w:t>zu bringen, wie solches auch P. Tachart</w:t>
        <w:br/>
        <w:t>in seiner Samischen Reife pag. m. beglaubiget:</w:t>
        <w:br/>
        <w:t>gestalten sie sich erst in solche</w:t>
        <w:br/>
        <w:t>Ode zertheilen, daß rund um den ganz</w:t>
        <w:br/>
        <w:t>Begarten einige auf der Schild-Wacht</w:t>
        <w:br/>
        <w:t>tehen, und auf der Menschen Ankunfft</w:t>
        <w:br/>
        <w:t>ein wachsames Auge haben: auch, wenn</w:t>
        <w:br/>
        <w:t>aic jemand merden, alsobald einen lau</w:t>
        <w:br/>
        <w:t>ten Cru thuan muchsen</w:t>
        <w:br/>
        <w:t xml:space="preserve">die Schild-Wacht </w:t>
      </w:r>
      <w:r>
        <w:rPr>
          <w:b/>
          <w:color w:val="DD2B05"/>
          <w:u w:val="single"/>
        </w:rPr>
        <w:t>alsobestel</w:t>
      </w:r>
      <w:r>
        <w:br/>
        <w:t>let, so rücken die andere in gerader Linie</w:t>
        <w:br/>
        <w:t>dergestalt nacheinander fort, daß sie nicht</w:t>
        <w:br/>
        <w:t>nur in dem Garten zustehen kommen: son</w:t>
        <w:br/>
        <w:t>Dern auch in solcher Distanz von einander</w:t>
        <w:br/>
        <w:t>bleiben, daß einer dem andern das abgerissene</w:t>
        <w:br/>
        <w:t>füglich zuwerfen kan; wie denn</w:t>
        <w:br/>
        <w:t>diese Distanz zwischen zweyen und</w:t>
        <w:br/>
        <w:t>zweyen, ungefähr zehen Werck Schuhe F</w:t>
        <w:br/>
        <w:t>austráget. Wenn nun jemand kom</w:t>
        <w:br/>
        <w:t>met, der diese Garten Diebe in ihrer Ar</w:t>
        <w:br/>
        <w:t>beit verhindert: so reiffen sie alle daselbst</w:t>
        <w:br/>
        <w:t>befindliche Kurbisse, Gurken, Affer</w:t>
        <w:br/>
        <w:t>und andere Melonen, Granat-Aepffel</w:t>
        <w:br/>
        <w:t>und was noch sonsten darinnen anzutref</w:t>
        <w:br/>
        <w:t>fen ist, ab; werffen sie einander zu, und</w:t>
        <w:br/>
        <w:t>bringen sie also ausser dem Garten, eine br</w:t>
        <w:br/>
        <w:t>gute Strecke davon auf einen Hauffen</w:t>
        <w:br/>
        <w:t>zusammen; nachmals stellen sie sich von</w:t>
        <w:br/>
        <w:t>diesem Hauffen weiter fort in eben solcher</w:t>
        <w:br/>
        <w:t>Distanz, und reper ren dieses so offt, biß</w:t>
        <w:br/>
        <w:t>sie endlich in vorgedachter Seyhe und</w:t>
        <w:br/>
        <w:t>Ordnung, oben den Gipffel des Berges</w:t>
        <w:br/>
        <w:t>erreichet, und diese gestohlene Früchte</w:t>
        <w:br/>
        <w:t>in Sicherheit gebracht haben.</w:t>
        <w:br/>
        <w:br/>
        <w:t>Kommet aber jemand darzu, der sie m</w:t>
        <w:br/>
        <w:t>verhindert, so giebet die vorgedachte</w:t>
        <w:br/>
        <w:t xml:space="preserve">Schild-Wacht </w:t>
      </w:r>
      <w:r>
        <w:rPr>
          <w:b/>
          <w:color w:val="DD2B05"/>
          <w:u w:val="single"/>
        </w:rPr>
        <w:t>einenSchoen</w:t>
      </w:r>
      <w:r>
        <w:t xml:space="preserve"> von sich auf</w:t>
        <w:br/>
        <w:t>welchen sie alle davon lauffen, und die</w:t>
        <w:br/>
        <w:t>Früchte liegen lassen. Wobey denn sehr</w:t>
        <w:br/>
        <w:t>artig zu sehen ist, wie die Jungen den</w:t>
        <w:br/>
        <w:t>Alten alsobald auf den Rücken springen,</w:t>
        <w:br/>
        <w:t>damit sie nicht ertappet werden mögen;</w:t>
        <w:br/>
        <w:t>diese aber lauffen mit ihnen sehr schnell</w:t>
        <w:br/>
        <w:t>fort, und setzen sie nicht eher ab, biß sie</w:t>
        <w:br/>
        <w:t>sehen, daß sie nicht weiter verfolget wer</w:t>
        <w:br/>
        <w:t xml:space="preserve">den. Besiehet aber die </w:t>
      </w:r>
      <w:r>
        <w:rPr>
          <w:b/>
          <w:color w:val="DD2B05"/>
          <w:u w:val="single"/>
        </w:rPr>
        <w:t>aufgestelleteSchild</w:t>
      </w:r>
      <w:r>
        <w:t>-Wacht</w:t>
        <w:br/>
        <w:t>die Schanz, und giebet</w:t>
        <w:br/>
        <w:t>auf Annäherung der Menschen kein</w:t>
        <w:br/>
        <w:t>Zeichen, oder Schrey: so ist es un</w:t>
        <w:br/>
        <w:t>glaublich, wie sie dieselbe hernach, be</w:t>
        <w:br/>
        <w:t>wenn einige von ihnen verlohren gehen f</w:t>
        <w:br/>
        <w:t>und entweder todt geschossen oder ge</w:t>
        <w:br/>
        <w:t>schlagen worden, prügeln und zu</w:t>
        <w:br/>
        <w:t>todte ängstigen. Denn man höret bald</w:t>
        <w:br/>
        <w:t>darauf, wenn sie die Berge wieder er</w:t>
        <w:br/>
        <w:t>langet, ein entsetzliches Heulen und</w:t>
        <w:br/>
        <w:t>Wehe Geschrey; und wenn man ihnen</w:t>
        <w:br/>
        <w:t>nachgehet, so findet man insgemein</w:t>
        <w:br/>
        <w:t>einige todt, welche unfehlbar die nach</w:t>
        <w:br/>
        <w:t>laffiges Schild-Wache gewefen; welches</w:t>
        <w:br/>
        <w:t>mich gewiß von unvernünftigen Creatu</w:t>
        <w:br/>
        <w:t>ren Wunder-genommen, und auf vieler</w:t>
        <w:br/>
        <w:t>hand artige Gedancken gebracht hat.</w:t>
        <w:br/>
        <w:br/>
        <w:t>Hier könnte ich zwar viel Erempel</w:t>
        <w:br/>
        <w:t>anführen, die diese Erzehlung attam be</w:t>
        <w:br/>
        <w:t>weisen würden. Ich halte aber dafür,</w:t>
        <w:br/>
        <w:t>daß es unnoͤthig sey, weil alles ohnehin</w:t>
        <w:br/>
        <w:t>nur mehr als zu gewiß ist. Ich will das</w:t>
        <w:br/>
        <w:t>hero hier noch beifügen, daß, wenn ja ju</w:t>
        <w:br/>
        <w:t>ein alter Avian fein Junges verlieret, vi</w:t>
        <w:br/>
        <w:t>oder selber abwirfft, felsiges alsdenn</w:t>
        <w:br/>
        <w:t>mit Geiß oder Schaaf Milch kan erne</w:t>
        <w:br/>
        <w:t>wehret, und nachmals an statt eines</w:t>
        <w:br/>
        <w:t>Ketten Hundes gebrauchet werden.</w:t>
        <w:br/>
        <w:br/>
        <w:t>Ich habe selber sehr offt solche Ketten</w:t>
        <w:br/>
        <w:t>Uns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172.txt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Brief2c.</w:t>
        <w:br/>
        <w:br/>
        <w:t>Hunde gesehen, die eben so gute Wache,</w:t>
        <w:br/>
        <w:t>ls ein Hund vor dem Hause gehalten</w:t>
        <w:br/>
        <w:t>und niemand Fremdes in dasselbe gelas</w:t>
        <w:br/>
        <w:t>en haben. Denn affer dem, daß sie nim</w:t>
        <w:br/>
        <w:t>mer so heimlich werden, als ein anderer</w:t>
        <w:br/>
        <w:t>Affe: so find sie auch sehr zornig, also</w:t>
        <w:br/>
        <w:t>aß sie darüber rasend werden und meffium</w:t>
        <w:br/>
        <w:t>sich beissen, wenn man sie vexiren</w:t>
        <w:br/>
        <w:t>vill. Sie sind auch sehr hartnäckig und</w:t>
        <w:br/>
        <w:t>ang eigensinnig, deßwegen ihnen keines</w:t>
        <w:br/>
        <w:t>Weges jemalen zu trauen. Ferner sind</w:t>
        <w:br/>
        <w:t>e sehr unverschämt, und vielmehr als anere</w:t>
        <w:br/>
        <w:t>Thiere zur Geilheit geneigt, vor</w:t>
        <w:br/>
        <w:t>nehmlich mit vernünfftiges Creaturen</w:t>
        <w:br/>
        <w:t>der Weibs-Personen. "</w:t>
        <w:br/>
        <w:t>Dieses lettere zu beweisen, weil die</w:t>
        <w:br/>
        <w:t>Rügesachen allzumal von selbsten ganz</w:t>
        <w:br/>
        <w:t>ar sind, will ich nur ein einiges Erem</w:t>
        <w:br/>
        <w:t>el erzehlen, das sich Anno 1709. mit</w:t>
        <w:br/>
        <w:t>nem kleinem Magdchen zugetragen.</w:t>
        <w:br/>
        <w:br/>
        <w:t>ferdinandus Appel, ein ansehnlicher und</w:t>
        <w:br/>
        <w:t>iete mit Weib und Kindern, nach den</w:t>
        <w:br/>
        <w:t>armen Bad: und da er unter das Ges</w:t>
        <w:br/>
        <w:t>ire von Hottentotte Holland kam,</w:t>
        <w:br/>
        <w:t>uste alles, wegen des gefährlichen,</w:t>
        <w:br/>
        <w:t>einigten und gähen Weges von dem</w:t>
        <w:br/>
        <w:t>Sagen absteigen. Ein schwarzes</w:t>
        <w:br/>
        <w:t>Sclaven Kind von ungefähr 9. biß 10ahren,</w:t>
        <w:br/>
        <w:t>welches ein schwarzer Sclav</w:t>
        <w:br/>
        <w:t>it einer seiner Sklavinnen in seinem</w:t>
        <w:br/>
        <w:t>aufe erzeuget hatte, und mitreiset,</w:t>
        <w:br/>
        <w:t>eng nur ein wenig auf die Seite, um</w:t>
        <w:br/>
        <w:t>nen höflichen Abtritt zu nehmen; weil</w:t>
        <w:br/>
        <w:t>haber niemand etwas Böses besorge:</w:t>
        <w:br/>
        <w:t>so glaubte man, das Kind würde wohl</w:t>
        <w:br/>
        <w:t>ach und den Berg hinauf kommen, oder</w:t>
        <w:br/>
        <w:t>ereits voraus gegangen seyn, und von</w:t>
        <w:br/>
        <w:t>en Baumen nicht können gesehen wer</w:t>
        <w:br/>
        <w:t>en.</w:t>
        <w:br/>
        <w:br/>
        <w:t>Wie sie sich nun alle oben befand</w:t>
        <w:br/>
        <w:t>en, gleichwohl aber von dem Kind</w:t>
        <w:br/>
        <w:t>cats gesehen wurde, rieff man selbigem</w:t>
        <w:br/>
        <w:t>anfangs bey seinen Namen. Da es</w:t>
        <w:br/>
        <w:t>ine Antwort gab, feuchte man es etliche</w:t>
        <w:br/>
        <w:t>Stunden lang auf das allerfleissigiste:</w:t>
        <w:br/>
        <w:t>an fand aber weder das Kind, noch et:</w:t>
        <w:br/>
        <w:t>as von desselben Kleidern, aus wel</w:t>
        <w:br/>
        <w:t>en man hatte schliessen können, daß es</w:t>
        <w:br/>
        <w:t>on einem verschlingenden und zerreissen</w:t>
        <w:br/>
        <w:t>en Thiere, wäre umgebracht und auge</w:t>
        <w:br/>
        <w:t>essen worden. Es muste dahero gedach</w:t>
        <w:br/>
        <w:t>Appel feinen Weg ohne das Kind nur</w:t>
        <w:br/>
        <w:t>ortsetzen, weil hier auf den Gipffeln</w:t>
        <w:br/>
        <w:t>r Berge kein Lager: Laß noch einiges</w:t>
        <w:br/>
        <w:t>Bohn Haus anzutreffen war. Un</w:t>
        <w:br/>
        <w:t>dessen aber schickte er alsobald eine</w:t>
        <w:br/>
        <w:t>nie Challe oder Dorff Hottentotem</w:t>
        <w:br/>
        <w:t>maus; mit Befehl, sie solten das</w:t>
        <w:br/>
        <w:t>Kind, oder aber nur etwas von dessen.</w:t>
        <w:br/>
        <w:br/>
        <w:t>Kleidern suchen habhafft zu werden, wors</w:t>
        <w:br/>
        <w:t>aus man sehen möchte, wie es etwan</w:t>
        <w:br/>
        <w:t>dem armen Kinde ergangen. Uner</w:t>
        <w:br/>
        <w:t>achtet aber die Hottentotten zwey gan</w:t>
        <w:br/>
        <w:t>zer Tage in felbinger Gegend alles durch</w:t>
        <w:br/>
        <w:t>buchten, und nicht eher weg zukehren ges</w:t>
        <w:br/>
        <w:t>dachten, bevor sie entweder das Kind</w:t>
        <w:br/>
        <w:t>oder nur ein Stück von dessen Kleidern</w:t>
        <w:br/>
        <w:t>gefunden hatten: so war doch alles ihr</w:t>
        <w:br/>
        <w:t>Bemühen vergebens, inmassen man gar</w:t>
        <w:br/>
        <w:t>nichts weiter von demselben hat erneh</w:t>
        <w:br/>
        <w:t>men können. Woraus denn nachgehends</w:t>
        <w:br/>
        <w:t>geschlossen worden, es müsse dies</w:t>
        <w:br/>
        <w:t>fes elende Kind, vornehmlich weil es vie</w:t>
        <w:br/>
        <w:t>le Bafianen daselbst giebet, von einem</w:t>
        <w:br/>
        <w:t>derselben in eine Höhle seyn beschleppet</w:t>
        <w:br/>
        <w:t>worden, welcher es zu seinem Weibe bevon</w:t>
        <w:br/>
        <w:t>halte, und ernehret: wie denn sonsten Avi</w:t>
        <w:br/>
        <w:t>aus andern Erempeln ihre Geilheit mit</w:t>
        <w:br/>
        <w:t>Weibs-Personen bekandt ist. maß wor Böch</w:t>
        <w:br/>
        <w:t>Doch von den Bafianen genug. Ich Bon</w:t>
        <w:br/>
        <w:t>gehe vielmehr fort zu den Böcken, derer</w:t>
        <w:br/>
        <w:t>Africa sehr vielerley Arten und Gatten</w:t>
        <w:br/>
        <w:t>gen hat. Als da sind die zahmen Böcke,</w:t>
        <w:br/>
        <w:t>die Stein bunde blaue, Ems Taus</w:t>
        <w:br/>
        <w:t xml:space="preserve">cher und </w:t>
      </w:r>
      <w:r>
        <w:rPr>
          <w:b/>
          <w:color w:val="DD2B05"/>
          <w:u w:val="single"/>
        </w:rPr>
        <w:t>Klipspringer</w:t>
      </w:r>
      <w:r>
        <w:t xml:space="preserve"> Böcke, nebst</w:t>
        <w:br/>
        <w:t>noch andern mehr: von welchen allen un</w:t>
        <w:br/>
        <w:t>ter feinem eigenen Buchstaben etwas foll</w:t>
        <w:br/>
        <w:t>gesagt werden. fen</w:t>
        <w:br/>
        <w:t>Bon denen zahmen Böcken will ich Die</w:t>
        <w:br/>
        <w:t>nichts gedencken, weil sie mit den Dumen</w:t>
        <w:br/>
        <w:t>roͤmischen überein kommen; ausser daß sie wie t</w:t>
        <w:br/>
        <w:br/>
        <w:t>nicht so groß wie jene werden, und nicht fo ropa</w:t>
        <w:br/>
        <w:t>starck, oder besser zu sagen, gar nicht</w:t>
        <w:br/>
        <w:t>stincken. Sie haben auch dieses besonder,</w:t>
        <w:br/>
        <w:t>daß sie des Jahrs zweymal werffen, oder</w:t>
        <w:br/>
        <w:t>Junge bringen, welches mir von Eu</w:t>
        <w:br/>
        <w:t>roͤmischen nicht bewust ist. /dew</w:t>
        <w:br/>
        <w:t>Doch die binden und blauen Böcke, Bla</w:t>
        <w:br/>
        <w:t>weil sie von einem B. anfangen, müssen bech</w:t>
        <w:br/>
        <w:t>hier nothwendig angeführet, und fürg</w:t>
        <w:br/>
        <w:t>lich beschrieben werden. Von den</w:t>
        <w:br/>
        <w:t>blauen Bocken ist demnach zu wissen, daß</w:t>
        <w:br/>
        <w:t>fie eben die Gestalt haben als die zahmen</w:t>
        <w:br/>
        <w:t>Böcke: an Grösse aber übertreffen sie</w:t>
        <w:br/>
        <w:t>dieselbigen sehr weit, und geben einem</w:t>
        <w:br/>
        <w:t>Europäischen Hirschen darinnen nichts</w:t>
        <w:br/>
        <w:t>bevor. Ihre Haare, welche glatt und</w:t>
        <w:br/>
        <w:t>blau-glänzend find, liegen ziemlich gleich,</w:t>
        <w:br/>
        <w:t>eben als ob sie gestriegelt wären: dahero</w:t>
        <w:br/>
        <w:t>haben sie auch von diesen blauen Haaren</w:t>
        <w:br/>
        <w:t>ihre Benahm. So bald aber eine Ku Ben</w:t>
        <w:br/>
        <w:t>gel, oder etwas anders, als ein Hotten ar</w:t>
        <w:br/>
        <w:t>totts Wurf-spieß oder Hat ihnen heren</w:t>
        <w:br/>
        <w:t>das Leben benimmet, verschwindet die</w:t>
        <w:br/>
        <w:t>blaue Farbe, und werden die Haare</w:t>
        <w:br/>
        <w:t>ganz blaulecht-grau; welches mich muth</w:t>
        <w:br/>
        <w:t>massen heisset, daß die blaue Farbe, mit</w:t>
        <w:br/>
        <w:t>wel</w:t>
        <w:br/>
        <w:t>bl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173.txt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2c.</w:t>
        <w:br/>
        <w:br/>
        <w:t>elcher die Haare prangen, eine ganz</w:t>
        <w:br/>
        <w:t>emaue Verknüpfung mit ihrem Leben</w:t>
        <w:br/>
        <w:t>aben: und daß das warme Geblüth in</w:t>
        <w:br/>
        <w:t>en Adern und im Fleische, gar viel</w:t>
        <w:br/>
        <w:t>arzu contribulten müsse. A</w:t>
        <w:br/>
        <w:t>Der Barth unter dem untern Mau</w:t>
        <w:br/>
        <w:t>eist ziemlich lang, und stehet ihnen</w:t>
        <w:br/>
        <w:t>icht übel; hingegen die Hörner sind</w:t>
        <w:br/>
        <w:t>ach Properen fo gar groß nicht, als</w:t>
        <w:br/>
        <w:t>en andern grossen Böcken zu finden.</w:t>
        <w:br/>
        <w:br/>
        <w:t>Doch stehen sie zierlich auf dem Kopffe,</w:t>
        <w:br/>
        <w:t>and find Ring weise gleichsam gedrehet</w:t>
        <w:br/>
        <w:t>iß über die Helffte, als woselbst sie an</w:t>
        <w:br/>
        <w:t>angen sehr spießig zuzulauffen. Von Bei</w:t>
        <w:br/>
        <w:t>en sind sie ziemlich hoch gleichwohl</w:t>
        <w:br/>
        <w:t>ber also, daß sie mit dem ganzen Leibe</w:t>
        <w:br/>
        <w:t>ine nette Proporcion halten. Ihr Fleisch</w:t>
        <w:br/>
        <w:t>zwar wohlgeschmack, aber gar selten</w:t>
        <w:br/>
        <w:t>ett; dahero wird selbiges auch mehrens</w:t>
        <w:br/>
        <w:t>heils, weil es ziemlich trucken und man</w:t>
        <w:br/>
        <w:t>sonsten Wildpret genug haben kan, nur</w:t>
        <w:br/>
        <w:t>arum geschossen, daß man die Haut be</w:t>
        <w:br/>
        <w:t>omme; welche einer Hirsch Haut we</w:t>
        <w:br/>
        <w:t>Der an Güte noch an Grösse etwas nach</w:t>
        <w:br/>
        <w:t>giebet: und das Fleisch zur Hundes-Kost</w:t>
        <w:br/>
        <w:t>gebrauchen könne.</w:t>
        <w:br/>
        <w:br/>
        <w:t>Anno 1708. habe ich auf der Reise</w:t>
        <w:br/>
        <w:t>nach den warmen Bade, einen Tromp</w:t>
        <w:br/>
        <w:t>on zehen Stücken bey einander gesehen,</w:t>
        <w:br/>
        <w:t>sovon hernach einer ist erschossen, und</w:t>
        <w:br/>
        <w:t>mit defen Fleisch auf besagte Weise verFahren</w:t>
        <w:br/>
        <w:t>worden; nur daß dessen, mir zu</w:t>
        <w:br/>
        <w:t>gefallen, ein kleines Stücklein ist geblas</w:t>
        <w:br/>
        <w:t>en überreichet worden, an welchem ich</w:t>
        <w:br/>
        <w:t>uch den vorher bedeuteten Geschmack be</w:t>
        <w:br/>
        <w:t>vnden habe. Sonsten fan mit Wars</w:t>
        <w:br/>
        <w:t>heit sagen, daß mir dieses Thier allezeit</w:t>
        <w:br/>
        <w:t>aberaus schon in die Augen gefallen, weil</w:t>
        <w:br/>
        <w:t>Die blauen Haare dem Himmel blau, ziem</w:t>
        <w:br/>
        <w:t>ich gleich kommen. Es ist sehr mercks</w:t>
        <w:br/>
        <w:t>würdig, daß sich kein einiger jemalen an</w:t>
        <w:br/>
        <w:t>Dieser Seite der Hottentotte Hollandes</w:t>
        <w:br/>
        <w:t>schen Gebirge, und also nahe an dem</w:t>
        <w:br/>
        <w:t>Borgebirge sehen lasset; wovon ich nicht</w:t>
        <w:br/>
        <w:t>weiß, ob ihnen das daselbst befindliche</w:t>
        <w:br/>
        <w:t>Futter, oder aber das Wasser, oder</w:t>
        <w:br/>
        <w:t>auch sonsten etwas nicht anstehet; es</w:t>
        <w:br/>
        <w:t>wäre denn, daß man sagen wolte, sie was</w:t>
        <w:br/>
        <w:t>en von den vielen Schiessen verjaget</w:t>
        <w:br/>
        <w:t>vorden; welches aber schwerlich seyn</w:t>
        <w:br/>
        <w:t>an, weil nicht nur in ihrem Begird ih</w:t>
        <w:br/>
        <w:t>en eben so starck, als über den Bergen</w:t>
        <w:br/>
        <w:t>edwarts, nach dem Leben getrachtet</w:t>
        <w:br/>
        <w:t>vird: sondern auch darum, weil nach der</w:t>
        <w:br/>
        <w:t>Aussage der Hottentotten, und Ges</w:t>
        <w:br/>
        <w:t>tándniß der ältesten Europäer, welche</w:t>
        <w:br/>
        <w:t>bereits über 50. Jahre hier gewohnet</w:t>
        <w:br/>
        <w:t>feiner jemalen ist gesehen wors</w:t>
        <w:br/>
        <w:t>fen. als</w:t>
        <w:br/>
        <w:t>Der binden Böcke giebet es überall Bu</w:t>
        <w:br/>
        <w:t>sehr viele, welche ihre Benennung von B</w:t>
        <w:br/>
        <w:t>dem binden, roth, weiß und braun ver fle b</w:t>
        <w:br/>
        <w:t>mischten grossen Felden herhaben. Sie</w:t>
        <w:br/>
        <w:t>find bivar in eben der Grösse, und noch</w:t>
        <w:br/>
        <w:t>wohl etwas grösser, als die blauen Böcke;</w:t>
        <w:br/>
        <w:t>man sichet sie aber in weit grössere</w:t>
        <w:br/>
        <w:t>Menge und Hauffen-weiß beysammen,</w:t>
        <w:br/>
        <w:t>also, daß man mehrmalen etliche hun</w:t>
        <w:br/>
        <w:t>der derselben beieinander antrifft: wie</w:t>
        <w:br/>
        <w:t>ich denn selbsten Anno 1708. einem De</w:t>
        <w:br/>
        <w:t>Tromp von mehr denn 1000. Stücken f</w:t>
        <w:br/>
        <w:t>entgegen gekommen, welche sich auch auf</w:t>
        <w:br/>
        <w:t>ben meiner Annäherung gar nicht furcht an</w:t>
        <w:br/>
        <w:t>sam erzeiget, und davon gelauffen sind;</w:t>
        <w:br/>
        <w:t>sondern sie haben sich in eine richtige</w:t>
        <w:br/>
        <w:t>Schlacht Ordnung dahin gestellet, eis pa</w:t>
        <w:br/>
        <w:t>nen gleichsam zum Heer Führer voraus in</w:t>
        <w:br/>
        <w:t>vor ihnen verordnet, und mich, da sie en</w:t>
        <w:br/>
        <w:t>in doppelter Seyhe stunden, ohne die ge</w:t>
        <w:br/>
        <w:t>ringste Furcht vorbey reiten lassen. Es</w:t>
        <w:br/>
        <w:t>ware gar leicht gewesen, einen oder auch</w:t>
        <w:br/>
        <w:t>mehrere davon zu erschiessen, wenn nur</w:t>
        <w:br/>
        <w:t>etwas wäre bey der Hand gewesen, durch</w:t>
        <w:br/>
        <w:t>welches man die getödleten hätte wegs</w:t>
        <w:br/>
        <w:t>bringen können. nun</w:t>
        <w:br/>
        <w:t>Ihre Horner sind ein klein wenig hins b</w:t>
        <w:br/>
        <w:t>ter sich gebogen, etwan eines Schuhes her.</w:t>
        <w:br/>
        <w:br/>
        <w:t>hoch, und unten bey dem Kopffe gering</w:t>
        <w:br/>
        <w:t>gelt; die Enden aber lauffen oben von</w:t>
        <w:br/>
        <w:t>der Helffte an, ganz glatt und spießig zu.</w:t>
        <w:br/>
        <w:t>Der Barth ist sehr groß, und dunckel Ibr</w:t>
        <w:br/>
        <w:t>rother Farbe. Die Füße nehmen unter</w:t>
        <w:br/>
        <w:t>den Knien ein schwarzbraune Farbe</w:t>
        <w:br/>
        <w:t>an sich: sind nicht sehr dick, aber doch</w:t>
        <w:br/>
        <w:t>recht wohl proportionieret, und zierlich.</w:t>
        <w:br/>
        <w:br/>
        <w:t>Ihr Fleisch ist etwas drucken gleichwohl b</w:t>
        <w:br/>
        <w:t>aber sehr gut von Geschmack und anges</w:t>
        <w:br/>
        <w:t>nehm zu essen, vornemlich wenn es geblas</w:t>
        <w:br/>
        <w:t>ten, und mit ein wenig Speck durchs</w:t>
        <w:br/>
        <w:t>chen wird. Die Jungen dieser Böcke, b</w:t>
        <w:br/>
        <w:t>welche die Alten allezeit bey sich führen, s</w:t>
        <w:br/>
        <w:t>können gar leicht gefangen, mit Milch fan</w:t>
        <w:br/>
        <w:t>erzogen, und weiter mit andern zahmen</w:t>
        <w:br/>
        <w:t>Vich ernähret werden: doch wenn sie</w:t>
        <w:br/>
        <w:t>nachmals geschlachtet werden, schmecket</w:t>
        <w:br/>
        <w:t>ihr Fleisch nicht mehr so gar Wildbrets</w:t>
        <w:br/>
        <w:t>hafft, als wenn sie in dem wilden Felde</w:t>
        <w:br/>
        <w:t>groß worden waren. gen leid Tab</w:t>
        <w:br/>
        <w:t>Es ist allhier noch ein Bock anzutref Bo</w:t>
        <w:br/>
        <w:t>fen, welchem weder die Europäische Einstein</w:t>
        <w:br/>
        <w:t>wohner, noch auch die Hottentotten ei men</w:t>
        <w:br/>
        <w:t>nen besondern Namen zu geben wissen: Bef</w:t>
        <w:br/>
        <w:t>weil keiner von beyden Nationen weiß Fig</w:t>
        <w:br/>
        <w:t>unter welche Sorte er eigentlich solte ges</w:t>
        <w:br/>
        <w:t>hören, oder was vor ein Name ihm am</w:t>
        <w:br/>
        <w:t>füglichsten zukáme. Ich will aber doch</w:t>
        <w:br/>
        <w:t>desselben Gestalt, Grösse, und auferri</w:t>
        <w:br/>
        <w:t>ches Ansehen so viel möglich beschreiben,</w:t>
        <w:br/>
        <w:t>und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174.txt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Theil, XI. Brief. 2c.</w:t>
        <w:br/>
        <w:br/>
        <w:t>d Ihn die Benennung anheim stel</w:t>
        <w:br/>
        <w:t>Er ist etwas grösser als ein Hirsch,</w:t>
        <w:br/>
        <w:t>at einen sehr schönen, nach dem Leibe</w:t>
        <w:br/>
        <w:t>nd der Lange wohl proportionierten</w:t>
        <w:br/>
        <w:t>Kopff, darauf ungefehr 2. Schuh</w:t>
        <w:br/>
        <w:t>he runde, glatte, am Ende gleich</w:t>
        <w:br/>
        <w:t>nd spießig zulaufende gerade Hörner</w:t>
        <w:br/>
        <w:t>ehen, die oben etwan 2. Schuh weit</w:t>
        <w:br/>
        <w:t>on einander entfernet seyn. Der Barth</w:t>
        <w:br/>
        <w:t>nter dem Ober-Maul ist ziemlich lang,</w:t>
        <w:br/>
        <w:t>nd mit den Haaren der Haut gleichfor</w:t>
        <w:br/>
        <w:t>9, graulicht, doch etwas röthlecht un</w:t>
        <w:br/>
        <w:t>rmånget. Uber den ganzen Ruck</w:t>
        <w:br/>
        <w:t>rad lauffen ein weisser Strich, welcher</w:t>
        <w:br/>
        <w:t>ornen auf der Stirn, die weiß ist, an</w:t>
        <w:br/>
        <w:t>anget, und biß an den Schwanz</w:t>
        <w:br/>
        <w:t>fortwähret. Uber den vordern und</w:t>
        <w:br/>
        <w:t>intern Leib, das ist: über die Schulter</w:t>
        <w:br/>
        <w:t>Blätter und Hinter Backen, ingles</w:t>
        <w:br/>
        <w:t>Den über den hohlen Leib herunter,</w:t>
        <w:br/>
        <w:t>ruffen eben dergleichen weisse Stris</w:t>
        <w:br/>
        <w:t>De in gerader Linie herab, welche</w:t>
        <w:br/>
        <w:t>it dem über dem Rückgrad drey weisse</w:t>
        <w:br/>
        <w:t>breuze machen. Der Bauch ist unten</w:t>
        <w:br/>
        <w:t>weißlichter, als das übrige des Leibes.</w:t>
        <w:br/>
        <w:br/>
        <w:t>Die Beine find zwar ziemlich hoch, doch</w:t>
        <w:br/>
        <w:t>alten sie mit dem Leibe eine gar geschicks</w:t>
        <w:br/>
        <w:t>Proportion, weil derselbe auch groß</w:t>
        <w:br/>
        <w:t>nd ziemlich lang ist, also daß er in bey</w:t>
        <w:br/>
        <w:t>en noch etwas einen Hirschen übertrifft.</w:t>
        <w:br/>
        <w:t>Das Fleisch von diesen Böcken ist</w:t>
        <w:br/>
        <w:t>ar guten Geschmacks, und übertrifft an</w:t>
        <w:br/>
        <w:t>Delicatesse das Europäische Hirschens</w:t>
        <w:br/>
        <w:t>fleisch. Doch findet man sie in solcher</w:t>
        <w:br/>
        <w:t>Menge ben weiten nicht, als die binden,</w:t>
        <w:br/>
        <w:t>lauen oder andere Bocke. Das weibliche</w:t>
        <w:br/>
        <w:t>Geschlecht dieser Böcke ist so gar groß</w:t>
        <w:br/>
        <w:t>icht als das männliche, hat auch ganz</w:t>
        <w:br/>
        <w:t>and gar keine Hörner auf dem Kopffe,</w:t>
        <w:br/>
        <w:t>erachtet es sonst so wol nach der affers</w:t>
        <w:br/>
        <w:t>ichen Gestalt als in Ansehung des guten</w:t>
        <w:br/>
        <w:t>Geschmacks des Fleisches, dem mannli</w:t>
        <w:br/>
        <w:t>Hen in allen Stücken gleich kommende</w:t>
        <w:br/>
        <w:t>Büffel Ochsen, deren es hier</w:t>
        <w:br/>
        <w:t>ie Menge giebet, und welche die Latein</w:t>
        <w:br/>
        <w:t>er Bubalis, oder Bufalo, die Italia</w:t>
        <w:br/>
        <w:t>mer aber Bufalo, die Franzosen Bufies,</w:t>
        <w:br/>
        <w:t>and die Hottentotten Qu'Arahó nen</w:t>
        <w:br/>
        <w:t>en, gehören auch noch unter diesen</w:t>
        <w:br/>
        <w:t>Buchstaben; dahero etwas weniges von</w:t>
        <w:br/>
        <w:t>denenselben folgen soll: und zwar nur das</w:t>
        <w:br/>
        <w:t>enige, worinnen sie von denen Eurobischen</w:t>
        <w:br/>
        <w:t>Büffel Ochsen unterschieden</w:t>
        <w:br/>
        <w:t>ind, weil das übrige aus dem Genero,</w:t>
        <w:br/>
        <w:t>Franzio, Aldrovando, Bocharto, Haquino</w:t>
        <w:br/>
        <w:t>und andern, schon bekandt seyn</w:t>
        <w:br/>
        <w:t>vird.</w:t>
        <w:br/>
        <w:br/>
        <w:t>Sie sind weit greffer, als ein Teut. Hab</w:t>
        <w:br/>
        <w:t>scher, ja selbsten als ein Ungarischer</w:t>
        <w:br/>
        <w:t>Ochse und alhier sehr selten, oder besser</w:t>
        <w:br/>
        <w:t>zureden, gar nicht schwarz von Farbe, br</w:t>
        <w:br/>
        <w:t>wie in Italien; sondern bendel-roth, etwa</w:t>
        <w:br/>
        <w:t>als mit einer Nuß-Farbe angeris</w:t>
        <w:br/>
        <w:t>chen; ziemlich dick, starck und sehr schnell</w:t>
        <w:br/>
        <w:t>im Lauffen, auch sehr hart von Haut; hart</w:t>
        <w:br/>
        <w:t>welches man am besten erfahret, wenn</w:t>
        <w:br/>
        <w:t>man sie todt schiessen will, als wozu eine</w:t>
        <w:br/>
        <w:t>gute gezogene, und eine ziemliche grosse</w:t>
        <w:br/>
        <w:t>Kugel schiessende Büchse gehöret. Die</w:t>
        <w:br/>
        <w:t>Stirnast sehr hart, und stehen oben bey</w:t>
        <w:br/>
        <w:t>den Hörnern etwas draußlichte harte</w:t>
        <w:br/>
        <w:t>Haare: auch tråget er den Kopff wie ein</w:t>
        <w:br/>
        <w:t>anderer Ochse mercklich in der Höhe,</w:t>
        <w:br/>
        <w:t>und hält mit demseiben eine accurate Proportion.</w:t>
        <w:br/>
        <w:br/>
        <w:br/>
        <w:t>Die Horner find ungefähr einer que br</w:t>
        <w:br/>
        <w:t>ren Hand breit, auch noch wohl etwas verbreiter;</w:t>
        <w:br/>
        <w:t>frúmmen sich hinter den Ohren,</w:t>
        <w:br/>
        <w:t>und lauffen hinterwärts gegen den Res</w:t>
        <w:br/>
        <w:t>den zu, zusammen: doch so, daß sie mit</w:t>
        <w:br/>
        <w:t>denen fast aneinander fressenden dusser</w:t>
        <w:br/>
        <w:t>sten Opizen der Hörner, bey nahe einen</w:t>
        <w:br/>
        <w:t>Neumond vorzustellen scheinen, der</w:t>
        <w:br/>
        <w:t>nach dem ersten Viertheil zueilet. Sie</w:t>
        <w:br/>
        <w:t>sind schwärzlicht von Farbe, und kom</w:t>
        <w:br/>
        <w:t>met im übrigen ein solcher Büffel-Ochse</w:t>
        <w:br/>
        <w:t>mit einem andern Ochsen ziemlich über</w:t>
        <w:br/>
        <w:t>ein, wenn man nur, wie schon gesaget</w:t>
        <w:br/>
        <w:t>die Grösse ausnehmen, und das Fleisch</w:t>
        <w:br/>
        <w:t>von diesem, sich etwas grob-dachtiger</w:t>
        <w:br/>
        <w:t>auch magerer als von einem gemeinen</w:t>
        <w:br/>
        <w:t>Ochsen, vorstellen will.</w:t>
        <w:br/>
        <w:br/>
        <w:t>Wenn ein solcher Büffel-Ochse ir. Sin fabr</w:t>
        <w:br/>
        <w:t>biliret oder böse gemachet wird, welches Thi</w:t>
        <w:br/>
        <w:t>man durch die rothe Farbe, und durch</w:t>
        <w:br/>
        <w:t>hefftigen Nachstellen auch durch Schief</w:t>
        <w:br/>
        <w:t>sen nach ihn gar leicht zu wege bringen</w:t>
        <w:br/>
        <w:t>kan, so ist man seines Lebens nicht wohl</w:t>
        <w:br/>
        <w:t>sicher: massen er sehr hefftig zu brüllen,</w:t>
        <w:br/>
        <w:t>mit denen Füssen zu stampfen, und ents</w:t>
        <w:br/>
        <w:t>faßlich zu scharren, über dieses sehr schnell</w:t>
        <w:br/>
        <w:t>zu lauffen, und in Summa nichts zu</w:t>
        <w:br/>
        <w:t>verschonen anfänget, wenn ihm auch</w:t>
        <w:br/>
        <w:t>gleich noch so viel gewaffnete Menschen,</w:t>
        <w:br/>
        <w:t>und andere Sachen entgegen stünden. heit</w:t>
        <w:br/>
        <w:t>Er springet durch Feuer, Wasser,</w:t>
        <w:br/>
        <w:t>und alles, was seiner Muth entgegen Bey</w:t>
        <w:br/>
        <w:t>kommet. Wie ich denn weiß, daß eins nem</w:t>
        <w:br/>
        <w:t>sten einer von unterschiedlichen jungen fet</w:t>
        <w:br/>
        <w:t>Bürgern an diesem Vorgebürge gesaget,</w:t>
        <w:br/>
        <w:t>und biß an den so genannten Wasser</w:t>
        <w:br/>
        <w:t>Platz getrieben worden. Als er nun</w:t>
        <w:br/>
        <w:t>sahe, daß kein anders Durchkommen</w:t>
        <w:br/>
        <w:t>wäre, er müste denn in das Wasser we</w:t>
        <w:br/>
        <w:t>springen, oder durch den Hauffen sehen: eine</w:t>
        <w:br/>
        <w:t>fo sprang er auf einen, in einem rothen sche</w:t>
        <w:br/>
        <w:t>Kamisol zu, und trieb denselben erst in</w:t>
        <w:br/>
        <w:t>Das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175.txt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2c.</w:t>
        <w:br/>
        <w:br/>
        <w:t>Wasser: weil aber dieser wohl</w:t>
        <w:br/>
        <w:t>dimmen konte, ſo verfolgte er</w:t>
        <w:br/>
        <w:t>in das Affer, und schwamm ihm</w:t>
        <w:br/>
        <w:t>5. Da aber dieser einmal unter-taus</w:t>
        <w:br/>
        <w:t>e, und er ihn aus dem Gesichte vers</w:t>
        <w:br/>
        <w:t>, schwamme er fort, und wolte den</w:t>
        <w:br/>
        <w:t>ven, der über drey Meilen breit ist,</w:t>
        <w:br/>
        <w:t>setzen: er ist auch bey nahe die Helffs</w:t>
        <w:br/>
        <w:t xml:space="preserve">hin, und unermüdet </w:t>
      </w:r>
      <w:r>
        <w:rPr>
          <w:b/>
          <w:color w:val="DD2B05"/>
          <w:u w:val="single"/>
        </w:rPr>
        <w:t>fortgeschwoms</w:t>
      </w:r>
      <w:r>
        <w:br/>
        <w:t>1; würde auch gar glücklich diese</w:t>
        <w:br/>
        <w:t>affer Reise zu Ende gebracht haben,</w:t>
        <w:br/>
        <w:t>in nicht eine Stück Kugel, von einem</w:t>
        <w:br/>
        <w:t>em Haven liegenden Schiff gekom</w:t>
        <w:br/>
        <w:t>ware, und ihn des Lebens beraubet</w:t>
        <w:br/>
        <w:t>te. Das Baths-Volck zog ihn mit</w:t>
        <w:br/>
        <w:t>rucken in das Schiff, bedienet sich</w:t>
        <w:br/>
        <w:t>es Fleisches, obgleich selbiges sehr</w:t>
        <w:br/>
        <w:t>b-dartig, unverdaulich, und dahero</w:t>
        <w:br/>
        <w:t>pfund war: die Haut aber wurde</w:t>
        <w:br/>
        <w:t>Befehl des Herrn Gouverneurs att</w:t>
        <w:br/>
        <w:t>Land geschicket, woselbst sie, auf</w:t>
        <w:br/>
        <w:t>ere Ordre, mit Heu und Stroh aus</w:t>
        <w:br/>
        <w:t>ropffet, und aufgesetze worden, daß</w:t>
        <w:br/>
        <w:t>n hernach desselben Gestalt und</w:t>
        <w:br/>
        <w:t>dise gar leicht daraus abnehmen cöns</w:t>
        <w:br/>
        <w:t>Chameleone, welche Gesnerus zu</w:t>
        <w:br/>
        <w:t>tsch Ratten Enderen nennet, die</w:t>
        <w:br/>
        <w:t>es auch an diesem Vorgebürge, und</w:t>
        <w:br/>
        <w:t>ar hauptsächlich auf der so genannten,</w:t>
        <w:br/>
        <w:t>oben: Insul, in ziemlicher Menge;</w:t>
        <w:br/>
        <w:t>welchen zwar viele Auctores geschreis</w:t>
        <w:br/>
        <w:t>die sich rühmen, elbige mit eiges</w:t>
        <w:br/>
        <w:t>Augen gesehen, und wohl bedachts</w:t>
        <w:br/>
        <w:t>betrachtet zu haben. Sie sind aber in</w:t>
        <w:br/>
        <w:t>en Relationibus so veränderlich, daß</w:t>
        <w:br/>
        <w:t>meinet, als wollen sie dem wissens-bes</w:t>
        <w:br/>
        <w:t>zigen Leser eine gröfsere Veränderung</w:t>
        <w:br/>
        <w:t>chen, als der Chameleon sich selb</w:t>
        <w:br/>
        <w:t>giebet und mittheilet. Ich will dero</w:t>
        <w:br/>
        <w:t>gen nur dasjenige sagen, was mich</w:t>
        <w:br/>
        <w:t>eigene Erfahrung in der Zeit gelen</w:t>
        <w:br/>
        <w:t>, da diese Thiere etliche Monat nach</w:t>
        <w:br/>
        <w:t>ander auf einem grünen Zweig eisend</w:t>
        <w:br/>
        <w:t>meiner Stuben gehabt: und andere</w:t>
        <w:br/>
        <w:t>en lassen, was ihnen widerfahren,</w:t>
        <w:br/>
        <w:t>was sie daran befunden haben.</w:t>
        <w:br/>
        <w:br/>
        <w:t>Was sie eigentlich von Natur vor</w:t>
        <w:br/>
        <w:t>Farbe haben, kan ich nicht sagen,</w:t>
        <w:br/>
        <w:t>lich sie niemaln unter freyen Him</w:t>
        <w:br/>
        <w:t>1, und auf der beloffen Erde gesehen.</w:t>
        <w:br/>
        <w:t>mm dieselbe so ich gehabt hat mir der</w:t>
        <w:br/>
        <w:t>faulhaber auf gedachter Robben In</w:t>
        <w:br/>
        <w:t>Namens Her: N. Amerling, auf</w:t>
        <w:br/>
        <w:t>dem erwehnten Zweig sibende zu gedt,</w:t>
        <w:br/>
        <w:t>allwo sie schon bereits die grüne</w:t>
        <w:br/>
        <w:t>be der Baum Blätter, an sich hat</w:t>
        <w:br/>
        <w:t>auch selbige so lange behielten,</w:t>
        <w:br/>
        <w:t>sie auf gedachten Aste und dessen</w:t>
        <w:br/>
        <w:t>Bláttern herum frechen: wenn ich sie aber</w:t>
        <w:br/>
        <w:t>herab nahme, und auf eine andere weise,</w:t>
        <w:br/>
        <w:t>blaue, rothe, schwarze oder andere</w:t>
        <w:br/>
        <w:t>Farbe sezzete, so befand ich auch, daß sie</w:t>
        <w:br/>
        <w:t>dieselbe alsobald annahmen; allermassen</w:t>
        <w:br/>
        <w:t>ich denn binsten ganz genau zusahe, daßsie</w:t>
        <w:br/>
        <w:t>auf meinem Kamisol, das roth und</w:t>
        <w:br/>
        <w:t>weiß gestreift war, herum krochen, daß</w:t>
        <w:br/>
        <w:t xml:space="preserve">sie gedachte </w:t>
      </w:r>
      <w:r>
        <w:rPr>
          <w:b/>
          <w:color w:val="DD2B05"/>
          <w:u w:val="single"/>
        </w:rPr>
        <w:t>mehrteFarbe</w:t>
      </w:r>
      <w:r>
        <w:t xml:space="preserve"> Streiffen-weiß</w:t>
        <w:br/>
        <w:t>annahmen; so, daß dahero wohl glaube,</w:t>
        <w:br/>
        <w:t>es sen keine Farbe in der Welt, welche</w:t>
        <w:br/>
        <w:t>diese Thiere nicht annehmen, und affer</w:t>
        <w:br/>
        <w:t>lich zeigen. Ein gleiches bekräfftiget</w:t>
        <w:br/>
        <w:t>auch Herz Breuning in seiner Orientalischen</w:t>
        <w:br/>
        <w:t>schen Reise, anderer Meer-Fahrt, cap17. &amp;</w:t>
        <w:br/>
        <w:t>26. Besiehe auch Cranzi continua</w:t>
        <w:br/>
        <w:t>tionem Cypriani pag. 530.</w:t>
        <w:br/>
        <w:br/>
        <w:t>Das ganze Thier ist von dem Kopff eine</w:t>
        <w:br/>
        <w:t>biß an den Schwanz, etwa einer ques wie es</w:t>
        <w:br/>
        <w:t xml:space="preserve">ren Hand lang; von welcher Länge dem </w:t>
      </w:r>
      <w:r>
        <w:rPr>
          <w:b/>
          <w:color w:val="DD2B05"/>
          <w:u w:val="single"/>
        </w:rPr>
        <w:t>fiezerSchwanz</w:t>
      </w:r>
      <w:r>
        <w:br/>
        <w:t>sehr viel abgehet als welcher</w:t>
        <w:br/>
        <w:t>kaum die Helffte ausmachet. Die Füsse</w:t>
        <w:br/>
        <w:t>werden nicht länger seyn, als ungefähr</w:t>
        <w:br/>
        <w:t>einen Zoll, und so hoch wird sich auch</w:t>
        <w:br/>
        <w:t>der gange Leib erheben. Die Augen lies</w:t>
        <w:br/>
        <w:t>gen ganz bloß, ohne Augen-Lieder, das</w:t>
        <w:br/>
        <w:t>berosi dieselben überall sehr schnell föns</w:t>
        <w:br/>
        <w:t>nen herum gehen lassen: und wenn sie eis erf</w:t>
        <w:br/>
        <w:t>ne mücke oder Fliege erblicken, strecken mach</w:t>
        <w:br/>
        <w:t>sie ihre lange und spießige Zunge heraus,</w:t>
        <w:br/>
        <w:t>fangen elbige damit und verzehren sie;</w:t>
        <w:br/>
        <w:t>woraus vielleicht diejenige, welche dieses</w:t>
        <w:br/>
        <w:t>nicht in obacht genommen, geschlossen,</w:t>
        <w:br/>
        <w:t>daß diese Thiere gar nichts essen, sondern</w:t>
        <w:br/>
        <w:t>nur allezeit von der Lufft lebeten. Ob sie</w:t>
        <w:br/>
        <w:t>aber lange fasten können? will ich weder</w:t>
        <w:br/>
        <w:t>bejahen noch verneinen, weil darauf nies</w:t>
        <w:br/>
        <w:t>malen Achtung gegeben. Gang</w:t>
        <w:br/>
        <w:t>Die Haut ist gang rauh und hock: Ihres</w:t>
        <w:br/>
        <w:t>richt, auch über und über so glatt ancus</w:t>
        <w:br/>
        <w:t>greiffen, daß einem, ehe man es gewoh</w:t>
        <w:br/>
        <w:t>net, ein rechter Schauer ankommet,</w:t>
        <w:br/>
        <w:t>wenn man sie berühret, oder auch etwas</w:t>
        <w:br/>
        <w:t>hart antastet. Ihr Gang ist ganz lang or la</w:t>
        <w:br/>
        <w:t>sam und trág, dergestalt, daß fie innerhalb amer</w:t>
        <w:br/>
        <w:t>24. Stunden kaum einer oder zweyer</w:t>
        <w:br/>
        <w:t>Ellen Lange fort kriechen. Sie halten</w:t>
        <w:br/>
        <w:t>ihr Maul allezeit offen, und schnappen</w:t>
        <w:br/>
        <w:t>nach frischer Luft, welches mich glauben</w:t>
        <w:br/>
        <w:t>machet, daß selbige ein ziemliches zu iho fi</w:t>
        <w:br/>
        <w:t>rem Unterhalt beitragen müsse. Auf am lie</w:t>
        <w:br/>
        <w:t>den Aesten der Baume halten sie sich ger aufbau</w:t>
        <w:br/>
        <w:t>ne und mit Lust auf; theils um die Mu</w:t>
        <w:br/>
        <w:t>den und Würme zu haschen: theils</w:t>
        <w:br/>
        <w:t>auch die Feuchtigkeit der Blätter an sich Dare</w:t>
        <w:br/>
        <w:t>zu saugen. Capo</w:t>
        <w:br/>
        <w:t>Daren giebet es zwar dem Namen Europ</w:t>
        <w:br/>
        <w:t>nach auch allhier; alleine wenn man ders schang</w:t>
        <w:br/>
        <w:t>selben Gestalt und Form, ihre innerl-unter</w:t>
        <w:br/>
        <w:t>ben</w:t>
        <w:br/>
        <w:t>che Eis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178.txt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2c.</w:t>
        <w:br/>
        <w:br/>
        <w:t>he Eigenschafften und ganzes Wesen</w:t>
        <w:br/>
        <w:t>twas genauer betrachtet, und mit der</w:t>
        <w:br/>
        <w:t>Dachsen Beschreibung, welche Gesners,</w:t>
        <w:br/>
        <w:t>Franzius, Aldrovandus und an</w:t>
        <w:br/>
        <w:t>ere hinterlassen, konfrontieret, und auf</w:t>
        <w:br/>
        <w:t>dieses Thier, welches die hiesigen Eins</w:t>
        <w:br/>
        <w:t>wohner mit dem Namen des Dachsen zu</w:t>
        <w:br/>
        <w:t>legen pflegen, appliciret: so scheinet</w:t>
        <w:br/>
        <w:t>nichts weniger als ein Dachs zu seyn,</w:t>
        <w:br/>
        <w:t>man mag gleich die Grösse des Leibes,</w:t>
        <w:br/>
        <w:t>offen Gestalt, auch das innwendige</w:t>
        <w:br/>
        <w:t>Sett und Fleisch in Betrachtung ziehen;</w:t>
        <w:br/>
        <w:t>vielmehr aber kommet dieser so genannte</w:t>
        <w:br/>
        <w:t>Dachs mit einem Murmeltier überein:</w:t>
        <w:br/>
        <w:t>wegen habe auch gut und rathsam bes</w:t>
        <w:br/>
        <w:t>inden, selbiges unter seinen rechten und</w:t>
        <w:br/>
        <w:t>entlichen Namen zu bringen, und am</w:t>
        <w:br/>
        <w:t>gehörigen Orte noch etwas weniges da</w:t>
        <w:br/>
        <w:t>on beyzufügen.</w:t>
        <w:br/>
        <w:br/>
        <w:t>Das Affricanische Elendtier, ist</w:t>
        <w:br/>
        <w:t>ach der Beschreibung des Europa</w:t>
        <w:br/>
        <w:t>hen, ganz anders gestaltet, auch von</w:t>
        <w:br/>
        <w:t>anz andern Eigenschafften. Es kommet</w:t>
        <w:br/>
        <w:t>uch nicht vollkommen mit dem Aheinischen</w:t>
        <w:br/>
        <w:t>überein, welches der Herz Baron</w:t>
        <w:br/>
        <w:t>la Contan in feinen neuesten Reisen</w:t>
        <w:br/>
        <w:t>ach Nord: Indien pag. 98. feq. be</w:t>
        <w:br/>
        <w:t>treibet; sondern es ist also geartet</w:t>
        <w:br/>
        <w:t>nd gebildet, daß es grösser ist als eis</w:t>
        <w:br/>
        <w:t>es dieser beyden, indem es über fünff</w:t>
        <w:br/>
        <w:t>Schuhe hoch und sechs lang ist:</w:t>
        <w:br/>
        <w:t>er Kopff aber ist nach Proportion des</w:t>
        <w:br/>
        <w:t>eines etwas zu klein, doch überaus</w:t>
        <w:br/>
        <w:t>tig, bey nahe als ein Hirschen Kopf</w:t>
        <w:br/>
        <w:t>bildet. ፡</w:t>
        <w:br/>
        <w:t>Die Beine sind dúnn und hoch.</w:t>
        <w:br/>
        <w:br/>
        <w:t>Der Leib ziemlich dick, und etwas dicker</w:t>
        <w:br/>
        <w:t>s von einem Hirschen. Die Hörner auf</w:t>
        <w:br/>
        <w:t>em Kopff werden unten bey der Stirn,</w:t>
        <w:br/>
        <w:t>Der da sie heraus wachsen, geringelt,</w:t>
        <w:br/>
        <w:t>d lauffen oben gang glatt und spießig zu,</w:t>
        <w:br/>
        <w:t>nd auch ohngefähr eines Schuhes</w:t>
        <w:br/>
        <w:t>ch. Der Hals ist dünn und sehr schön.</w:t>
        <w:br/>
        <w:br/>
        <w:t>Die Haare an der Haut aschenfár</w:t>
        <w:br/>
        <w:t>g, glatt und ziemlich weich anzugreife</w:t>
        <w:br/>
        <w:t>n. Das obere Maul ist etwas grösser</w:t>
        <w:br/>
        <w:t>nd länger als das untere. Die Brust</w:t>
        <w:br/>
        <w:t>breit, der Schwanz hingegen sehr</w:t>
        <w:br/>
        <w:t>rt: also, daß er über einen Schuh</w:t>
        <w:br/>
        <w:t>icht viel ausmachet, oder wie etwa die</w:t>
        <w:br/>
        <w:t>Europäische Hirschen haben. Das</w:t>
        <w:br/>
        <w:t>fleisch ist sehr angenehmen Geschmacks,</w:t>
        <w:br/>
        <w:t>nd gleichet sehr wohl einem guten Rind:</w:t>
        <w:br/>
        <w:t>fleisch, es sey gleich, daß man selbiges ko</w:t>
        <w:br/>
        <w:t>en oder braten will; es ist auch über die</w:t>
        <w:br/>
        <w:t>sehr gesund, und giebet gute Nah</w:t>
        <w:br/>
        <w:t>ung. Ob aber die gespaltene Klauen,</w:t>
        <w:br/>
        <w:t>elche an den Füssen sich befinden, so</w:t>
        <w:br/>
        <w:t>Setlich und heilsam seyn als in Europa?</w:t>
        <w:br/>
        <w:t>kan ich nicht versichern: wenigstens sind</w:t>
        <w:br/>
        <w:t>sie allhier hochzu keinem Experiment an</w:t>
        <w:br/>
        <w:t>gewendet, nach deren Krafft probiert</w:t>
        <w:br/>
        <w:t>worden. auft Shre Schn</w:t>
        <w:br/>
        <w:t>Diese Thiere halten sich auf denen</w:t>
        <w:br/>
        <w:t>höchsten Gebürgen auf, allwo sie auch</w:t>
        <w:br/>
        <w:t>gute Weyde und füssen Wasser finden;</w:t>
        <w:br/>
        <w:t>gleichwohl kommen fie offt herab in die</w:t>
        <w:br/>
        <w:t>Thaler, und werden alldorten ers bossen,</w:t>
        <w:br/>
        <w:t xml:space="preserve">oder auf eine andere Weise </w:t>
      </w:r>
      <w:r>
        <w:rPr>
          <w:b/>
          <w:color w:val="DD2B05"/>
          <w:u w:val="single"/>
        </w:rPr>
        <w:t>getödtetEines</w:t>
      </w:r>
      <w:r>
        <w:br/>
        <w:t>Eines derselben wieget gemeiniglich 400Pfund,</w:t>
        <w:br/>
        <w:t>und schmecket ihr eingesalzenes</w:t>
        <w:br/>
        <w:t>Bockel Fleisch sehr wohl. Die Haut Bor</w:t>
        <w:br/>
        <w:t>aber wird nicht zu Kolletten, oder anderer Daut</w:t>
        <w:br/>
        <w:t>dergleichen Kleidung angewendet; son</w:t>
        <w:br/>
        <w:t>dern sie wird insgemein von den Loh</w:t>
        <w:br/>
        <w:t>Garben zu Schuh Leder zugerichtet</w:t>
        <w:br/>
        <w:t>und bereitet, weil die weiß und Seem</w:t>
        <w:br/>
        <w:t>Leder Bereiter, mit solchen schweren</w:t>
        <w:br/>
        <w:t>Häuten nicht wohl zu recht kommen fon</w:t>
        <w:br/>
        <w:t>nen. kön</w:t>
        <w:br/>
        <w:t>net. Stri werb</w:t>
        <w:br/>
        <w:t>Es halten diese Thiere einen sehr en</w:t>
        <w:br/>
        <w:t>gen Fuß Steig, und klettern auch die</w:t>
        <w:br/>
        <w:t>ungeahntesten Wege und Felsen sehr</w:t>
        <w:br/>
        <w:t>vorsichtig auf und nieder: wenn sie aber Bie</w:t>
        <w:br/>
        <w:t>in die Gärten schleichen und Schaden in ben</w:t>
        <w:br/>
        <w:t>thun wollen werden sie offtmals mit Gärt</w:t>
        <w:br/>
        <w:t>gelegten Stricken also gefangen. Man fang</w:t>
        <w:br/>
        <w:t>machet einen langen und dünnen Strick Beste</w:t>
        <w:br/>
        <w:t>an einem langen und zerbrechlichen Spa Tabu</w:t>
        <w:br/>
        <w:t>ren, oder auch an einem andern zas Figur</w:t>
        <w:br/>
        <w:t>hen Stock, stecket denselben tieff in</w:t>
        <w:br/>
        <w:t>die weiche Erde, und zwar also, daß</w:t>
        <w:br/>
        <w:t>der daran hangende Strick wenn er</w:t>
        <w:br/>
        <w:t>gebogen wird, kaum die Erde berühren</w:t>
        <w:br/>
        <w:t>kan: und am Ende dieses Strickes machet</w:t>
        <w:br/>
        <w:t xml:space="preserve">man eine grosse Schlinge oder </w:t>
      </w:r>
      <w:r>
        <w:rPr>
          <w:b/>
          <w:color w:val="DD2B05"/>
          <w:u w:val="single"/>
        </w:rPr>
        <w:t>SchleiffeWenn</w:t>
      </w:r>
      <w:r>
        <w:br/>
        <w:t>nun die Stange gebogen, und auf</w:t>
        <w:br/>
        <w:t>dem Erd-Boden, zwischen einem freyen</w:t>
        <w:br/>
        <w:t>und unverdachten engen Durchgang</w:t>
        <w:br/>
        <w:t>aufgezogen, und also ausgespendet wird,</w:t>
        <w:br/>
        <w:t>daß das durch-apii rende Elendtier</w:t>
        <w:br/>
        <w:t>welches anders, wegen der um die Gär</w:t>
        <w:br/>
        <w:t>ten gemachten tieffen Gräben, nirgends</w:t>
        <w:br/>
        <w:t>anders in den Garten kommen fan, in</w:t>
        <w:br/>
        <w:t>die gelegte Schlinge tretten muß; die</w:t>
        <w:br/>
        <w:t>Stange aber durch das blosse Anrühren</w:t>
        <w:br/>
        <w:t>in die Höhe springet, folglichen die</w:t>
        <w:br/>
        <w:t>Schlinge sich zuziehet, und den darinnen</w:t>
        <w:br/>
        <w:t>steckenden Fuß gefangen hált, auch das</w:t>
        <w:br/>
        <w:t>ganze Thier mit in die Höhe reisset: so</w:t>
        <w:br/>
        <w:t>muß dasselbe entweder gutwillig daran</w:t>
        <w:br/>
        <w:t>hangen bleiben; oder aber so es sich loß</w:t>
        <w:br/>
        <w:t>zu kommen bemühet, so fället es, weil</w:t>
        <w:br/>
        <w:t>die Stange nicht ohne sehr grosse Mühe</w:t>
        <w:br/>
        <w:t>aus der Erden zu bringen, zusampt der</w:t>
        <w:br/>
        <w:t>Stange in den Graben; aus welchen es</w:t>
        <w:br/>
        <w:t>zwar wohl mit grosser Gewalt endlich</w:t>
        <w:br/>
        <w:t>wiederum wieder loß kommet, und davon</w:t>
        <w:br/>
        <w:t>laufs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179.txt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2c.</w:t>
        <w:br/>
        <w:br/>
        <w:t>muffet, gleichwohl aber nicht weit vom</w:t>
        <w:br/>
        <w:t>en fan, weil es die Stange nicht von</w:t>
        <w:br/>
        <w:t>em Fuß herab und loß bringen kan:</w:t>
        <w:br/>
        <w:t>arch welche es im Lauffen sehr gehindert</w:t>
        <w:br/>
        <w:t>wird, auch bald an diesem, bald an jenem</w:t>
        <w:br/>
        <w:t>Gesträuche hangen bleibet, und sich also</w:t>
        <w:br/>
        <w:t>bärmlich abmattet, biß es endlich ge</w:t>
        <w:br/>
        <w:t>angen, todt geschossen und geschlachtet</w:t>
        <w:br/>
        <w:t>wird. Auf diese Weise ist eines von de</w:t>
        <w:br/>
        <w:t>en Mohren Sclaven des oben erweh</w:t>
        <w:br/>
        <w:t>eben Heren Nicolai Amtmanns auf feis</w:t>
        <w:br/>
        <w:t>em Land Gut an den Stein Ber</w:t>
        <w:br/>
        <w:t>en, unweit der Euffels Valley Anno</w:t>
        <w:br/>
        <w:t>707. gefangen worden, von welchen</w:t>
        <w:br/>
        <w:t>ch selbsten manch schönes Stück habe</w:t>
        <w:br/>
        <w:t>erzehlen helffen.</w:t>
        <w:br/>
        <w:br/>
        <w:t>Der Ziel giebet es heutiges Tages</w:t>
        <w:br/>
        <w:t>zweyerley Gattungen allhier; davon die ei</w:t>
        <w:br/>
        <w:t>e zwar vor der Holländer Ankunft, in dies</w:t>
        <w:br/>
        <w:t>en Landen nicht ursprünglich ist zu fin</w:t>
        <w:br/>
        <w:t>en gewesen: sondern sie sind erst durch</w:t>
        <w:br/>
        <w:t>dieselbe dahin gebracht, und entweder</w:t>
        <w:br/>
        <w:t>on Capo Verde, Angola, Lando, S.</w:t>
        <w:br/>
        <w:br/>
        <w:t>aul. &amp;. oder aber von Ceylon dahinden</w:t>
        <w:br/>
        <w:t>ahret worden; dahero sie auch noch heus</w:t>
        <w:br/>
        <w:t>ges Tages den allgemeinen Namen</w:t>
        <w:br/>
        <w:t>jhren, daß sie von den hiesigen Eins</w:t>
        <w:br/>
        <w:t>wohnern die Ceylonischen Efel genennet</w:t>
        <w:br/>
        <w:t>werden. Weil sie mit den Europäischen</w:t>
        <w:br/>
        <w:t>feln in allen Stücken überein kommen,</w:t>
        <w:br/>
        <w:t>ist auch undöthig viel davon zu sagen;</w:t>
        <w:br/>
        <w:t>umahl, da ihr bisheriger Gebrauch all</w:t>
        <w:br/>
        <w:t>ier sehr gering ja fast gar keiner gewest</w:t>
        <w:br/>
        <w:t>en: indem sie zu gar nichts, als nur zum</w:t>
        <w:br/>
        <w:t>propagieren, und Maultiere von ihs</w:t>
        <w:br/>
        <w:t>en zu erhalten, sind gebrauchet wor</w:t>
        <w:br/>
        <w:t>en.</w:t>
        <w:br/>
        <w:br/>
        <w:t>Die andere Gattung, welche einheit</w:t>
        <w:br/>
        <w:t>isch ist, und insgemein ein wilder</w:t>
        <w:br/>
        <w:t>el, oder Lateinisch Onager heisset, ist</w:t>
        <w:br/>
        <w:t>hin und zierlich, auch groß und lieblich,</w:t>
        <w:br/>
        <w:t>aß ich Scheu tragen solte ihm diesen</w:t>
        <w:br/>
        <w:t>Tamen zu geben, wenn ich nicht der gez</w:t>
        <w:br/>
        <w:t>meinen Mund Art folgen, und solches</w:t>
        <w:br/>
        <w:t>eichbaum gezwungen thun müste. Denn</w:t>
        <w:br/>
        <w:t>affer den langen Ohren, wodurch er</w:t>
        <w:br/>
        <w:t>on den Pferden unterschieden wird, kan</w:t>
        <w:br/>
        <w:t>weiß niemand sagen, daß etwas Esels</w:t>
        <w:br/>
        <w:t>afftes an diesem Thiere zu finden; maß</w:t>
        <w:br/>
        <w:t>en es sichert und Gras frist, wie ein</w:t>
        <w:br/>
        <w:t xml:space="preserve">nder Pferd. Ludolfus in </w:t>
      </w:r>
      <w:r>
        <w:rPr>
          <w:b/>
          <w:color w:val="DD2B05"/>
          <w:u w:val="single"/>
        </w:rPr>
        <w:t>CommentHiftor</w:t>
      </w:r>
      <w:r>
        <w:t>.</w:t>
        <w:br/>
        <w:t>Æthiop. pag. 150. feq. saget</w:t>
        <w:br/>
        <w:t>war, daß auch der Kopff grösser sen,</w:t>
        <w:br/>
        <w:t>s bey den Pferden, welches ich aber so</w:t>
        <w:br/>
        <w:t>ar genau nicht habe in obacht nehmen</w:t>
        <w:br/>
        <w:t>Onnen: und gesetzt auch, es wäre dies</w:t>
        <w:br/>
        <w:t>m also, so ist ja auch bey den Pferden</w:t>
        <w:br/>
        <w:t>e Proportion nicht allezeit so gar accu</w:t>
        <w:br/>
        <w:t>c. daß Kopff und Leib überein estims</w:t>
        <w:br/>
        <w:t>men, wie die tägliche Erfahrung beruff</w:t>
        <w:br/>
        <w:t>tiget. verf</w:t>
        <w:br/>
        <w:t>Von den Abyssiniern wird dieses De</w:t>
        <w:br/>
        <w:t>Thier Decora, von den Einwohnern in ne</w:t>
        <w:br/>
        <w:t>Congo, Zebra, und von Thevenot in</w:t>
        <w:br/>
        <w:t>seiner vollständigen Reiß Beschreibung</w:t>
        <w:br/>
        <w:t xml:space="preserve">P. I. Lib. II. cap. 68. p. 329. ddic </w:t>
      </w:r>
      <w:r>
        <w:rPr>
          <w:b/>
          <w:color w:val="DD2B05"/>
          <w:u w:val="single"/>
        </w:rPr>
        <w:t>GermFrancof</w:t>
      </w:r>
      <w:r>
        <w:t>.</w:t>
        <w:br/>
        <w:t>schlechter Dings ein Efel ge</w:t>
        <w:br/>
        <w:t>nennet, da es doch nach dem Urtheil des</w:t>
        <w:br/>
        <w:t>angeführten Heren Ludolfi loc. cit p.</w:t>
        <w:br/>
        <w:br/>
        <w:t>150. num 79. diesen Namen gar nicht</w:t>
        <w:br/>
        <w:t xml:space="preserve">führen solte, wenn er saget: </w:t>
      </w:r>
      <w:r>
        <w:rPr>
          <w:b/>
          <w:color w:val="DD2B05"/>
          <w:u w:val="single"/>
        </w:rPr>
        <w:t>Intortunatum</w:t>
      </w:r>
      <w:r>
        <w:br/>
        <w:t>tum animal, quod tam pulchris coloribus</w:t>
        <w:br/>
        <w:t>præditur, acini nomen in Euro.</w:t>
        <w:br/>
        <w:t>pa ferre cogatur. Aures certe, quibus</w:t>
        <w:br/>
      </w:r>
      <w:r>
        <w:rPr>
          <w:b/>
          <w:color w:val="DD2B05"/>
          <w:u w:val="single"/>
        </w:rPr>
        <w:t>dehoneftatur</w:t>
      </w:r>
      <w:r>
        <w:t>, abscindo poflint, quod in</w:t>
        <w:br/>
        <w:t>Germania faciunt equis, cas longiores</w:t>
        <w:br/>
        <w:t>habentibus. Das ist: Dieses unglückes</w:t>
        <w:br/>
        <w:t>lige Thier, welches mit schönen gefärbt</w:t>
        <w:br/>
        <w:t>ten aaren so herzlich pranger, muß in</w:t>
        <w:br/>
        <w:t>Europa den Namen eines Esels tras</w:t>
        <w:br/>
        <w:t>gen. Die lange Ohren, durch welche</w:t>
        <w:br/>
        <w:t>es beschimffet wird, könten ihm ges</w:t>
        <w:br/>
        <w:t>wiß gar leicht abgeschnitten werden</w:t>
        <w:br/>
        <w:t>indem man es auch in Teutschland dens</w:t>
        <w:br/>
        <w:t>jenigen Pferden thut, welche dieselbe</w:t>
        <w:br/>
        <w:t>etwas zu lang haben. Ator</w:t>
        <w:br/>
        <w:t>Es wird sich wohl der Mühe ver: Der</w:t>
        <w:br/>
        <w:t>lohnen, ein wenig deutlicher davon zu dief</w:t>
        <w:br/>
        <w:t>handeln, weil man es bey nicht gar vielen The</w:t>
        <w:br/>
        <w:t>beschrieben findet. Denn nach dem für</w:t>
        <w:br/>
        <w:t>Philostorgia, welden lange Zeit nies</w:t>
        <w:br/>
        <w:t>mand hat verstehen können noch wollen,</w:t>
        <w:br/>
        <w:t>hat sich niemand gefunden, der dieses cu</w:t>
        <w:br/>
        <w:t>richten Thiers gedacht hatte, als Tellesius,</w:t>
        <w:br/>
        <w:t>und andere Patres Societatis Jesu,</w:t>
        <w:br/>
        <w:t>nebst dem Aldrovando, und Emanuele</w:t>
        <w:br/>
      </w:r>
      <w:r>
        <w:rPr>
          <w:b/>
          <w:color w:val="DD2B05"/>
          <w:u w:val="single"/>
        </w:rPr>
        <w:t>Nauendorffio</w:t>
      </w:r>
      <w:r>
        <w:t>, welche entweder schon</w:t>
        <w:br/>
        <w:t>lange nicht wohl mehr zu haben, oder</w:t>
        <w:br/>
        <w:t>aber dieses Thier nicht nur einzeln, und</w:t>
        <w:br/>
        <w:t>dabey wie sie schreiben zahm, nicht aber</w:t>
        <w:br/>
        <w:t>hauffen weiß in dem wilden und freyen</w:t>
        <w:br/>
        <w:t>Feld gesehen haben; abey auch dem</w:t>
        <w:br/>
        <w:t>wissens begierigen Leser einen grossen</w:t>
        <w:br/>
        <w:t>Scrupel in Ansehung der Farbe hintere</w:t>
        <w:br/>
        <w:t>laffen, als welches bald schwarz und</w:t>
        <w:br/>
        <w:t>Asch grau, bald Castanien-braun und</w:t>
        <w:br/>
        <w:t>weiß, bald wieder anders befärbet, wissen</w:t>
        <w:br/>
        <w:t>und haben wollen. oftg</w:t>
        <w:br/>
        <w:t>Ich habe dieser Thiere sehr viele auf Dar</w:t>
        <w:br/>
        <w:t>einmal, und selbige zu unterschiedenen hen</w:t>
        <w:br/>
        <w:t>Zeiten, auch an unterschiedlichen Der</w:t>
        <w:br/>
        <w:t>tern dieses Landes, im freyen Felde</w:t>
        <w:br/>
        <w:t>wild herum lauffen, feines abes aber jes</w:t>
        <w:br/>
        <w:t xml:space="preserve">malen zahm gesehen. Tellesius, </w:t>
      </w:r>
      <w:r>
        <w:rPr>
          <w:b/>
          <w:color w:val="DD2B05"/>
          <w:u w:val="single"/>
        </w:rPr>
        <w:t>Thevenocius</w:t>
      </w:r>
      <w:r>
        <w:br/>
      </w:r>
      <w:r>
        <w:rPr>
          <w:b/>
          <w:color w:val="DD2B05"/>
          <w:u w:val="single"/>
        </w:rPr>
        <w:t>Nauendorffius</w:t>
      </w:r>
      <w:r>
        <w:t xml:space="preserve"> und ande</w:t>
        <w:br/>
        <w:t>re schreiben zwar, daß sie dieselbigen</w:t>
        <w:br/>
        <w:t>zahm gemachet gesehen allein die diesi</w:t>
        <w:br/>
        <w:t>gen Einwohner haben mich einhellig be '</w:t>
        <w:br/>
        <w:t>richa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180.txt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2.</w:t>
        <w:br/>
        <w:br/>
        <w:t>het, daß sie unmöglich zahm zu ma</w:t>
        <w:br/>
        <w:t>en seyen, weil sie der Freyheit so sehr ges</w:t>
        <w:br/>
        <w:t>het, daß sie ohne dieselbige nicht leben</w:t>
        <w:br/>
        <w:t>men, wie viele bereits gemachte Pros</w:t>
        <w:br/>
        <w:t>mit Alten und Jungen angezeiget. Um</w:t>
        <w:br/>
        <w:t>n meine Gedancken, aus der Erfa</w:t>
        <w:br/>
        <w:t>heit hierüber zu eröffnen, so will Ihm</w:t>
        <w:br/>
        <w:t>richtig sagen, wie ich es befunden has</w:t>
        <w:br/>
        <w:t>Denn wegen des Zähmens bin frey</w:t>
        <w:br/>
        <w:t>selbsten auch zweifelhafftig, und bil</w:t>
        <w:br/>
        <w:t>mir immer ein, es scheuen entweder</w:t>
        <w:br/>
        <w:t>hiesigen Einwohner die Mühe: oder</w:t>
        <w:br/>
        <w:t>er sie wissen nicht recht damit umzuge</w:t>
        <w:br/>
        <w:t>Es ist demnach dieses das schönste</w:t>
        <w:br/>
        <w:t>6 anmutigste Thier, das jemalen ein</w:t>
        <w:br/>
        <w:t>schlich Aug beschauen kan. Es hat</w:t>
        <w:br/>
        <w:t>Grösse eines Ungarischen Pferdes,</w:t>
        <w:br/>
        <w:t>d auch selbigem, in Ansehung der dúns</w:t>
        <w:br/>
        <w:t>und wohl proportionierten Füsse,</w:t>
        <w:br/>
        <w:t>ats nachgeben. Von Haaren ist es</w:t>
        <w:br/>
        <w:t>tt, als ein gestriegeltes Pferd, die</w:t>
        <w:br/>
        <w:t>ben unterschiedliche Farben haben.</w:t>
        <w:br/>
        <w:br/>
        <w:t>enn über den Rücken lauffen ein schware</w:t>
        <w:br/>
        <w:t>: Striemen, der vorne bey den</w:t>
        <w:br/>
        <w:t>ahnen anfanget, und sich bey dem</w:t>
        <w:br/>
        <w:t>wanze endiget. Der übrige ganze</w:t>
        <w:br/>
        <w:t>b, hat wechsels weiß aneinander</w:t>
        <w:br/>
        <w:t>ugte, weise und duddel oder Castas</w:t>
        <w:br/>
        <w:t>braune Striemen oder Streiffe,</w:t>
        <w:br/>
        <w:t>ache oben bey den schwarzen Serie</w:t>
        <w:br/>
        <w:t>n des Rückens anfangen, und unten</w:t>
        <w:br/>
        <w:t>dem Bauch zusammen lauffen: da</w:t>
        <w:br/>
        <w:t>o sie auch lauter Reiff um den ganzen</w:t>
        <w:br/>
        <w:t>vorstellen. Wo die weise und dun</w:t>
        <w:br/>
        <w:t>Is braune Farbe zusammen stoffe, da</w:t>
        <w:br/>
        <w:t>andert sich auch die Farbe, und stellet</w:t>
        <w:br/>
        <w:t>dritte, nemlich die geblechte vor, also,</w:t>
        <w:br/>
        <w:t>es eine sehr artige Schattierung verus</w:t>
        <w:br/>
        <w:t>het; und da die weise und dunckel-brans</w:t>
        <w:br/>
        <w:t>Striemen ungefähr 2. Zolle breit</w:t>
        <w:br/>
        <w:t>m: fo machet hingegen der gelbliche</w:t>
        <w:br/>
        <w:t>ammen lauff, kaum einen halben</w:t>
        <w:br/>
        <w:t>er drittels Zoll aus.</w:t>
        <w:br/>
        <w:br/>
        <w:t>Von solcher Breite sind hingegen</w:t>
        <w:br/>
        <w:t>enige Striemen ganz und gar nicht,</w:t>
        <w:br/>
        <w:t>che um den Kopff und um die Beine</w:t>
        <w:br/>
        <w:t>um lauffen. Denn gleichwie sie um</w:t>
        <w:br/>
        <w:t>Kopff der von Thevenot loc,</w:t>
        <w:br/>
        <w:t>weit greffer gemachet wird, als er in</w:t>
        <w:br/>
        <w:t>That ist, ebenfalls als Streiffe rund</w:t>
        <w:br/>
        <w:t>um lauffen, nur daß sie nicht so breit,</w:t>
        <w:br/>
        <w:t>bern um ein zimlichen dünner sind; und</w:t>
        <w:br/>
        <w:t>bey denn auch die lange Ohren eben</w:t>
        <w:br/>
        <w:t>scheckigt, weiß, braun und gelb aus</w:t>
        <w:br/>
        <w:t>en: also find auch die Schenckel bleie</w:t>
        <w:br/>
        <w:t>gestalt wie der Leib und Kopff gefäss</w:t>
        <w:br/>
        <w:t>; doch also, daß diese Striemen nicht</w:t>
        <w:br/>
        <w:t>angst denenselben hinunter lauffen, sons</w:t>
        <w:br/>
        <w:t>Bie</w:t>
        <w:br/>
        <w:t>dern sie liegen um dieselben herum und</w:t>
        <w:br/>
        <w:t>gehen biß zu unterst an die Hufe lauter</w:t>
        <w:br/>
        <w:t>Knie Bänder, oder solche schmahe,</w:t>
        <w:br/>
        <w:t>weise und braune Streiffe, welche dies</w:t>
        <w:br/>
        <w:t>sem Thier eine ungemeine Anmuth vers</w:t>
        <w:br/>
        <w:t>schaffen: indem das Fell noch weit</w:t>
        <w:br/>
        <w:t>lieblicher als ein Bieger Fell anzusehen</w:t>
        <w:br/>
        <w:t>ist.</w:t>
        <w:br/>
        <w:br/>
        <w:t>Die Mahnen sind von gleicher weiß weite</w:t>
        <w:br/>
        <w:t>fer und Castanien-brauner Farbe Streifs schaff</w:t>
        <w:br/>
        <w:t>fen weise gemischet; wie denn auch der.</w:t>
        <w:br/>
        <w:t>Schwanz oder Schweiff, aus weissen</w:t>
        <w:br/>
        <w:t>und dunckel- braunen auch mit etwas gel</w:t>
        <w:br/>
        <w:t>ben vermischten Haaren bebest und ist</w:t>
        <w:br/>
        <w:t>berührter Schweiff vielleicht darum,</w:t>
        <w:br/>
        <w:t>nicht allzu lang, weil das Thier in dem</w:t>
        <w:br/>
        <w:t>wilden Felde, durch Hecken und Dirne</w:t>
        <w:br/>
        <w:t>durchlauffet, und dadurch die lange</w:t>
        <w:br/>
        <w:t xml:space="preserve">Haare sich selbsten </w:t>
      </w:r>
      <w:r>
        <w:rPr>
          <w:b/>
          <w:color w:val="DD2B05"/>
          <w:u w:val="single"/>
        </w:rPr>
        <w:t>ausrauffetIm</w:t>
      </w:r>
      <w:r>
        <w:br/>
        <w:t>freyen Felde sind sie gewißlich ar</w:t>
        <w:br/>
        <w:t>von einer unglaublichen Hurtigkeit; ma dne</w:t>
        <w:br/>
        <w:t>sen sie sich in einem Augenblick aus dem</w:t>
        <w:br/>
        <w:t>Staube und ausser dem Gesicht der Mens</w:t>
        <w:br/>
        <w:t>schen machen können. Wie ich denn ge</w:t>
        <w:br/>
        <w:t>wiß versichern kan, daß kein Ungaris</w:t>
        <w:br/>
        <w:t>sches Tückisches, oder anderes bes</w:t>
        <w:br/>
        <w:t>rühmtes und im Lauffen geübtes Pferd</w:t>
        <w:br/>
        <w:t>diesem Thier gleich kommen wird; indem</w:t>
        <w:br/>
        <w:t>es nicht etwa wie die Efel langsam und</w:t>
        <w:br/>
        <w:t>trag oder nur in einem Trabe lauffen,</w:t>
        <w:br/>
        <w:t>sondern es rennet mit vollem Springen</w:t>
        <w:br/>
        <w:t>und allezeit in einem unermüdeten Gas</w:t>
        <w:br/>
        <w:t>lop fort. bes</w:t>
        <w:br/>
        <w:t>Es fan dahero wohl seyn, daß es, fonte</w:t>
        <w:br/>
        <w:t>nach geschehener Záhmung, ein recht Ros Honig</w:t>
        <w:br/>
        <w:t>nigliche Prefens abgiebet; theils weil es hend</w:t>
        <w:br/>
        <w:t>sehr wohl gebildet, und ganz wunderbar geben.</w:t>
        <w:br/>
        <w:br/>
        <w:t>lich gezeichnet: theils auch weil es von</w:t>
        <w:br/>
        <w:t>sehr schnellen Lauff und ungemeiner Burs</w:t>
        <w:br/>
        <w:t>tigkeit ist. Ja es ist gar wohl glaublich,</w:t>
        <w:br/>
        <w:t>daß diese zahm gemachte Thiere, sehr</w:t>
        <w:br/>
        <w:t>cheuer verkauffen werden können; allers</w:t>
        <w:br/>
        <w:t>massen Tellesius Lib. I. cap. 14. pag. 37ohne</w:t>
        <w:br/>
        <w:t>Zweiffel nicht zu viel ansetzet/ wenn cheuer</w:t>
        <w:br/>
        <w:t>er schreibet, daß der grosse Mogol eines abelt</w:t>
        <w:br/>
        <w:t>vor 2000. Ungarische Dncaten gehauffet anhabe.</w:t>
        <w:br/>
        <w:t xml:space="preserve">habe. Denn offt gedachter </w:t>
      </w:r>
      <w:r>
        <w:rPr>
          <w:b/>
          <w:color w:val="DD2B05"/>
          <w:u w:val="single"/>
        </w:rPr>
        <w:t>Nauendorffushat</w:t>
      </w:r>
      <w:r>
        <w:br/>
        <w:t>an den Heren Ludolf berichtet, .</w:t>
        <w:br/>
        <w:br/>
        <w:t>es habe der Abelin sche Gesandte einen</w:t>
        <w:br/>
        <w:t>dergleichen Wald: Esel, wie er ihn ganz</w:t>
        <w:br/>
        <w:t>irrig nennet, an den Herm Gouver</w:t>
        <w:br/>
        <w:t>neur General auf Batavia verehret/wel</w:t>
        <w:br/>
        <w:t>chen dieser nachmals an den Kaiser in Appon</w:t>
        <w:br/>
        <w:t>zu einem Prefens überschicket; wo</w:t>
        <w:br/>
        <w:t>für aber derast-Indischen Compagnie,</w:t>
        <w:br/>
        <w:t>ein Gegen-present von 10000. Tail Sil</w:t>
        <w:br/>
        <w:t>berg, und 30. Japponischen Röcken,</w:t>
        <w:br/>
        <w:t>wiederum bezahlet worden; welches al</w:t>
        <w:br/>
        <w:t>les/wie erwehnter Herz Ludolf in Comment.</w:t>
        <w:br/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181.txt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c.</w:t>
        <w:br/>
        <w:br/>
        <w:t xml:space="preserve">enta Hiftori, Aethiopicam p. 150. </w:t>
      </w:r>
      <w:r>
        <w:rPr>
          <w:b/>
          <w:color w:val="DD2B05"/>
          <w:u w:val="single"/>
        </w:rPr>
        <w:t>feqsrechnet</w:t>
      </w:r>
      <w:r>
        <w:br/>
        <w:t>in unserer Münze eine Aums</w:t>
        <w:br/>
        <w:t>von 160000. Reichs-Thier austråget.</w:t>
        <w:br/>
        <w:br/>
        <w:t>Jedoch auch hiervon auf dieses mal</w:t>
        <w:br/>
        <w:t>nug; vielleicht findet sich Gelegenheit zu</w:t>
        <w:br/>
        <w:t>derer Zeit etwas mehrers davon zu bes</w:t>
        <w:br/>
        <w:t>hten. Der Elephant wird nun auf die</w:t>
        <w:br/>
        <w:t>Schau Bühne tretten, und von ihm</w:t>
        <w:br/>
        <w:t>it gar wenigen etwas berichtet werden</w:t>
        <w:br/>
        <w:t>essen, weil von demselben andere gar</w:t>
        <w:br/>
        <w:t>einläuftig können nachgelesen werden.</w:t>
        <w:br/>
        <w:br/>
        <w:t>d. Einer, Lib. I. Hiftori. Animal, pag8. feqq.</w:t>
        <w:br/>
        <w:t>Forerus im Thier-Buch p. 74.</w:t>
        <w:br/>
        <w:br/>
        <w:t>qq. Franzius in Hiftori, Animal. 25qq.</w:t>
        <w:br/>
        <w:t>qq. edit in octav, Cypriani in contrat.</w:t>
        <w:br/>
        <w:t>at. Hiftori, Animal, Franzii pag. 84urmius</w:t>
        <w:br/>
        <w:t>ummius in peculiari differt. de Elefante.</w:t>
        <w:br/>
        <w:t>nebst noch vielen andern mehr.</w:t>
        <w:br/>
        <w:t>Ich will dahero nicht gedencken,</w:t>
        <w:br/>
        <w:t>ß einige derselben sich gerne auf den</w:t>
        <w:br/>
        <w:t>bürgen, andere hingegen lieber in den</w:t>
        <w:br/>
        <w:t>hägern und Ebenen, noch andere wies</w:t>
        <w:br/>
        <w:t>rum an sumpfigten und morastigen</w:t>
        <w:br/>
        <w:t>eltern, und endlich alle um und an den</w:t>
        <w:br/>
        <w:t>üssen aufhalten. Ich will auch nicht</w:t>
        <w:br/>
        <w:t>wehen, daß sie gerne in warmen Lan</w:t>
        <w:br/>
        <w:t>rn sich befinden, und die Kälte gar</w:t>
        <w:br/>
        <w:t>el vertragen können. Noch weniger</w:t>
        <w:br/>
        <w:t>gehre ich zumelden, daß Indien, vors</w:t>
        <w:br/>
        <w:t>mlich aber Ceylon, eine sehr herzliche</w:t>
        <w:br/>
        <w:t>id fruchtbare Specere Jusul die ge</w:t>
        <w:br/>
        <w:t>gramsten und zahmsten fortbringet;</w:t>
        <w:br/>
        <w:t>eil aus der Erfahrung sattsam bekandt,</w:t>
        <w:br/>
        <w:t>ß dieses alles die lautere Warheit sey,</w:t>
        <w:br/>
        <w:t>id daß die Ceylonischen Elephanten</w:t>
        <w:br/>
        <w:t>on allen andern absonderlich ehrerbietig</w:t>
        <w:br/>
        <w:t>nd mit gebogenen Knien begriffet wer:</w:t>
        <w:br/>
        <w:t>en, fie mögen auch hingeführt werden,</w:t>
        <w:br/>
        <w:t>fie wollen. Dieses will nur hierbey zu</w:t>
        <w:br/>
        <w:t>billiger Weise gedencken, daß die Eins</w:t>
        <w:br/>
        <w:t>ahnern von Ceylon, dieses vor eine abs</w:t>
        <w:br/>
        <w:t>aderliche Hochachtung ihres Landes</w:t>
        <w:br/>
        <w:t>alten, und ferner daraus beschliessen,</w:t>
        <w:br/>
        <w:t>aß der erste Mensch Adam, allda seye</w:t>
        <w:br/>
        <w:t>haffen worden: welcher auf dem</w:t>
        <w:br/>
        <w:t>Berg Adams Pick, so auf eben dieser</w:t>
        <w:br/>
        <w:t>inful angetroffen wird, begraben lie</w:t>
        <w:br/>
        <w:t>e, und könne es dahero nicht fehlen,</w:t>
        <w:br/>
        <w:t>r Land musse das Paradeiß gewesen</w:t>
        <w:br/>
        <w:t>yn.</w:t>
        <w:br/>
        <w:br/>
        <w:t>Daß aber andere Elephanten grösser</w:t>
        <w:br/>
        <w:t>yn, als die Ceylonischen, leidet eben</w:t>
        <w:br/>
        <w:t>ills feine Gegen Sprach; weil selbst</w:t>
        <w:br/>
        <w:t>ie Affricanische, welche um und bey</w:t>
        <w:br/>
        <w:t>em Vorgebürge der guten Hoffnung</w:t>
        <w:br/>
        <w:t>sehen, geschossen oder sonsten getödtet</w:t>
        <w:br/>
        <w:t>werden, weit grösser sind als die Ceylonsche;</w:t>
        <w:br/>
        <w:t>ja es wird nicht viel fehlen sie</w:t>
        <w:br/>
        <w:t>nd greffer als die Indianischen selbsten:</w:t>
        <w:br/>
        <w:t>massen, ich unterschiedliche gesehen, die</w:t>
        <w:br/>
        <w:t>auch von ferne, etwa oder eine Stund</w:t>
        <w:br/>
        <w:t>de entfernet, der Höhe eines nahe stehen</w:t>
        <w:br/>
        <w:t>den Fuder Heues nicht unáhnlich wa</w:t>
        <w:br/>
        <w:t>ren: woraus denn wohl abzunehmen/</w:t>
        <w:br/>
        <w:t>daß fie in der Nähe eine ziemliche Höhe has</w:t>
        <w:br/>
        <w:t>ben müssen, welche 12. biß 14. Schuhen</w:t>
        <w:br/>
        <w:t>nicht viel wird nachgeben. Ein gleiches</w:t>
        <w:br/>
        <w:t>lasset sich hernach bald von der Länge dies</w:t>
        <w:br/>
        <w:t>ses Thieres, wie auch von dessen Star</w:t>
        <w:br/>
        <w:t>de, und andern Eigenschafften schließ ben</w:t>
        <w:br/>
        <w:t>bere fant</w:t>
        <w:br/>
        <w:t>Doch ich will mich mit der Beschrei</w:t>
        <w:br/>
        <w:t>bung dieser Thiere nicht aufhalten, weil</w:t>
        <w:br/>
        <w:t>beren schon viele in Europa, auch selbst</w:t>
        <w:br/>
        <w:t>in unsern Teutschland sind gesehen wors Ba</w:t>
        <w:br/>
        <w:t>den die eine ziemliche Menge rarer Künste ba</w:t>
        <w:br/>
        <w:t>von sich haben sehen lassen; aus welchem aba</w:t>
        <w:br/>
        <w:t>gar bald der Schluß zu machen, daß sie</w:t>
        <w:br/>
        <w:t>leichtlich zu fangen, zahm zu machen, und</w:t>
        <w:br/>
        <w:t>abzurichten seyn müssen. Es erhellet</w:t>
        <w:br/>
        <w:t>auch aus ihrer Länge und Höhe, wie groß</w:t>
        <w:br/>
        <w:t>fe Gliedmassen sie haben müssen: und</w:t>
        <w:br/>
        <w:t>welche Gewalt sie gebrauchen, wenn sie</w:t>
        <w:br/>
        <w:t>an eine Arbeit gesetzet werden; indem</w:t>
        <w:br/>
        <w:t>auch nur ein einiger allein im Stande ist,</w:t>
        <w:br/>
        <w:t>ein ganz grosses Schiff, das auf das</w:t>
        <w:br/>
        <w:t>Land ist gebracht worden, um daselbst</w:t>
        <w:br/>
        <w:t>ausgebessert zu werden; oder das erst</w:t>
        <w:br/>
        <w:t>neu daselbst ist erbauet worden, in das</w:t>
        <w:br/>
        <w:t>Wasser zu bringen, und so weit hinein</w:t>
        <w:br/>
        <w:t>zu arbeiten / daß es auf dem Wasser</w:t>
        <w:br/>
        <w:t>treibet. und wie die Schiffleute reden,</w:t>
        <w:br/>
        <w:t>Flott ist. Dahero ist undöthig zu sagen,</w:t>
        <w:br/>
        <w:t>daß seine Füsse oben biß unten in gleicher Be</w:t>
        <w:br/>
        <w:t>Dicke seyn, an welchen unten ein runder Tab</w:t>
        <w:br/>
        <w:t>Huf oder Klaue ist, die anderthalben</w:t>
        <w:br/>
        <w:t>Schuh im Durchschnitt, oder über das</w:t>
        <w:br/>
        <w:t>Areus in der Breite betrifft: woraus</w:t>
        <w:br/>
        <w:t>die übrigen Gliedmassen leicht zu beurs</w:t>
        <w:br/>
        <w:t>theilen seyn. und</w:t>
        <w:br/>
        <w:t>Seine Haut ist ohne Haare, braun Bi</w:t>
        <w:br/>
        <w:t>licht und voller Runzeln, als einges res</w:t>
        <w:br/>
        <w:t>schnittene Eizen, welche er aber ohne Sd</w:t>
        <w:br/>
        <w:t>Zweiffel von den Aesten der Bäume befe</w:t>
        <w:br/>
        <w:t>und anderer Gebüsche bekommet. Am</w:t>
        <w:br/>
        <w:t>Schwanz hat er lange dicke und starcke</w:t>
        <w:br/>
        <w:t>Haare, die viel stärcker sind als die dickes</w:t>
        <w:br/>
        <w:t>sten Schweins Borsten, und ungefähr</w:t>
        <w:br/>
        <w:t>anderthalben Schuh lang seyn. Sie</w:t>
        <w:br/>
        <w:t>dienen den Einwohnern die Tobacko</w:t>
        <w:br/>
        <w:t>Pfeiffen damit auszuräumen und schön</w:t>
        <w:br/>
        <w:t>zu machen, und werden eben so sicher als</w:t>
        <w:br/>
        <w:t>ein Drath gebrauchet: doch findet man</w:t>
        <w:br/>
        <w:t>am Schwanke so viel nicht, als bey einem</w:t>
        <w:br/>
        <w:t>andern Thier.</w:t>
        <w:br/>
        <w:br/>
        <w:t>Die geoffen Zähne, welche ihm vore</w:t>
        <w:br/>
        <w:t>ne zum Maul heraus stehen, und davon bre</w:t>
        <w:br/>
        <w:t>an dem untern Maul auf jeder Seiten mer</w:t>
        <w:br/>
        <w:t>einer</w:t>
        <w:br/>
        <w:t>nen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182.txt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 2c.</w:t>
        <w:br/>
        <w:br/>
        <w:t>er sich befindet, sind von ziemlichen</w:t>
        <w:br/>
        <w:t>edicht: wie ich denn sehr viele von 60.</w:t>
        <w:br/>
        <w:br/>
        <w:t>80. ja von 120. Pfund schwer Ges</w:t>
        <w:br/>
        <w:t>cht gesehen habe. Sie werden um</w:t>
        <w:br/>
        <w:t>selben willen auch meist von den</w:t>
        <w:br/>
        <w:t>europäern geschaffen, indem deren</w:t>
        <w:br/>
        <w:t>eisch gar ungeschmack zu essen ist, wie</w:t>
        <w:br/>
        <w:t>selbsten aus curiofitát probiert habe,</w:t>
        <w:br/>
        <w:t>Beinstein in dem Felde von einem guten</w:t>
        <w:br/>
        <w:t>rund ein Stück von etlichen Pfunden</w:t>
        <w:br/>
        <w:t>wehret bekam, welches ich kochen ließ.</w:t>
        <w:br/>
        <w:br/>
        <w:t>3 war sehr schwammecht, daß es auch</w:t>
        <w:br/>
        <w:t>ch dem Kochen kaum mehr der sechste</w:t>
        <w:br/>
        <w:t>heil zu seyn schiene: über dieses war es</w:t>
        <w:br/>
        <w:t>r grob-dartig, und ungeschmack, daß</w:t>
        <w:br/>
        <w:t>ch nicht zu besinnen wuste von andern</w:t>
        <w:br/>
        <w:t>lden Thieren jemalen gróber, unge</w:t>
        <w:br/>
        <w:t>macker hárter, trockener und inans</w:t>
        <w:br/>
        <w:t>bindiger Fleisch genossen zu haben.</w:t>
        <w:br/>
        <w:br/>
        <w:t>Bon den Weiblein ist absonderlich</w:t>
        <w:br/>
        <w:t>melden, daß sie etwas kleiner sind als</w:t>
        <w:br/>
        <w:t>Männlein: und daß sie nach Art des</w:t>
        <w:br/>
        <w:t>weiblichen Geschlechts, wie mir von</w:t>
        <w:br/>
        <w:t>abwürdigen Leuten ist Bericht artheis</w:t>
        <w:br/>
        <w:t>worden, ihre Menftrua haben; auch</w:t>
        <w:br/>
        <w:t>n Beyschlaff mit den Männlein also</w:t>
        <w:br/>
        <w:t>eiben follen, wie bey den Menschen</w:t>
        <w:br/>
        <w:t>schiehet. Sie sollen abey so scham</w:t>
        <w:br/>
        <w:t>afftig seyn, daß sie sich, wenn sie ein</w:t>
        <w:br/>
        <w:t>Ich werd vornehmen wollen, vorhero</w:t>
        <w:br/>
        <w:t>is dem Gesichte nicht nur der Medhen,</w:t>
        <w:br/>
        <w:t>sondern auch von ihres gleichen</w:t>
        <w:br/>
        <w:t>weg begeben, und die Einsamkeit sus</w:t>
        <w:br/>
        <w:t>en; welches beydes aber, weil ich es</w:t>
        <w:br/>
        <w:t>lesten nicht gesehen, sondern nur von</w:t>
        <w:br/>
        <w:t>abwürdigen Personen empfangen has</w:t>
        <w:br/>
        <w:t>: so bethe ich sie auch vor solche Was</w:t>
        <w:br/>
        <w:t>wieder zu Kauff, gleich wie ich sie ems</w:t>
        <w:br/>
        <w:t>fangen habe.</w:t>
        <w:br/>
        <w:br/>
        <w:t>Dieses weiß ich gewiß, und habe offts</w:t>
        <w:br/>
        <w:t>mals die Lager Stätte gesehen, daß sie</w:t>
        <w:br/>
        <w:t>icht stehend schlaffen, sondern sich auf</w:t>
        <w:br/>
        <w:t>ie Erde niederlegen; welches hiermit der</w:t>
        <w:br/>
        <w:t>Ilten ihren Wahn zu nichte machet, als</w:t>
        <w:br/>
        <w:t>6 er wegen der schweren Last seines Leis</w:t>
        <w:br/>
        <w:t>es, nicht fonte empor kommen. Daher</w:t>
        <w:br/>
        <w:t>o weil ich offtmals 2. Låger-Stätte nes</w:t>
        <w:br/>
        <w:t>en einander gesehen, bilde mir auch ein,</w:t>
        <w:br/>
        <w:t>aß es wahr seyn könne, was von dem</w:t>
        <w:br/>
        <w:t>Beyschlaff ist gesaget worden, indem</w:t>
        <w:br/>
        <w:t>as Weiblein über dieses die zwey Brüste</w:t>
        <w:br/>
        <w:t>orne zwischen den zweyen vordern Fuß</w:t>
        <w:br/>
        <w:t>en hat, gleich vorhero auch von den Bafianen</w:t>
        <w:br/>
        <w:t>ist gesaget worden.</w:t>
        <w:br/>
        <w:br/>
        <w:t>So lange sie in der Brunst sind, und</w:t>
        <w:br/>
        <w:t>as Weiblein nicht mercken, daß es ems</w:t>
        <w:br/>
        <w:t>fangen habe, bleiben sie einsam benaam</w:t>
        <w:br/>
        <w:t>men, und halten sich von der andern</w:t>
        <w:br/>
        <w:t>Besellschafft abgesondert: nach der Zeit</w:t>
        <w:br/>
        <w:t>aber, wenn die Conception geschehen</w:t>
        <w:br/>
        <w:t>kommen sie wieder zu denen andern, bes</w:t>
        <w:br/>
        <w:t>rühren aber einander nicht mehr, lassen</w:t>
        <w:br/>
        <w:t>sich auch von andern nicht dazu gebraus</w:t>
        <w:br/>
        <w:t>chen nach der Empfangniß aber ges</w:t>
        <w:br/>
        <w:t>het das Weiblein zwey Jahr schwanger,</w:t>
        <w:br/>
        <w:t>ehe es gebühret.</w:t>
        <w:br/>
        <w:br/>
        <w:t>Ihre gewöhnliche wilde Speise ist was</w:t>
        <w:br/>
        <w:t>hier in Africa hartes Gras, als dürre fen gen</w:t>
        <w:br/>
        <w:t>Heyde, Wurzeln und anders Gesten.</w:t>
        <w:br/>
        <w:t>strauch, auch junges heraussprossend</w:t>
        <w:br/>
        <w:t>Korn: an welchen sie offtmals sehr groß</w:t>
        <w:br/>
        <w:t>sen Schaden verursachen, dieweil sie</w:t>
        <w:br/>
        <w:t>felsiges nicht nur oben abbeissen, sons</w:t>
        <w:br/>
        <w:t>dern vielmehr mit famt der Wurzel her</w:t>
        <w:br/>
        <w:t>ausreissen und auffressen; was auch end. Than</w:t>
        <w:br/>
        <w:t>lich noch stehend und verschonet bleibet, am Ge</w:t>
        <w:br/>
        <w:t>das zertretten sie mit ihren ungeheuren cedite</w:t>
        <w:br/>
        <w:t>runden Füssen, vornehmlich wenn das</w:t>
        <w:br/>
        <w:t>Land noch weich oder geackert ist, so tieff</w:t>
        <w:br/>
        <w:t>in den Grund, daß man nachgehends</w:t>
        <w:br/>
        <w:t>nichts mehr davon zu gewarten hat. Dies</w:t>
        <w:br/>
        <w:t>ses aber thun sie vielfältig in dem Mo</w:t>
        <w:br/>
        <w:t>nath Augusto und September, wenn en</w:t>
        <w:br/>
        <w:t>man nicht ben Nacht aufpasset und sie gesche</w:t>
        <w:br/>
        <w:t>wegjaget, oder sich nach ihnen zu schiessen</w:t>
        <w:br/>
        <w:t>getrauet, massen es ihnen zu einer Reis</w:t>
        <w:br/>
        <w:t>nigung und Purgation dienet: dahero</w:t>
        <w:br/>
        <w:t>sind die Einwohner gezwungen, eben fo</w:t>
        <w:br/>
        <w:t>fleissig als vor den Hirschen in Teutsch mc</w:t>
        <w:br/>
        <w:t>land, Wach Feuer anzuzünden, und sie len m</w:t>
        <w:br/>
        <w:t>damit aus ihrem Korn zu halten; nur dies Thiere</w:t>
        <w:br/>
        <w:t>ser Unterscheid ist haben, daß man allhier b</w:t>
        <w:br/>
        <w:t>unter diese und alle andere wilde Thiere lau</w:t>
        <w:br/>
        <w:t>ungehindert und ohne fernere Nachfrag</w:t>
        <w:br/>
        <w:t>ge schiessen darff, welches in Europa zu</w:t>
        <w:br/>
        <w:t>thun verbothen, und den wenigsten vers</w:t>
        <w:br/>
        <w:t>bonnet ist.</w:t>
        <w:br/>
        <w:br/>
        <w:t>Wenn sie rinden, lassen sie das Bied</w:t>
        <w:br/>
        <w:t>Wasser nicht lauter und hell, sondern mas ten</w:t>
        <w:br/>
        <w:t>chen selbiges vorhero trüb. Nicht aber, befchl</w:t>
        <w:br/>
        <w:t>wie viele geglaubet, darum, weil sie vor</w:t>
        <w:br/>
        <w:t>ihrem eigenen Schatten an dem Wasser</w:t>
        <w:br/>
        <w:t>erschrecken solten; sondern, ich halte</w:t>
        <w:br/>
        <w:t>vielmehr dafür, daß es deßwegen gesche</w:t>
        <w:br/>
        <w:t>he, weil es ihnen alsdenn ein effers Nutriment</w:t>
        <w:br/>
        <w:t>giebet, oder doch die Verdauung</w:t>
        <w:br/>
        <w:t>besser befördert: wie wir etwa wissen, daß</w:t>
        <w:br/>
        <w:t>Hüner, Endten, Ganse und alle andere</w:t>
        <w:br/>
        <w:t>Bögel, kleine Sand-Steinlein mit bin</w:t>
        <w:br/>
        <w:t>einschlucken, oder fauffen, damit ihnen</w:t>
        <w:br/>
        <w:t>ihre ordentliche Speise desto besser bekomb</w:t>
        <w:br/>
        <w:t>men möge.</w:t>
        <w:br/>
        <w:br/>
        <w:t>net.</w:t>
        <w:br/>
        <w:br/>
        <w:t>Ihr Koth und Unflat ist zwar zur wor</w:t>
        <w:br/>
        <w:t>Düngung der Felder nicht viel núße, Ro</w:t>
        <w:br/>
        <w:t>weil lauter Unkraut daraus wächfet, wel"</w:t>
        <w:br/>
        <w:t>ches ohne Zweiffel von dem vielen mit</w:t>
        <w:br/>
        <w:t>eingefressenen wilden Saamen kommen</w:t>
        <w:br/>
        <w:t>muß: gleichwohl wird er vielmals von</w:t>
        <w:br/>
        <w:t>den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183.txt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2.</w:t>
        <w:br/>
        <w:br/>
        <w:t>en Europäern aufgehoben mites</w:t>
        <w:br/>
        <w:t>ommen und gedrucknet, damit sie bey</w:t>
        <w:br/>
        <w:t>Mangel andern guten Tobacko, etwas</w:t>
        <w:br/>
        <w:t>aben mögen, das zum Schmauchen</w:t>
        <w:br/>
        <w:t>Inne gebrauchet werden. Und gewiß</w:t>
        <w:br/>
        <w:t>ch, wenn dieser Koth durch die Son</w:t>
        <w:br/>
        <w:t>e gedorrt worden, so schmecket er an</w:t>
        <w:br/>
        <w:t>att des Tobacko, nicht allzu übel, vor</w:t>
        <w:br/>
        <w:t>emlich fo man selbigen erst gewohnet ist.</w:t>
        <w:br/>
        <w:br/>
        <w:t>Ich habe ihn nicht mehr als einmal aus</w:t>
        <w:br/>
        <w:t>Curiofitát felber probaret, von vielen</w:t>
        <w:br/>
        <w:t>ber gehöret, und bin offtmals dabey ges</w:t>
        <w:br/>
        <w:t>offen, wenn er gebrauchet worden, daß</w:t>
        <w:br/>
        <w:t>ihnen eben so angenehm als reiner Tos</w:t>
        <w:br/>
        <w:t>back schmecke.</w:t>
        <w:br/>
        <w:t>Es scheinet dem eusferlichen Ansehen</w:t>
        <w:br/>
        <w:t>mach, als ob dieses ungeheure Thier nicht</w:t>
        <w:br/>
        <w:t>schnell lauffen koͤnne: alleine es probare</w:t>
        <w:br/>
        <w:t>s einer, ob er ihm mit einem guten Afers</w:t>
        <w:br/>
        <w:t>De, vornehmlich so er in gerader Linie</w:t>
        <w:br/>
        <w:t>Fort reitet, entkommen könne? Denn ein</w:t>
        <w:br/>
        <w:t>einiger Elephanten Schritt, ist gewiß so</w:t>
        <w:br/>
        <w:t>groß und weit, als ein Pferd in 4. kom</w:t>
        <w:br/>
        <w:t>nen fan: und wenn man auch gleich eine</w:t>
        <w:br/>
        <w:t>Schlangen Linie machen will; so ist doch</w:t>
        <w:br/>
        <w:t>zu besorgen, daß man selbsten mit dem</w:t>
        <w:br/>
        <w:t>Pferde stürzen könne; vornemlich wenn</w:t>
        <w:br/>
        <w:t>man mit dem Pferde in ein Maulwurfes</w:t>
        <w:br/>
        <w:t>Loch geráth. Man muß aady gewärtig</w:t>
        <w:br/>
        <w:t>seyn, daß dieses kluge Thier die Linie ab</w:t>
        <w:br/>
        <w:t>schneidet, und recht zu, recht an lauffen;</w:t>
        <w:br/>
        <w:t>also, daß man ihm, wenn man sich nicht</w:t>
        <w:br/>
        <w:t>beständig umsehet, selbsten auf den Leib</w:t>
        <w:br/>
        <w:t>auffen fan.</w:t>
        <w:br/>
        <w:br/>
        <w:t>Was die Hottentotten mit den Ele:</w:t>
        <w:br/>
        <w:t>lhanten vornehmen, und wie sie elbige</w:t>
        <w:br/>
        <w:t>fangen, will zu seiner Zeit schon berich</w:t>
        <w:br/>
        <w:t>ten: unterdessen tage nur, daß sie in</w:t>
        <w:br/>
        <w:t>greffer Menge auf Ceylon gefangen und</w:t>
        <w:br/>
        <w:t>zahm gemachet werden, wovon Robbert</w:t>
        <w:br/>
        <w:t>Knox, in feiner Beschreibung von</w:t>
        <w:br/>
        <w:t>Ceylon mit mehrern fan nachgelesen wer</w:t>
        <w:br/>
        <w:t>den; man kan auch bey andern nach</w:t>
        <w:br/>
        <w:t>schlagen, die in andern Ländern derglei</w:t>
        <w:br/>
        <w:t>chen Jagt gesehen und beschrieben has</w:t>
        <w:br/>
        <w:t>ben.</w:t>
        <w:br/>
        <w:br/>
        <w:t>Von den Fröschen, und dersel</w:t>
        <w:br/>
        <w:t>ben Unterscheidung in Land-Laub Gar</w:t>
        <w:br/>
        <w:t>ten und Affer Frösche, viel mit ihnen</w:t>
        <w:br/>
        <w:t>zu quacker, würde eine überflüssige Arbeit</w:t>
        <w:br/>
        <w:t>seyn, weil diese Thiere wohl überall so</w:t>
        <w:br/>
        <w:t>bekand sind, als sie in Teutschland be</w:t>
        <w:br/>
        <w:t>funden werden. Doch ist es Wunder,</w:t>
        <w:br/>
        <w:t xml:space="preserve">daß, da dieses Thier ein </w:t>
      </w:r>
      <w:r>
        <w:rPr>
          <w:b/>
          <w:color w:val="DD2B05"/>
          <w:u w:val="single"/>
        </w:rPr>
        <w:t>Amphibionist</w:t>
      </w:r>
      <w:r>
        <w:t>,</w:t>
        <w:br/>
        <w:t>welches so wohl im Wasser als auf dem</w:t>
        <w:br/>
        <w:t>Lande leben fan, gleichwohl etliche Wass</w:t>
        <w:br/>
        <w:t>fer angetroffen werden, welche keine</w:t>
        <w:br/>
        <w:t>Frösche dulden, sondern dieselbe entwe</w:t>
        <w:br/>
        <w:t>der alsobald tödten, oder doch nicht lans</w:t>
        <w:br/>
        <w:t>ge leiden; wie mir denn in diesen Lan</w:t>
        <w:br/>
        <w:t>den die meisten Brunnen und fliessende</w:t>
        <w:br/>
        <w:t>Wasser von solcher Art zu seyn scheinen,</w:t>
        <w:br/>
        <w:t>weil niemaln keine darinnen gefunden.</w:t>
        <w:br/>
        <w:br/>
        <w:t>Von Weyhern kan nichts sagen, weil</w:t>
        <w:br/>
        <w:t>hier keine anzutreffen; und was der Weiss</w:t>
        <w:br/>
        <w:t>installer: Weiber in Teutschland vor</w:t>
        <w:br/>
        <w:t>eine besondere Eigenschafft an sich haben</w:t>
        <w:br/>
        <w:t>muß? davon will den Heran Auctorem</w:t>
        <w:br/>
        <w:t>der Fichtelbergischer Beschreibung p. m.</w:t>
        <w:br/>
        <w:t>25. 25. reden lassen, weil dieser ohnfehl</w:t>
        <w:br/>
        <w:t>bar mehr Wissenschafft davon hat, auch</w:t>
        <w:br/>
        <w:t>offters als ich daselbst gewesen ist; web</w:t>
        <w:br/>
        <w:t>cher auch allen Zweiffel gar leicht aufder</w:t>
        <w:br/>
        <w:t>ben und den Fragenden mit gründlichen</w:t>
        <w:br/>
        <w:t>Ursachen abweisen wird. obe nid</w:t>
        <w:br/>
        <w:t>Bon Füchsen weiß man hier dem d</w:t>
        <w:br/>
        <w:t>Namen nach nichts; es ist aber ein</w:t>
        <w:br/>
        <w:t>Thier allhier, welches mit denen so</w:t>
        <w:br/>
        <w:t>genandte und von Gefneri auch an</w:t>
        <w:br/>
        <w:t>dern beschriebenen Creutz Füchsen, wo</w:t>
        <w:br/>
        <w:t>nicht vollkommen, dennoch aber meis</w:t>
        <w:br/>
        <w:t>sten theils überein kommet: und wird fol</w:t>
        <w:br/>
        <w:t>ches von den Einwohnern insgesamt</w:t>
        <w:br/>
        <w:t>Jackals, von den Hottentotten aber</w:t>
        <w:br/>
        <w:t xml:space="preserve">Tenie oder auch Vendee </w:t>
      </w:r>
      <w:r>
        <w:rPr>
          <w:b/>
          <w:color w:val="DD2B05"/>
          <w:u w:val="single"/>
        </w:rPr>
        <w:t>genennetWeil</w:t>
      </w:r>
      <w:r>
        <w:br/>
        <w:t>nun diese Art Thiere mit allen ihren D</w:t>
        <w:br/>
        <w:t>Eigenschafften in Teutschland überflüssig fon</w:t>
        <w:br/>
        <w:t>bekandt sind: so wird nicht nöthig seyn/me</w:t>
        <w:br/>
        <w:t>viele Worte von denenselben zu machen.</w:t>
        <w:br/>
        <w:br/>
        <w:t>So viel kan gleichwohl nicht tangeres</w:t>
        <w:br/>
        <w:t>get lassen, daß der Herz Christian Junker,</w:t>
        <w:br/>
        <w:t>ker, in Colmart, de Vica Scriptis &amp; Meritis</w:t>
        <w:br/>
        <w:t>illustris Viri Jobi Ludolfi p. 149. von</w:t>
        <w:br/>
        <w:t>erst erwehnten Herz Ludolf erzehlet wie</w:t>
        <w:br/>
        <w:t>er in Hessen-Cassel, da er in dem Thiers</w:t>
        <w:br/>
        <w:t>Garten des Heren Landgrafen, dieses</w:t>
        <w:br/>
        <w:t>ihm unbekandte und fremde Thier gehe</w:t>
        <w:br/>
        <w:t>sehen, davor gehalten haben solle, ob</w:t>
        <w:br/>
        <w:t>wäre es eben dasselbige welches von</w:t>
        <w:br/>
        <w:t>Bocharto in Hierozoic Sacro Part. I.</w:t>
        <w:br/>
        <w:br/>
        <w:t>colum $46, Athos genennet würde.</w:t>
        <w:br/>
        <w:t>Nun ist wahr, Bochartus handelt un</w:t>
        <w:br/>
        <w:t>am angeführten Orte von denen Choicus</w:t>
        <w:br/>
        <w:t>sehr weit-läufftig, und bringet sehr</w:t>
        <w:br/>
        <w:t>viele Beweiß-Gründe ben. Cypriani in vo</w:t>
        <w:br/>
        <w:t>Hift. animal. p. 441. feq. giebet auch eine</w:t>
        <w:br/>
        <w:t>kurze Beschreibung von dem Thier Athos</w:t>
        <w:br/>
        <w:t>genennt; welche aber mit dem so Ludolfus</w:t>
        <w:br/>
        <w:t>in Cassel gesehen, gar nicht</w:t>
        <w:br/>
        <w:t>übereinkommet. Denn Cypriani saget,</w:t>
        <w:br/>
        <w:t>daß die Thoes grösser als ein gemeiner</w:t>
        <w:br/>
        <w:t>Wolff, aber kleiner als ein Fuchs seyn;</w:t>
        <w:br/>
        <w:t>hernach in Breßhafftigkeit einander olei</w:t>
        <w:br/>
        <w:t>chsten, sehr schön dunckel-roth aussehen,</w:t>
        <w:br/>
        <w:t>bey und miteinander lieffe, denen Men</w:t>
        <w:br/>
        <w:t>schen und Last Thieren keinen Schaden</w:t>
        <w:br/>
        <w:t>zufügten. bey Nacht heulten und mit</w:t>
        <w:br/>
        <w:t>lauter Stimme Wou Wou schryen. Es</w:t>
        <w:br/>
        <w:t>behau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184.txt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2.</w:t>
        <w:br/>
        <w:br/>
        <w:t>haubtet hingegen der Herz Ludolf, daß</w:t>
        <w:br/>
        <w:t>18 Athos Thier, denen kleinen wilden</w:t>
        <w:br/>
        <w:t>nieren sehr hart zusetze, dunckel-braun</w:t>
        <w:br/>
        <w:t>sehe, und mit Flecken bezeichnet wäre,</w:t>
        <w:br/>
        <w:t>ch dem Kopffe nach, einem Dachs,</w:t>
        <w:br/>
        <w:t>er den Schwanz nach, einem Fuchs</w:t>
        <w:br/>
        <w:t>ich sehe. Was nun also daran sey, will</w:t>
        <w:br/>
        <w:t>nicht erörtern, weil hier dazu weder</w:t>
        <w:br/>
        <w:t>it noch Platz ist; dieses aber weiß ich</w:t>
        <w:br/>
        <w:t>biß, habe auch sehr viele dergleichen</w:t>
        <w:br/>
        <w:t>chálse gesehen daß sie mit dem Creuß</w:t>
        <w:br/>
        <w:t>chs am allerbesten übereinstimmen,</w:t>
        <w:br/>
        <w:t>ihm ähnlich sehen.</w:t>
        <w:br/>
        <w:br/>
        <w:t>Bon denen zahmen Greiffen, Bocken</w:t>
        <w:br/>
        <w:t>b Gegen habe oben bereits gemeldet,</w:t>
        <w:br/>
        <w:t>hier nichts weiters gedencken wolle;</w:t>
        <w:br/>
        <w:t>hero laffe es auch haben bewenden,</w:t>
        <w:br/>
        <w:t>6 sage nur, daß unter denen wilden Ar</w:t>
        <w:br/>
        <w:t>deren Africa fehr viel hat, die so</w:t>
        <w:br/>
        <w:t>hl an Grösse, als an Farbe und son</w:t>
        <w:br/>
        <w:t>an der Gestalt differen, hier die</w:t>
        <w:br/>
        <w:t>eissung Preiß Böcke müssen nahm</w:t>
        <w:br/>
        <w:t>fft gemachet und beschrieben werden.</w:t>
        <w:br/>
        <w:br/>
        <w:t>doch von den Gemsen wird nicht</w:t>
        <w:br/>
        <w:t>thig seyn, viele Worte zu machen,</w:t>
        <w:br/>
        <w:t>il sie in Europa überflüssig bekandt,</w:t>
        <w:br/>
        <w:t xml:space="preserve">von Gefneri, Franzio, </w:t>
      </w:r>
      <w:r>
        <w:rPr>
          <w:b/>
          <w:color w:val="DD2B05"/>
          <w:u w:val="single"/>
        </w:rPr>
        <w:t>Aldrovantnoch</w:t>
      </w:r>
      <w:r>
        <w:br/>
        <w:t>vielen andern, weit-läufftig bes</w:t>
        <w:br/>
        <w:t>rieben worden: daß ich dahero dieser</w:t>
        <w:br/>
        <w:t>ehe gar leichtlich fan überhoben sender</w:t>
        <w:br/>
        <w:t>Geißbock aber ist an Grösse eis</w:t>
        <w:br/>
        <w:t>n gemeinen oder zahmen Bock kaum</w:t>
        <w:br/>
        <w:t>ich; hat einen wohl proportionierten</w:t>
        <w:br/>
        <w:t>; das Maul ist schwarz, wie der</w:t>
        <w:br/>
        <w:t>inden Böcke ihres; die Haare furt,</w:t>
        <w:br/>
        <w:t>ch anderer Böcke dunckel-roth von</w:t>
        <w:br/>
        <w:t>abe, aber mit sehr vielen grauen dar:</w:t>
        <w:br/>
        <w:t>ischen gemengt, deswegen ihm auch</w:t>
        <w:br/>
        <w:t>Name Geißbock zugeeget wird.</w:t>
        <w:br/>
        <w:br/>
        <w:t>ein Schwanzbein ist sehr kurz, von</w:t>
        <w:br/>
        <w:t>dergleichen gemischten Haaren. Die</w:t>
        <w:br/>
        <w:t>arner auf dem Kopf sind nicht allzu</w:t>
        <w:br/>
        <w:t>g, und ungefähr von einem halben</w:t>
        <w:br/>
        <w:t>hut, schwarz braun von Farbe, geras</w:t>
        <w:br/>
        <w:t>und, und unten an der Wurzel geringe</w:t>
        <w:br/>
        <w:t>シ als eine Schraube, am Ende aber</w:t>
        <w:br/>
        <w:t>fen sie sehr spießig zu. Das Fleisch</w:t>
        <w:br/>
        <w:t>er Böcke ist sehr gut, wohlgeschmack</w:t>
        <w:br/>
        <w:t>gesund, auch bisweilen noch ziemlich</w:t>
        <w:br/>
        <w:t>dahero es auch vor eine delicatesse</w:t>
        <w:br/>
        <w:t>alten wird. Die Weiblein von die</w:t>
        <w:br/>
        <w:t>Böcken sind etwas kleiner als die</w:t>
        <w:br/>
        <w:t>finnlein, haben keine Hörner: halten</w:t>
        <w:br/>
        <w:t>auch beyde mehrentheils in den The</w:t>
        <w:br/>
        <w:t>, und nur sehr selten auf den Bergen</w:t>
        <w:br/>
        <w:t>; weswegen ihnen gar leicht nachzu</w:t>
        <w:br/>
        <w:t>en ist. Ein mehrers kan hier nicht</w:t>
        <w:br/>
        <w:t>fügen, weil mich die Erfahrung</w:t>
        <w:br/>
        <w:t>nichts ausführlichers von ihnen gelen</w:t>
        <w:br/>
        <w:t>recht.</w:t>
        <w:br/>
        <w:br/>
        <w:t>basen giebet es hier dreyerley Gat bare</w:t>
        <w:br/>
        <w:t>jungen. Der ganze Unterscheid aber be chicb</w:t>
        <w:br/>
        <w:t>stehet entweder in der Griffe, oder aber satt</w:t>
        <w:br/>
        <w:t>in dem Schwanzbein. Denn es giebet schaden,</w:t>
        <w:br/>
        <w:t>die ein wenig kleiner find, als</w:t>
        <w:br/>
        <w:t>diejenigen, so gemeiniglich in Teutsch</w:t>
        <w:br/>
        <w:t>land gesaget werden; und wieder andere,</w:t>
        <w:br/>
        <w:t>die um ein ziemliches grösser als die, so</w:t>
        <w:br/>
        <w:t>man in Teutschland fanget, oder mit</w:t>
        <w:br/>
        <w:t>Hunden gezet; obgleich sonsten weder</w:t>
        <w:br/>
        <w:t>an der auffersiehen Gestalt, noch an der</w:t>
        <w:br/>
        <w:t>Farbe, noch auch an dem Geschmack</w:t>
        <w:br/>
        <w:t>des Fleisches, kein Unterscheid wahres</w:t>
        <w:br/>
        <w:t>kommen wird.</w:t>
        <w:br/>
        <w:br/>
        <w:t>ben.</w:t>
        <w:br/>
        <w:br/>
        <w:t>Neben diesen zweyen Gattungen fin Doch</w:t>
        <w:br/>
        <w:t>det sich noch eine dritte Art, die zwar an</w:t>
        <w:br/>
        <w:t>Grösse und Farbe der Haare, ingleichen</w:t>
        <w:br/>
        <w:t>an Niedlichkeit des Fleisches mit denen in</w:t>
        <w:br/>
        <w:t>Teutschland befindlichen Hafen vollkom</w:t>
        <w:br/>
        <w:t>men übereinkommet: das Schwänzlein</w:t>
        <w:br/>
        <w:t>aber ist nicht also befärbet, wie jener ihs</w:t>
        <w:br/>
        <w:t>res; sondern es ist hoch roth, und dahero</w:t>
        <w:br/>
        <w:t>sehr deutlich von den andern zu erkennen</w:t>
        <w:br/>
        <w:t>und zu unterscheiden. Weil aber son</w:t>
        <w:br/>
        <w:t>ten nichts weiter merckwürdig ist, das zu</w:t>
        <w:br/>
        <w:t>diesem dreyfachen Unterschied hilfft oder</w:t>
        <w:br/>
        <w:t>dienet; über dieses die Hasen überall bes</w:t>
        <w:br/>
        <w:t>kindt genug sind: so mag es auch bey dies</w:t>
        <w:br/>
        <w:t>ser kurzen Anmerckung sein Verbleiben</w:t>
        <w:br/>
        <w:t>haben.</w:t>
        <w:br/>
        <w:br/>
        <w:t>ben.</w:t>
        <w:br/>
        <w:br/>
        <w:t>Daß es wieben in Africa, und fol hirds</w:t>
        <w:br/>
        <w:t>glich bey dem Vorgebürge der guten Hof: find v</w:t>
        <w:br/>
        <w:t>nung giebet, hat schon Virgilius beze afd</w:t>
        <w:br/>
        <w:t>get, ob ihm gleich viele widersprochen. richt</w:t>
        <w:br/>
        <w:t>Doch heute zu Tag weiset es die tägliche effici</w:t>
        <w:br/>
        <w:t>Erfahrung überflüssig aus. Daß sie aber</w:t>
        <w:br/>
        <w:t>solche Gewende haben solten, wie die</w:t>
        <w:br/>
        <w:t>Europäische, habe noch nicht erfahren Fewer</w:t>
        <w:br/>
        <w:t>können, obgleich derselben etliche taus ben</w:t>
        <w:br/>
        <w:t>send Stücke gesehen, und viele verzehren</w:t>
        <w:br/>
        <w:t>helffen. Doch ausser den Geleyden</w:t>
        <w:br/>
        <w:t>wird niemand leichtlich einen Unter</w:t>
        <w:br/>
        <w:t>scheid zwischen einem Europäischen und</w:t>
        <w:br/>
        <w:t>Africanschen Hirschen anmelden oder</w:t>
        <w:br/>
        <w:t>antreffen, er mag auch gleich die affer</w:t>
        <w:br/>
        <w:t>liche Farbe der Haare, und übrige Ges</w:t>
        <w:br/>
        <w:t>statt des Leibes betrachten; oder aber</w:t>
        <w:br/>
        <w:t>sein Absehen auf den Geschmack des Fleis</w:t>
        <w:br/>
        <w:t>aches, und dessen gesunde Geniessung</w:t>
        <w:br/>
        <w:t>richten; allermassen diese so wohl als jene</w:t>
        <w:br/>
        <w:t>ein trockenes Fleisch mit wenigem Fett</w:t>
        <w:br/>
        <w:t>untermenget beißen, und sonsten alle</w:t>
        <w:br/>
        <w:t>übrige Eigenschafften gemein haben.</w:t>
        <w:br/>
        <w:br/>
        <w:t>Die Geleyde nun sind nicht nackicht sie bie</w:t>
        <w:br/>
        <w:t>oder mit Enden besehet, wie die Europae sewe</w:t>
        <w:br/>
        <w:t>schen tragen: sondern sie sind ganz glatt beschaff</w:t>
        <w:br/>
        <w:t>und rund, auch dunckel- braun von Far</w:t>
        <w:br/>
        <w:t>be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185.txt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be, und unten an oder auf dem Kopff nur</w:t>
        <w:br/>
        <w:t>ein klein wenig eingelacht, als eine</w:t>
        <w:br/>
        <w:t>Schraube formiret, und sind selten</w:t>
        <w:br/>
        <w:t>mehr als einen Werck Schuh hoch. Sie</w:t>
        <w:br/>
        <w:t>kind nicht erkrummet, sondern nur ein</w:t>
        <w:br/>
        <w:t>Flein wenig in der Mitte gebogen, und</w:t>
        <w:br/>
        <w:t>lauffen alsdenn gerade fort, doch stehen</w:t>
        <w:br/>
        <w:t>sie oben noch wohl drey mal so weit von</w:t>
        <w:br/>
        <w:t>einander, als unten auf dem Kopffe ge</w:t>
        <w:br/>
        <w:t>schicket: so lauffen sie auch ganz spießig</w:t>
        <w:br/>
        <w:t>zu Ende, und dancket mich dahero, daß</w:t>
        <w:br/>
        <w:t>sie denen in Teutschland befindlichen</w:t>
        <w:br/>
        <w:t xml:space="preserve">Spiß Hirschen am </w:t>
      </w:r>
      <w:r>
        <w:rPr>
          <w:b/>
          <w:color w:val="DD2B05"/>
          <w:u w:val="single"/>
        </w:rPr>
        <w:t>allerähnlichsten</w:t>
      </w:r>
      <w:r>
        <w:t xml:space="preserve"> und</w:t>
        <w:br/>
        <w:t>gleichförmigsten sind.</w:t>
        <w:br/>
        <w:br/>
        <w:t>Erster Theil. XI. Brief. c.</w:t>
        <w:br/>
        <w:br/>
        <w:t>sind, daß sie grossen Schaden unter den</w:t>
        <w:br/>
        <w:t>Schaafen und andern Thieren anderich</w:t>
        <w:br/>
        <w:t>tet haben, denen sie vielfältig nach dem</w:t>
        <w:br/>
        <w:t>Leben trachten. Ich kan sie nicht besser</w:t>
        <w:br/>
        <w:t>beschreiben, als wenn ich mich der Wors</w:t>
        <w:br/>
        <w:t>te des P. Antoni Zucker von Gradisca,</w:t>
        <w:br/>
        <w:t>Cappuciner Ordens, und ehemahligen</w:t>
        <w:br/>
        <w:t>Millenarii bad) Congo &amp;, bediene, wel</w:t>
        <w:br/>
        <w:t>che in seinen merckwürdige Emulsionen,</w:t>
        <w:br/>
        <w:t>und Reise Beschreibung bad) Congo</w:t>
        <w:br/>
        <w:t>in Æthiopien pag. 293. gelesen werden,</w:t>
        <w:br/>
        <w:t>allwo er also schreibet. Es wird nicht 36</w:t>
        <w:br/>
        <w:t>unrecht seyn, auch hier etwas von demes f</w:t>
        <w:br/>
        <w:t>ligen zu gedencken, welche die andere</w:t>
        <w:br/>
        <w:t>Ounce sind gegenwärtig dreyerley wilde Thiere jagen, das ist, von den</w:t>
        <w:br/>
        <w:t>Arten allhier; nemlich solche, die aus Aebbten (also nennet man in Congo,</w:t>
        <w:br/>
        <w:t>Europa hieher gebracht worden, und das nicht eben allzu weit von dem Vors</w:t>
        <w:br/>
        <w:t>zu unterschiedlichen Verrichtungen oder gebürge der guten Hoffnung entlegen ist,</w:t>
        <w:br/>
        <w:t>Diensten naßlich gebrauchet werden kon die wilden Hunde) welche einen natürl</w:t>
        <w:br/>
        <w:t>nen: als da sind kleine Schooß Hind chen Haß gegen alle andere Thiere im</w:t>
        <w:br/>
        <w:t>lein, Wasser Jagt Wind Hüner Walde haben, und selbige verfolgen.</w:t>
        <w:br/>
        <w:br/>
        <w:t>Schaaf oder Bill: Spur und andere Es ist diese Lebbia eine Art wilder oder,</w:t>
        <w:br/>
        <w:t>dergleichen Hunde, deren in Europa, Wald Hunde, welche jagen, von den</w:t>
        <w:br/>
        <w:t xml:space="preserve">und in allen desselben Ländern genug Wolfen aber sehr unterschieden </w:t>
      </w:r>
      <w:r>
        <w:rPr>
          <w:b/>
          <w:color w:val="DD2B05"/>
          <w:u w:val="single"/>
        </w:rPr>
        <w:t>seynanzutreffen</w:t>
      </w:r>
      <w:r>
        <w:br/>
        <w:t>seyn.</w:t>
        <w:br/>
        <w:br/>
        <w:t>Denn obgleich jene auch wilde Hunde,</w:t>
        <w:br/>
        <w:t>die den Schaaf oder Mengers Hun</w:t>
        <w:br/>
        <w:t>den nicht unähnlich sind so scheinen</w:t>
        <w:br/>
        <w:t>doch diese vielmehr die Eigenschafft der</w:t>
        <w:br/>
        <w:t>Spur Hunde zu haben, dergleichen die</w:t>
        <w:br/>
        <w:t>Jagt Hunde seyn müssen. Halte ich</w:t>
        <w:br/>
        <w:t>also diese Aebbten würcklich vor wilde u</w:t>
        <w:br/>
        <w:t>Spur Hunde, wie etwa die Wölfe wil</w:t>
        <w:br/>
        <w:t>de Meyer oder Schaaf - Hunde seyn</w:t>
        <w:br/>
        <w:t>möchten; jedoch daß jene gleichsam von</w:t>
        <w:br/>
        <w:t>Natur dazu erschaffen, daß sie alle und</w:t>
        <w:br/>
        <w:t>jede Thiere jagen und verfolgen. Beine</w:t>
        <w:br/>
        <w:t>den sich dergleichen in einem Walde, so</w:t>
        <w:br/>
        <w:t>darff sich kein Reisender vor keinem Un</w:t>
        <w:br/>
        <w:t>fall eines andern wilden Thieres bes</w:t>
        <w:br/>
        <w:t>fürchten.</w:t>
        <w:br/>
        <w:br/>
        <w:t>Es ist auch noch eine andere Art</w:t>
        <w:br/>
        <w:t>zahmer Hunde, welche anfänglich in dem</w:t>
        <w:br/>
        <w:t>ande schon gewesen, und deren sich alle</w:t>
        <w:br/>
        <w:t>eit die Hottentotten so wohl zu ihren</w:t>
        <w:br/>
        <w:t>Jagten als zur Bewahrung ihres Vies</w:t>
        <w:br/>
        <w:t>es bedienet haben: und die heutiges Tas</w:t>
        <w:br/>
        <w:t>ges die Europäer samt ihnen, annoch tåg</w:t>
        <w:br/>
        <w:t>ich gebrauchen. Sie haben einen klei</w:t>
        <w:br/>
        <w:t>nen Kopff, und sehr spitziges Maul.</w:t>
        <w:br/>
        <w:br/>
        <w:t>Roßhaaren sind sie mehrentheils Aschen</w:t>
        <w:br/>
        <w:t>grauer Farbe, und möchten dahero wohl</w:t>
        <w:br/>
        <w:t>füglich Maus: Hunde genennet werden:</w:t>
        <w:br/>
        <w:t>viewohl von dem Thier, so die Europåer</w:t>
        <w:br/>
        <w:t>Maus Hund nennen, im Verfolg</w:t>
        <w:br/>
        <w:t>noch etwas gesaget werden soll. An</w:t>
        <w:br/>
        <w:t>Grosse werden sie selten über eine Elle</w:t>
        <w:br/>
        <w:t>hoch, und find kaum ein drittel länger.</w:t>
        <w:br/>
        <w:br/>
        <w:t>Die Ohren stehen steiff in die Höhe, und</w:t>
        <w:br/>
        <w:t>find ganz spitzig; haben übrigens mit an</w:t>
        <w:br/>
        <w:t>bern Hunden alles gemein, sind auch</w:t>
        <w:br/>
        <w:t>eben so leicht zu dieser oder sener Kunst</w:t>
        <w:br/>
        <w:t>abzurichten, als die Europäische; vor:</w:t>
        <w:br/>
        <w:t>nemlich aber sind sie sehr getreu, wenn</w:t>
        <w:br/>
        <w:t>ihr Herz in Gefahr von wilden Thieren,</w:t>
        <w:br/>
        <w:t>als Löwen, Tigern, Wulffen 2c. kerfel</w:t>
        <w:br/>
        <w:t>let: und dahero werden sie auch von</w:t>
        <w:br/>
        <w:t>den Europäern so wohl, als von den</w:t>
        <w:br/>
        <w:t>Hottentotten geliebet, und naßlich anges</w:t>
        <w:br/>
        <w:t>Salten.</w:t>
        <w:br/>
        <w:br/>
        <w:t>Es giebt endlich noch eine Art, nem</w:t>
        <w:br/>
        <w:t>lich wide unde, welche sehr gefährlich</w:t>
        <w:br/>
        <w:t>ind. Doch habe niemals gehöret, daß</w:t>
        <w:br/>
        <w:t>ie den Menschen Schaden zufügen</w:t>
        <w:br/>
        <w:t>erachtet mir sehr viele Erempel bewust</w:t>
        <w:br/>
        <w:t>Me гра ЗА</w:t>
        <w:br/>
        <w:t xml:space="preserve">Als binsten einer von unsern </w:t>
      </w:r>
      <w:r>
        <w:rPr>
          <w:b/>
          <w:color w:val="DD2B05"/>
          <w:u w:val="single"/>
        </w:rPr>
        <w:t>Miffionariis</w:t>
      </w:r>
      <w:r>
        <w:t>,</w:t>
        <w:br/>
        <w:t>von Bamba nach Sogn zu reisen</w:t>
        <w:br/>
        <w:t>hatte, besprach er sich vorhero mit dem</w:t>
        <w:br/>
        <w:t xml:space="preserve">Fürsten oder Herren, ob er sich </w:t>
      </w:r>
      <w:r>
        <w:rPr>
          <w:b/>
          <w:color w:val="DD2B05"/>
          <w:u w:val="single"/>
        </w:rPr>
        <w:t>unscrites</w:t>
      </w:r>
      <w:r>
        <w:br/>
        <w:t>hen solte, eine Reise durch die Wüste zu</w:t>
        <w:br/>
        <w:t>thun, damit er nicht ein Unglück von eis</w:t>
        <w:br/>
        <w:t>nem Löwen oder Tyger haben möchte?</w:t>
        <w:br/>
        <w:t>worauf ihm dieser antwortete: daß er</w:t>
        <w:br/>
        <w:t>ohne alle Gefahr seine Reise abtretten</w:t>
        <w:br/>
        <w:t>konte, massen er vor etlichen Tagen in</w:t>
        <w:br/>
        <w:t>dieser Gegend die Aebbten gesehen,</w:t>
        <w:br/>
        <w:t>welche den Weg vor allen grimmigen</w:t>
        <w:br/>
        <w:t>Thieren sicher machen würden. Jagen</w:t>
        <w:br/>
        <w:t>also diese Aebbten die andere wilde Bez</w:t>
        <w:br/>
        <w:t>stien von Natur. Unerachtet sie selbsten</w:t>
        <w:br/>
        <w:t>wilde Thiere sind welche in den Wäl</w:t>
        <w:br/>
        <w:t>dern erzeuget und gebohren werden: so</w:t>
        <w:br/>
        <w:t>sind sie doch dem Menschen überaus zu te</w:t>
        <w:br/>
        <w:t>gethan, und fügen ihnen nicht den aller</w:t>
        <w:br/>
        <w:t>gering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186.txt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2c.</w:t>
        <w:br/>
        <w:br/>
        <w:t>geringsten Schaden zu. Deswegen lauf</w:t>
        <w:br/>
        <w:t>n sie auch ohne Scheu in die Gantzen,</w:t>
        <w:br/>
        <w:t>as ist: in beflecken und in die Libften,</w:t>
        <w:br/>
        <w:t>as ist: in die Dörfer hinein gehen durch</w:t>
        <w:br/>
        <w:t>ie Straffen, auch öfters gar biß in die</w:t>
        <w:br/>
        <w:t>Bdfe der Häufer und beleidigen niemand.</w:t>
        <w:br/>
        <w:t>Nan wird sie niemaln allein lauffen ses</w:t>
        <w:br/>
        <w:t>en, sondern allezeit im Hauffen zu 30.</w:t>
        <w:br/>
        <w:br/>
        <w:t>nd 40. miteinander. Die Antipathie ist</w:t>
        <w:br/>
        <w:t>hr groß, die ihnen von Natur wider al</w:t>
        <w:br/>
        <w:t>wilde Thiere eingeprägt worden, so</w:t>
        <w:br/>
        <w:t>ar, daß sie auch die grausamste Bett en,</w:t>
        <w:br/>
        <w:t>den und Tygerthire verfolgen und</w:t>
        <w:br/>
        <w:t>fallen; auch unerachtet diese weit står</w:t>
        <w:br/>
        <w:t>er als die Aebbten: so geschiehet es</w:t>
        <w:br/>
        <w:t>ich, daß diese Bestien von der Menge</w:t>
        <w:br/>
        <w:t>er Aebbten überwältiget und niedere:</w:t>
        <w:br/>
        <w:t>en werden. Was die Aebbten des</w:t>
        <w:br/>
        <w:t>ages über vor Beute und Raub ge</w:t>
        <w:br/>
        <w:t>acht, das theilen sie des Abends unters</w:t>
        <w:br/>
        <w:t>nander, und wenn dessen allzuviel</w:t>
        <w:br/>
        <w:t>rig geblieben, so schleppen sie den Rest</w:t>
        <w:br/>
        <w:t>it sich, biß an die Gantzen und Libften</w:t>
        <w:br/>
        <w:t>ein, damit auch die Menschen, gesn</w:t>
        <w:br/>
        <w:t>welche sie von Natur eine Liebe tra</w:t>
        <w:br/>
        <w:t>von ihrem Raub geniessen mögen.</w:t>
        <w:br/>
        <w:br/>
        <w:t>so fahren sie einen Tag und eine Boen</w:t>
        <w:br/>
        <w:t>ach der andern fort, so lange, biß der</w:t>
        <w:br/>
        <w:t>rt, wo sie sich aufhalten, ganz von al</w:t>
        <w:br/>
        <w:t>Thieren gereiniget ist und alsdenn</w:t>
        <w:br/>
        <w:t>hen sie wieder an einen andern Ort,</w:t>
        <w:br/>
        <w:t>d sehen ihre Jagt auf eben solche Weis</w:t>
        <w:br/>
        <w:t>Fort.</w:t>
        <w:br/>
        <w:br/>
        <w:t>Biß hieher gedachter P. Zucchelli;</w:t>
        <w:br/>
        <w:t>bey ich nur dieses zu erinnern habe,</w:t>
        <w:br/>
        <w:t>3 die ganze Beschreibung ihre Richtigs</w:t>
        <w:br/>
        <w:t>keit findet, affer das diese Hunde, hier</w:t>
        <w:br/>
        <w:t>dem Capo, in die Dorffe der Hotten</w:t>
        <w:br/>
        <w:t>tten und in die Häuser der Europäer</w:t>
        <w:br/>
        <w:t>ht gelauffen kommen. Zweiffels ohne</w:t>
        <w:br/>
        <w:t>rum, weil ihnen der Raub, den sie</w:t>
        <w:br/>
        <w:t>Tag gemachet haben, nicht biß auf</w:t>
        <w:br/>
        <w:t>Abend liegen bleibet: als welchen die</w:t>
        <w:br/>
        <w:t>hottentotten selbsten gerne confumiret,</w:t>
        <w:br/>
        <w:t>Europäer aber einfalten, und ihren</w:t>
        <w:br/>
        <w:t>calven zu essen vorsetzen; auch wohl</w:t>
        <w:br/>
        <w:t>Syten davon ohne allen Scheu mit</w:t>
        <w:br/>
        <w:t>en. Sie zerfleischen aber nichts, was</w:t>
        <w:br/>
        <w:t>auch jagen, sondern reissen nur die</w:t>
        <w:br/>
        <w:t>suche auf, daß die Eingeweyde der</w:t>
        <w:br/>
        <w:t>were, wenn es auch gleich Schaffe sind,</w:t>
        <w:br/>
        <w:t>ausfallen, und das gejagte darüber</w:t>
        <w:br/>
        <w:t>sterben muß. Sie sind den Schaafen</w:t>
        <w:br/>
        <w:t>r absonderlich gehässig, schädlich und</w:t>
        <w:br/>
        <w:t>achtzeilig: richten auch unglaublichen</w:t>
        <w:br/>
        <w:t>schaden unter ihnen an wenn der</w:t>
        <w:br/>
        <w:t>haar Wächter oder Hirte nicht zus</w:t>
        <w:br/>
        <w:t>afet, und sie behend wegjaget. Ich</w:t>
        <w:br/>
        <w:t>be etlichemal gesehen, daß sie unter</w:t>
        <w:br/>
        <w:t>die grösten Heberden Schaafen gekom</w:t>
        <w:br/>
        <w:t>men, 60. 70. auch wohl 100. derselben</w:t>
        <w:br/>
        <w:t>auf solche Weise erleget, und wieder das</w:t>
        <w:br/>
        <w:t>von gelauffen seyn: welche getódete</w:t>
        <w:br/>
        <w:t>Schaffe nachgehends die Eigenthums</w:t>
        <w:br/>
        <w:t>Herren nach Hause geführet, und auf</w:t>
        <w:br/>
        <w:t>besagte Weise verzehret haben. " den</w:t>
        <w:br/>
        <w:t>Von den Caninichen oder König. Ran</w:t>
        <w:br/>
        <w:t>lein, wie es etliche aussprechen, will on</w:t>
        <w:br/>
        <w:t>ich nicht viele Worte machen; theils weil</w:t>
        <w:br/>
        <w:t>sie mit denen, so in Europa gefangen</w:t>
        <w:br/>
        <w:t>und gefunden werden, einerley Wesens,</w:t>
        <w:br/>
        <w:t>Art und Eigenschafft seyn: theils auch,</w:t>
        <w:br/>
        <w:t>weil sie nicht so wohl an dem festen Lande</w:t>
        <w:br/>
        <w:t>von Africa, absonderlich aber an diesem</w:t>
        <w:br/>
        <w:t>Vorgebürge gefunden werden; sondern</w:t>
        <w:br/>
        <w:t>vielmehr auf der Taren Inful, welche</w:t>
        <w:br/>
        <w:t>nahe bey der Saldancha Bay lieget, in</w:t>
        <w:br/>
        <w:t>solcher Menge herum lauffen, daß man</w:t>
        <w:br/>
        <w:t>gar leicht einem nohtleidenden Schiff, das</w:t>
        <w:br/>
        <w:t>eine lange Reise gehabt, und dahero vies</w:t>
        <w:br/>
        <w:t>le Brande bekommen hat, davon einige</w:t>
        <w:br/>
        <w:t>Erquickung liefern, und es mit derglei</w:t>
        <w:br/>
        <w:t>chen Wildbrett versorgen kan. Wof</w:t>
        <w:br/>
        <w:t>Die Ragen sind auch hier, gleichwie Rager</w:t>
        <w:br/>
        <w:t>in Europa, entweder zahm oder heimlich,</w:t>
        <w:br/>
        <w:t>oder aber wild. Der zahmen wird</w:t>
        <w:br/>
        <w:t>undöthig seyn weit-läufftig zu cedens</w:t>
        <w:br/>
        <w:t>cken, weil sie an Grosse, Farbe und gan</w:t>
        <w:br/>
        <w:t>sem Naturel nicht anderst beschaffen sind,</w:t>
        <w:br/>
        <w:t>als die, so man in Teutschland und ans</w:t>
        <w:br/>
        <w:t>dern Europäischen Ländern siehet. Der</w:t>
        <w:br/>
        <w:t>wilden aber, welche alle grosser sind als</w:t>
        <w:br/>
        <w:t>dirnehmen, giebet es sehr viele; von wel</w:t>
        <w:br/>
        <w:t>den mir unwissend ist, daß sie bey uns in</w:t>
        <w:br/>
        <w:t>Teutschland bekandt seyn, ob sie gleich</w:t>
        <w:br/>
        <w:t>affer ihrer Wildheit nichts an sich has</w:t>
        <w:br/>
        <w:t>ben, welches sie von denen zahmen uns</w:t>
        <w:br/>
        <w:t>terscheiden, denn die Farbe ihres Belts</w:t>
        <w:br/>
        <w:t>werckes; massen man hier nebst denen</w:t>
        <w:br/>
        <w:t>grauen Wilden, auch blaue Ragen fin Brau</w:t>
        <w:br/>
        <w:t>det, deren Felle ziemlich blau gefärbt her- beam</w:t>
        <w:br/>
        <w:t>aus kommen, auch also bleiben, wenn densie</w:t>
        <w:br/>
        <w:t>bereitet, und gleich anderes Rauch</w:t>
        <w:br/>
        <w:t>werd, verhandelt und gebrauchet wers</w:t>
        <w:br/>
        <w:t>den. und</w:t>
        <w:br/>
        <w:t>Ben.</w:t>
        <w:br/>
        <w:br/>
        <w:t>Nebst den blauen, findet man auch Rothe</w:t>
        <w:br/>
        <w:t>rothe Raten, welche über den Rücken</w:t>
        <w:br/>
        <w:t>einen schönen hoch rothen breiten Strich</w:t>
        <w:br/>
        <w:t>haben, der sich von dem Kopffe biß uns</w:t>
        <w:br/>
        <w:t>ten an den Bauch erstrecket, welcher</w:t>
        <w:br/>
        <w:t>Asch graut oder weißlicht wird. Diese Barz</w:t>
        <w:br/>
        <w:t>Katzen Felle werden sonderlich darum Felle d</w:t>
        <w:br/>
        <w:t>hoch geachtet, weil sie im Gicht Schmers</w:t>
        <w:br/>
        <w:t>den gute Dienste leisten sollen: wie denn</w:t>
        <w:br/>
        <w:t>jährlich eine ziemliche Menge von des</w:t>
        <w:br/>
        <w:t>nen Fremden eingehandelt, und mit</w:t>
        <w:br/>
        <w:t>nach Europa geführet wird; allwo</w:t>
        <w:br/>
        <w:t>die grossen Herren und Liebhabern น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187.txt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statt</w:t>
        <w:br/>
        <w:t>eines andern Belt - Futters dienen</w:t>
        <w:br/>
        <w:t>"Ferner trifft man auch hier Tigers</w:t>
        <w:br/>
        <w:t>Butch: Ragen an, welche dem Felle</w:t>
        <w:br/>
        <w:t>nach, als ein Tyger beflecket, aber</w:t>
        <w:br/>
        <w:t>och weit kleiner als ein Tyger, und doch</w:t>
        <w:br/>
        <w:t>nter allen wilden Laßen die grösten sind.</w:t>
        <w:br/>
        <w:br/>
        <w:t>Diese halten sich meistens in denen Bus</w:t>
        <w:br/>
        <w:t>hen, Gestrauche und Hecken auf; kom</w:t>
        <w:br/>
        <w:t>hen selten oder wohl gar nicht auf hohe</w:t>
        <w:br/>
        <w:t>Berge woferne nicht Bäume daselbst</w:t>
        <w:br/>
        <w:t>ochfen: deswegen führen sie auch den</w:t>
        <w:br/>
        <w:t>Namen von Busch Kamen. Ihre</w:t>
        <w:br/>
        <w:t>Blösse wird einem Fuchs nichts nachge</w:t>
        <w:br/>
        <w:t>en, und find sonderlich beliebt, weil sie</w:t>
        <w:br/>
        <w:t>nit ihren dicken und subtilen Haaren eine</w:t>
        <w:br/>
        <w:t>immliche Wärme geben wenn sie zu einem</w:t>
        <w:br/>
        <w:t>Belt Futter gebrauchet werden.</w:t>
        <w:br/>
        <w:br/>
        <w:t>Und wer wolte alle Arten der wilden</w:t>
        <w:br/>
        <w:t>Tagen, die sich unendlich vermischen und</w:t>
        <w:br/>
        <w:t>berändern, erzehlen? Ich will nur</w:t>
        <w:br/>
        <w:t>och die Bisams Rage anführen, und</w:t>
        <w:br/>
        <w:t>on derselben sagen, daß ihr Fell, wegen</w:t>
        <w:br/>
        <w:t>es Geruchs, welcher so angenehm als</w:t>
        <w:br/>
        <w:t>Aurcus ist, dahero sie auch insgemein</w:t>
        <w:br/>
        <w:t xml:space="preserve">ie </w:t>
      </w:r>
      <w:r>
        <w:rPr>
          <w:b/>
          <w:color w:val="DD2B05"/>
          <w:u w:val="single"/>
        </w:rPr>
        <w:t>Mufceliac</w:t>
      </w:r>
      <w:r>
        <w:t xml:space="preserve"> Kame genennet wird, sehr</w:t>
        <w:br/>
        <w:t>och geachtet und gemeiniglich vor eis</w:t>
        <w:br/>
        <w:t>en Reichs Thaler verkauffen wird, ob</w:t>
        <w:br/>
        <w:t>leich eben sonsten nichts besonderes dar</w:t>
        <w:br/>
        <w:t>n zu seyn scheinet. Meines Wissens ist</w:t>
        <w:br/>
        <w:t>niemaln eine getödtet worden die Mucum</w:t>
        <w:br/>
        <w:t>der Moechum bey sich geführet hätte;</w:t>
        <w:br/>
        <w:t>weiß dahero nicht, ob die Einwohner alls</w:t>
        <w:br/>
        <w:t>ier wissen, wenn sie Bisem bey sich füh</w:t>
        <w:br/>
        <w:t>e; oder aber, ob sie wohl jemahlen</w:t>
        <w:br/>
        <w:t>inen tråget und fortbringet. Dieses</w:t>
        <w:br/>
        <w:t>ber ist mir wohl bewust, daß ihnen des</w:t>
        <w:br/>
        <w:t>Balges wegen ziemlich nach gestellet</w:t>
        <w:br/>
        <w:t>verde.</w:t>
        <w:br/>
        <w:br/>
        <w:t>Von den Roten, deren man</w:t>
        <w:br/>
        <w:t>var nicht allzu viele siehet, und welche</w:t>
        <w:br/>
        <w:t>ie Hollander Patten nennen, die Gots</w:t>
        <w:br/>
        <w:t>enbotten aber schlechter Dings mit unter</w:t>
        <w:br/>
        <w:t>ie Frösche zehlen, solte zwar auch etwas</w:t>
        <w:br/>
        <w:t>folgen; alleine ausser dem daß dieser Thiere</w:t>
        <w:br/>
        <w:t>Ist und Natur ohne dem bekandt genug</w:t>
        <w:br/>
        <w:t>t, so giebet es deren allhier wenig: und</w:t>
        <w:br/>
        <w:t>ind sie über dieses so unansehnlich, daß ich</w:t>
        <w:br/>
        <w:t>Scheu trage, nur ein Wort davon zu</w:t>
        <w:br/>
        <w:t>agen. Wer Luft hat, sich an deren</w:t>
        <w:br/>
        <w:t>weitläufftigen Beschreibung zu ergötzen,</w:t>
        <w:br/>
        <w:t>er schlage nur den Gesnerum, Aldrovandum,</w:t>
        <w:br/>
        <w:t>andum, Franzium, Forerus, Cypria,</w:t>
        <w:br/>
        <w:t>i, und andere: absonderlich aber Pallium</w:t>
        <w:br/>
        <w:t>in seinem sonderbaren Büchlein de</w:t>
        <w:br/>
        <w:t>aubone nach, so wird er seine Lust unfahl</w:t>
        <w:br/>
        <w:t>ar stillen können. Von den Schild Kro</w:t>
        <w:br/>
        <w:t>en aber soll hernach noch etwas gemeldet</w:t>
        <w:br/>
        <w:t>verden.</w:t>
        <w:br/>
        <w:br/>
        <w:t>Daß der Lowe, deren es hier sehr viele e</w:t>
        <w:br/>
        <w:t>giebet, die auch so wohl den Men ter</w:t>
        <w:br/>
        <w:t>fahen als andern unvernünftigen Thies Th</w:t>
        <w:br/>
        <w:t>ren gehässig, und wenn sie hungerig</w:t>
        <w:br/>
        <w:t>sind, nach ihrem Leben stehen, dennoch</w:t>
        <w:br/>
        <w:t>ein Edel-gütiges dapffers, starckes und</w:t>
        <w:br/>
        <w:t>Helden-gütiges Thier seye, und dahero</w:t>
        <w:br/>
        <w:t>wohl verdiene, der König unter denen</w:t>
        <w:br/>
        <w:t>wilden Thieren genennet zu werden: ist</w:t>
        <w:br/>
        <w:t>meines Erachtens eine Sache, die keine</w:t>
        <w:br/>
        <w:t>Gegensprach leidet. Denn man mag</w:t>
        <w:br/>
        <w:t>an ihm betrachten, welches Glied man</w:t>
        <w:br/>
        <w:t>will: so erhellet aus demselben eine solche</w:t>
        <w:br/>
        <w:t>Majestát, daß auch der herzhafteste</w:t>
        <w:br/>
        <w:t>Mensch dafür erschrecken muß. Will</w:t>
        <w:br/>
        <w:t>man aber seine Eigenschafft alle zusam</w:t>
        <w:br/>
        <w:t>men nehmen, und dieselbige ben sich</w:t>
        <w:br/>
        <w:t>überlegen; so findet man ohne alle Wie</w:t>
        <w:br/>
        <w:t>errede daß ihm der Vorrang vor allen</w:t>
        <w:br/>
        <w:t>Thieren zukomme. Se gen Ta</w:t>
        <w:br/>
        <w:t>Seine Mahnen, welche die Männlein)</w:t>
        <w:br/>
        <w:t>alleine tragen, die Weiblein aber davon</w:t>
        <w:br/>
        <w:t>beraubet seyn, zeigen durch ihre dunckel</w:t>
        <w:br/>
        <w:t>rothe Farbe, eine Helden-mühtigkeit, und B</w:t>
        <w:br/>
        <w:t>seine breite Brust, seine Form und gan Fig</w:t>
        <w:br/>
        <w:t>e Gestalt, sein herzhafter Gang, sein</w:t>
        <w:br/>
        <w:t>erstaunliches Springen seine helle, und</w:t>
        <w:br/>
        <w:t>bey Nacht wie Feuer Duncken, oder ei</w:t>
        <w:br/>
        <w:t>dentlicher, als zwey brennende Lichter</w:t>
        <w:br/>
        <w:t>flottierende und schimmernde Augen; seint</w:t>
        <w:br/>
        <w:t>Schnauben und Brüllen seine grosse</w:t>
        <w:br/>
        <w:t>und an denen eisen harten Füssen befind</w:t>
        <w:br/>
        <w:t>liche Klauen, die er nach Art der Kagen</w:t>
        <w:br/>
        <w:t>heraus lassen, und wieder einziehen kan;</w:t>
        <w:br/>
        <w:t>sein erschrecklicher Rachen, und Angst</w:t>
        <w:br/>
        <w:t>einjagender Kopff: in Summa, alles</w:t>
        <w:br/>
        <w:t>was um und an ihm ist, beweiset eine</w:t>
        <w:br/>
        <w:t>solche Tapfferkeit, Macht, Großmüthig</w:t>
        <w:br/>
        <w:t>keit, und unerschrockenes Naturel, daß</w:t>
        <w:br/>
        <w:t>man wohl seines gleichen unter allen</w:t>
        <w:br/>
        <w:t>Thieren in der ganzen Welt schwerlich)</w:t>
        <w:br/>
        <w:t>antreffen wird, wenn sie auch schon auf</w:t>
        <w:br/>
        <w:t>einmal und an einem Ort beysammen</w:t>
        <w:br/>
        <w:t>wären. Be</w:t>
        <w:br/>
        <w:t>Ich will mich in keine weitlaufftige Bo</w:t>
        <w:br/>
        <w:t>Beschreibung einlassen, weil meine Intention</w:t>
        <w:br/>
        <w:t>ention dahin gar nicht gehet, eine Historie</w:t>
        <w:br/>
        <w:t>von den Thieren zu verfertigen,</w:t>
        <w:br/>
        <w:t>als welches schon vnzehlich andere, die</w:t>
        <w:br/>
        <w:t>der Sache besser gewachsen, vor mir ge</w:t>
        <w:br/>
        <w:t>than haben. Dieses aber wundert mich</w:t>
        <w:br/>
        <w:t>gleichwohl, daß sich einige unter denen</w:t>
        <w:br/>
        <w:t>neuern Anatomicis unterstehen zu sagen,</w:t>
        <w:br/>
        <w:t>die Beine eines Löwen wären so dichte</w:t>
        <w:br/>
        <w:t>nicht, als die Alten, und unter denenselben</w:t>
        <w:br/>
        <w:t>Ariftoteles Lib. III. Hiftori. Animalia.</w:t>
        <w:br/>
        <w:t>cap. 7. fect. 102. wie auch Plinius Lib.</w:t>
        <w:br/>
        <w:t>cap. 37. vorgeben hatten; da mich</w:t>
        <w:br/>
        <w:t>doch die vielfältige Erfahrung, und</w:t>
        <w:br/>
        <w:t>mein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188.txt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2c.</w:t>
        <w:br/>
        <w:br/>
        <w:t>in eigen Gesicht solches sehr deut</w:t>
        <w:br/>
        <w:t>überführet haben, indem ich allezeit</w:t>
        <w:br/>
        <w:t>vnden, daß durch eines Löwen seine</w:t>
        <w:br/>
        <w:t>ochen oder Röhren Beine, ein solches</w:t>
        <w:br/>
        <w:t>nes Marc Röhrchen oder Lochlein</w:t>
        <w:br/>
        <w:t>afet, welches wenig grösser wird seyn,</w:t>
        <w:br/>
        <w:t>dieses, so durch eine Tobacko-Pfeif</w:t>
        <w:br/>
        <w:t>gemachet wird.</w:t>
        <w:br/>
        <w:br/>
        <w:t>Dahero kommet es auch, wie mich</w:t>
        <w:br/>
        <w:t>ündet, daß, wenn man ein solches</w:t>
        <w:br/>
        <w:t>ven Bein durch die Sonne astruck</w:t>
        <w:br/>
        <w:t>, und das Fette heraus braten läset,</w:t>
        <w:br/>
        <w:t>nach in Stücken zerschlaget, selbiges</w:t>
        <w:br/>
        <w:t>n so gut Feur giebet, als ein Kiesel</w:t>
        <w:br/>
        <w:t>r anderer Feuer Stein: und muß man</w:t>
        <w:br/>
        <w:t>iß fehr gute Augen, oder auch ein</w:t>
        <w:br/>
        <w:t>aiches Microscopium haben, wenn</w:t>
        <w:br/>
        <w:t>n ein anders Löchlein ersehen und be</w:t>
        <w:br/>
        <w:t>den will, worinnen eine Fettigkeit</w:t>
        <w:br/>
        <w:t>e gelegen seyn; welches alles immer</w:t>
        <w:br/>
        <w:t>t genug heissen mag.</w:t>
        <w:br/>
        <w:br/>
        <w:t>Es beduncken mich auch daß hieraus</w:t>
        <w:br/>
        <w:t>8 Löwen Stärcke sattsam zu erden</w:t>
        <w:br/>
        <w:t>sey, weil er alles, was er tödtet,</w:t>
        <w:br/>
        <w:t>einem einigen Schlag zu Boden</w:t>
        <w:br/>
        <w:t>heisset, daß es nicht mehr an das</w:t>
        <w:br/>
        <w:t>stehen gedencket. Wenn nun die</w:t>
        <w:br/>
        <w:t>ine so dicht nicht waren, als die Al</w:t>
        <w:br/>
        <w:t>gesaget haben, würden gewiß die</w:t>
        <w:br/>
        <w:t>hren in seinen Füssen viel eher in</w:t>
        <w:br/>
        <w:t>ecken brechen müssen, als eine Crea</w:t>
        <w:br/>
        <w:t>auf einmal vor den Kopff geschlagen,</w:t>
        <w:br/>
        <w:t>zur Erden fallen würde. Wie ich</w:t>
        <w:br/>
        <w:t>h denn gar wohl erinnere, daß Anno</w:t>
        <w:br/>
        <w:t>5. in heumonath December, ein 2d</w:t>
        <w:br/>
        <w:t>einen Soldaten, der auf dem Felde</w:t>
        <w:br/>
        <w:t>seines Officiers Zelte eine Schilds</w:t>
        <w:br/>
        <w:t>acht hielte, mit einem Schlag, wel</w:t>
        <w:br/>
        <w:t xml:space="preserve">allezeit mit einem </w:t>
      </w:r>
      <w:r>
        <w:rPr>
          <w:b/>
          <w:color w:val="DD2B05"/>
          <w:u w:val="single"/>
        </w:rPr>
        <w:t>entfeßlichen</w:t>
      </w:r>
      <w:r>
        <w:t xml:space="preserve"> Ge</w:t>
        <w:br/>
        <w:t>Il vergesellschafftet ist, todt geschla</w:t>
        <w:br/>
        <w:t>,und mit demselben hernach davon</w:t>
        <w:br/>
        <w:t>ingen.</w:t>
        <w:br/>
        <w:br/>
        <w:t>So ist mir auch noch nicht entfallen,</w:t>
        <w:br/>
        <w:t>ein anderer Lowe Anno 1707. einen</w:t>
        <w:br/>
        <w:t>lich schweren Ochsen auf solche</w:t>
        <w:br/>
        <w:t>eine getödtet hat, und noch dazu mit</w:t>
        <w:br/>
        <w:t>selben, über eine ziemliche hohe</w:t>
        <w:br/>
        <w:t>auer gesprungen und davon gegen</w:t>
        <w:br/>
        <w:t>ist. Wer hieraus nicht erkennen</w:t>
        <w:br/>
        <w:t>, daß eines Löwen Beine sehr dicht</w:t>
        <w:br/>
        <w:t>1, und daß seine Starcke davon her</w:t>
        <w:br/>
        <w:t>me, von dem wolte ich mich eines</w:t>
        <w:br/>
        <w:t>ern gar gerne überführen lassen: da</w:t>
        <w:br/>
        <w:t>fer allen Zweiffel ist, daß der Biß,</w:t>
        <w:br/>
        <w:t>chen er nach dem Aas thut, erst auf</w:t>
        <w:br/>
        <w:t>Schlag folget, und nach dem ge</w:t>
        <w:br/>
        <w:t>ten Schrey oder Brüller geschieh</w:t>
        <w:br/>
        <w:t>In meinem vorigen habe schon von "</w:t>
        <w:br/>
        <w:t>dem Löwen gesaget, daß ich binsten von</w:t>
        <w:br/>
        <w:t>eilen zugleich sey heimgesucht worden;</w:t>
        <w:br/>
        <w:t>welches, weil der Gefahr durch Hülffe</w:t>
        <w:br/>
        <w:t>dreyer bey mir befindlicher Hottentotem</w:t>
        <w:br/>
        <w:t>ten entkommen, hier zu wiederholen un</w:t>
        <w:br/>
        <w:t>nöthig ist. Dieses aber muß noch aus wie g</w:t>
        <w:br/>
        <w:t>der Erfahrung hinzu thun, daß ein Ld-sich vo</w:t>
        <w:br/>
        <w:t>we, wenn er grimmig ist, oder Hunger nem</w:t>
        <w:br/>
        <w:t>hat, solches mit dem Wachen und au furð</w:t>
        <w:br/>
        <w:t>Schlagen seines Schwanges auf seinen</w:t>
        <w:br/>
        <w:t>Rücken ingleichen durch das Schat</w:t>
        <w:br/>
        <w:t xml:space="preserve">ten seiner Mahnen zuerkennen </w:t>
      </w:r>
      <w:r>
        <w:rPr>
          <w:b/>
          <w:color w:val="DD2B05"/>
          <w:u w:val="single"/>
        </w:rPr>
        <w:t>giebetDenn</w:t>
      </w:r>
      <w:r>
        <w:br/>
        <w:t>wenn jemand einem Löwen unges</w:t>
        <w:br/>
        <w:t>bähr zu nahe kommet, welches gar leicht</w:t>
        <w:br/>
        <w:t>geschehen fan, weil er sich in dem Ges</w:t>
        <w:br/>
        <w:t>strauch verberget, und wie ein Hund auf</w:t>
        <w:br/>
        <w:t>seinen Raub lauret, und ihn ansicht</w:t>
        <w:br/>
        <w:t>wird, so arffer nur nach diesen beyden</w:t>
        <w:br/>
        <w:t>Stücken sehen. Chläget er mit dem</w:t>
        <w:br/>
        <w:t>Schwanz auf seinen Rücken, und schat</w:t>
        <w:br/>
        <w:t>welt dabey die Mahnen aus den Augen:</w:t>
        <w:br/>
        <w:t>so mag er wohl sein Testament alsobald</w:t>
        <w:br/>
        <w:t>machen, indem ihm der Tod sehr nahe</w:t>
        <w:br/>
        <w:t>stehet; wie ich solches mit einem Erem</w:t>
        <w:br/>
      </w:r>
      <w:r>
        <w:rPr>
          <w:b/>
          <w:color w:val="DD2B05"/>
          <w:u w:val="single"/>
        </w:rPr>
        <w:t>pelerweisen</w:t>
      </w:r>
      <w:r>
        <w:t xml:space="preserve"> kan, das zweyen Camaraden</w:t>
        <w:br/>
        <w:t>begegnet, welche in dem Felde herum</w:t>
        <w:br/>
        <w:t>giengen, und nach andern Thieren zu</w:t>
        <w:br/>
        <w:t>schiessen willens waren. Diese kamen</w:t>
        <w:br/>
        <w:t>auch einem Löwen so nahe, daß er sie an 3ween</w:t>
        <w:br/>
        <w:t>sichtig wurde, und gleich die beyde Geiend</w:t>
        <w:br/>
        <w:t>chen von sich sehen liesse; nach welchen er wunder</w:t>
        <w:br/>
        <w:t>alsobald auf einen zulief, und ihm den bar vor</w:t>
        <w:br/>
        <w:t>Todes Streich zu geben vermeynete. men er</w:t>
        <w:br/>
        <w:t>Allein ich weiß nicht, entweder aus Angst stund</w:t>
        <w:br/>
        <w:t>also ungefähr oder durch göttliche</w:t>
        <w:br/>
        <w:t>Vorsorge, entwiche dieser dem Schlag,</w:t>
        <w:br/>
        <w:t>und ertappte bekowen bey den Mahnen,</w:t>
        <w:br/>
        <w:t>wodurch sie beyde ringende zu Boden fies</w:t>
        <w:br/>
        <w:t>len. Im Fallen ertappte dieser den Ld</w:t>
        <w:br/>
        <w:t>wen bey der Zunge, und hielte sie ihm</w:t>
        <w:br/>
        <w:t>fest, daß er nicht begiffen fonte. So</w:t>
        <w:br/>
        <w:t>bald dieses sein Camera sahe, schopf</w:t>
        <w:br/>
        <w:t>te er Muth, und schrie dem unter dem</w:t>
        <w:br/>
        <w:t>Löwen liegenden zu, er solte nur fest</w:t>
        <w:br/>
        <w:t>halten, und stille liegen, so wolte er den</w:t>
        <w:br/>
        <w:t>auf ihm liegenden Löwen todt schiessen,</w:t>
        <w:br/>
        <w:t>und ihm beym Leben erhalten. Kaum</w:t>
        <w:br/>
        <w:t>hatte er ausgeredet, so legte er an, und</w:t>
        <w:br/>
        <w:t>schoß ihn dergestalt glücklich, daß er also</w:t>
        <w:br/>
        <w:t xml:space="preserve">bald todt bliebe, seinen </w:t>
      </w:r>
      <w:r>
        <w:rPr>
          <w:b/>
          <w:color w:val="DD2B05"/>
          <w:u w:val="single"/>
        </w:rPr>
        <w:t>Camineraden</w:t>
      </w:r>
      <w:r>
        <w:br/>
        <w:t>aber das Leben, gleichsam deschencket</w:t>
        <w:br/>
        <w:t>wurde; wie sie denn noch alle bende allhier</w:t>
        <w:br/>
        <w:t>im Leben seyn, und diesen Zufall gar</w:t>
        <w:br/>
        <w:t>umständig zu erzehlen wissen.</w:t>
        <w:br/>
        <w:br/>
        <w:t>Sobald ein Pferd einen Löwen ries Wie e</w:t>
        <w:br/>
        <w:t>chet, wird es auf Baum und Bügel nicht zu pfe</w:t>
        <w:br/>
        <w:t>viel mehr geben, sondern mit samt dem vo</w:t>
        <w:br/>
        <w:t>Reuter die Flucht nehmen; oder sich des arreter</w:t>
        <w:br/>
        <w:t>sen durch Abwerfsung, zu entschlagen sus fanU</w:t>
        <w:br/>
        <w:t>2</w:t>
        <w:br/>
        <w:t>chen.</w:t>
        <w:br/>
        <w:br/>
        <w:t>den y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189.txt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X. Brief. 2c.</w:t>
        <w:br/>
        <w:br/>
        <w:t>en. Es ist das letztere aber ein groß</w:t>
        <w:br/>
        <w:t>s Glück, weil der Löwe nicht den Reu</w:t>
        <w:br/>
        <w:t>r, wohl aber das flüchtige Pferd perfol</w:t>
        <w:br/>
        <w:t>en wird, als dessen Fleisch er sehr bege:</w:t>
        <w:br/>
        <w:t>g auchet und auffrisst. Wenn demnach</w:t>
        <w:br/>
        <w:t>mand zu Pferde ist, und selbiges hat</w:t>
        <w:br/>
        <w:t>en Wind noch nicht von dem Löwen gehabt,</w:t>
        <w:br/>
        <w:t>oder ihn gerochen: so kan er durch</w:t>
        <w:br/>
        <w:t>beispringung oder Abwerfsung, dem To</w:t>
        <w:br/>
        <w:t>noch entkommen.</w:t>
        <w:br/>
        <w:br/>
        <w:t>Siehet aber jemand, daß der Löwe</w:t>
        <w:br/>
        <w:t>en Schwanz nicht viel rühret, und die</w:t>
        <w:br/>
        <w:t>Nahmen nicht schüttelt, so kan er ihn</w:t>
        <w:br/>
        <w:t>ang fühlich palliren; ja er fan ihn</w:t>
        <w:br/>
        <w:t>wohl mit Zuwerfung eines Stück Hol</w:t>
        <w:br/>
        <w:t>es oder Steines aus seinen Lager weg</w:t>
        <w:br/>
        <w:t>gen. Dieses gehet auch an, wenn man</w:t>
        <w:br/>
        <w:t>if einem Wagen fahret, als dessen Ge</w:t>
        <w:br/>
        <w:t>fel und das Flatschen mit der Geissel</w:t>
        <w:br/>
        <w:t>auch nicht verträgen kan; wie solches</w:t>
        <w:br/>
        <w:t>jenigen Bauern zur Genüge beugen</w:t>
        <w:br/>
        <w:t>können, welche viel ben Nacht</w:t>
        <w:br/>
        <w:t>hren müssen, wenn sie anders ihre</w:t>
        <w:br/>
        <w:t>anspann schönen, und von der grauen</w:t>
        <w:br/>
        <w:t>Sonnen Hiße nicht wollen</w:t>
        <w:br/>
        <w:t>abmatten lassen. Diese wissen auch zu sa</w:t>
        <w:br/>
        <w:t>en, gleich ich es selbsten angesehen ha</w:t>
        <w:br/>
        <w:t>, daß die helle und feurige Augen des</w:t>
        <w:br/>
        <w:t>aven, seine Nacht Reise überall verra</w:t>
        <w:br/>
        <w:t>en: weil man sie als zwey Lichter bey</w:t>
        <w:br/>
        <w:t>r Nacht sehr weit sehen, und dar</w:t>
        <w:br/>
        <w:t>is abnehmen kan, ob ein solcher 2ds</w:t>
        <w:br/>
        <w:t>e nach jemand zukommet, oder sich von</w:t>
        <w:br/>
        <w:t>entfernet.</w:t>
        <w:br/>
        <w:br/>
        <w:t>Doch dieses sind Sachen, welche</w:t>
        <w:br/>
        <w:t>on andern bereits gemeldet worden und</w:t>
        <w:br/>
        <w:t>selbst weit-läufftig können nachgelesen</w:t>
        <w:br/>
        <w:t>erden; derowegen will hier noch hinzu</w:t>
        <w:br/>
        <w:t>gen, daß das Lewon Fleisch, wenn</w:t>
        <w:br/>
        <w:t>biger mit einer Kugel erschossen wor:</w:t>
        <w:br/>
        <w:t>n noch ziemlich guten Geschmacks,</w:t>
        <w:br/>
        <w:t>id gar wohl zu essen sey; indem es als</w:t>
        <w:br/>
        <w:t>nn zwar wohl noch etwas Wildpret</w:t>
        <w:br/>
        <w:t>afftig schmecktet, aber gleichwohl nicht</w:t>
        <w:br/>
        <w:t>edig noch ungesund ist, wie ich selb</w:t>
        <w:br/>
        <w:t>n zu unterschiedlichen man probi;</w:t>
        <w:br/>
        <w:t>anben auch niemaln befunden ha</w:t>
        <w:br/>
        <w:t>daß es mir einigen Schaden verbr</w:t>
        <w:br/>
        <w:t>het, oder eine Kranckheit zugezogen</w:t>
        <w:br/>
        <w:t>ate. Wie es aber damit beschaffen</w:t>
        <w:br/>
        <w:t>), wenn es von denen Hottentotten</w:t>
        <w:br/>
        <w:t>t vergifteten Gewehr getödtet, und</w:t>
        <w:br/>
        <w:t>gessen wird: davon soll zu anderer</w:t>
        <w:br/>
        <w:t>it Meldung geschehen; mich aber</w:t>
        <w:br/>
        <w:t>niemahlen davon zu essen gelüftet.</w:t>
        <w:br/>
        <w:br/>
        <w:t>Der Leoparden, oder der Cancer:</w:t>
        <w:br/>
        <w:t>were ihr eigenes Vaterland, soll nach</w:t>
        <w:br/>
        <w:t>nzig Meynung, Abien allein seyn,</w:t>
        <w:br/>
        <w:t>er in seiner Historia anim. pag. 94schreibet;</w:t>
        <w:br/>
        <w:t>da es doch gewiß, daß</w:t>
        <w:br/>
        <w:t>auch Africa feinen Mangel daran ha</w:t>
        <w:br/>
        <w:t>be; wie solches schon viele, als Gesnerus,</w:t>
        <w:br/>
        <w:t>Bochardus und andere bedeu</w:t>
        <w:br/>
        <w:t>get, auch die vielfältige Erfahrung ers</w:t>
        <w:br/>
        <w:t>weiset. Weil aber auch dieses Thier</w:t>
        <w:br/>
        <w:t>zweyerley Gattungen haben soll, und</w:t>
        <w:br/>
        <w:t>selbige nur von ihrer Grösse herrühret:</w:t>
        <w:br/>
        <w:t>so will ich davon weiter nichts sagen, in</w:t>
        <w:br/>
        <w:t>dem mich dancket, daß die Grösse feinen</w:t>
        <w:br/>
        <w:t>besondern Unterscheid machen könne: an</w:t>
        <w:br/>
        <w:t>gesehen sonsten vielerley Pferde, Ochsen,</w:t>
        <w:br/>
        <w:t>Kühe und andere Thiere seyn und heraus</w:t>
        <w:br/>
        <w:t>kommen müsten. fdei iden pard</w:t>
        <w:br/>
        <w:t>Denjenigen Unterscheid aber, wel Unte</w:t>
        <w:br/>
        <w:t>cher sich zwischen einem Tyger und Leoparden</w:t>
        <w:br/>
        <w:t>befindet, und würcklich ist, grún Ena</w:t>
        <w:br/>
        <w:t>det sich, wie ich sehr offt und viel gesehen, und</w:t>
        <w:br/>
        <w:t>auf die Grösse und Runde der Fleckenden</w:t>
        <w:br/>
        <w:t>ein Tyger ist sehr viel grösser als eint</w:t>
        <w:br/>
        <w:t>Leopard, und hat schönere, rundere und</w:t>
        <w:br/>
        <w:t>zugeschlossenere Flecken, als ein Leopard.</w:t>
        <w:br/>
        <w:br/>
        <w:t>Man halte einen Leoparden gegen einem</w:t>
        <w:br/>
        <w:t>Tyger, so wird man augenscheinlich bes</w:t>
        <w:br/>
        <w:t>finden, daß ein Leopard net keiner vom</w:t>
        <w:br/>
        <w:t>Leib seye, als ein Tyger; welcher auch</w:t>
        <w:br/>
        <w:t>ganz runde und zugezogene dunckel-brau</w:t>
        <w:br/>
        <w:t>ne, inwendig mit etwas gelblichen Hals</w:t>
        <w:br/>
        <w:t>ren angefüllte Flecken beffzet: da inalis</w:t>
        <w:br/>
        <w:t>schen die von einem Leopard, die Form eis</w:t>
        <w:br/>
        <w:t>nes Huf Eisens haben, und nicht vollkom</w:t>
        <w:br/>
        <w:t>men zugezogen oder geschlossen seyn: uner</w:t>
        <w:br/>
        <w:t>achtet bende Thiere in meist allen übrigen</w:t>
        <w:br/>
        <w:t>Eigenschafften miteinander überein kom</w:t>
        <w:br/>
        <w:t>men, und keines dem andern an Listige</w:t>
        <w:br/>
        <w:t>keit, Blutdürstigkeit oder Grausamkeit,</w:t>
        <w:br/>
        <w:t>etwas bevor giebet.</w:t>
        <w:br/>
        <w:br/>
        <w:t>Ich fante viele Erempel hier bey</w:t>
        <w:br/>
        <w:t>bringen, welche diesen Satz erläuter</w:t>
        <w:br/>
        <w:t>ten; doch ich hoffe, mein Herz werde</w:t>
        <w:br/>
        <w:t>solches an zweyen zur genüge ersehen sons</w:t>
        <w:br/>
        <w:t>nen. Heinrich Baumann, formal inDiens</w:t>
        <w:br/>
        <w:t>sten der Illustren Compagnie, anhero</w:t>
        <w:br/>
        <w:t>aber ansehenlicher Bürgermeister allhier,</w:t>
        <w:br/>
        <w:t>eine starcker und vigoureuser Mann, als</w:t>
        <w:br/>
        <w:t>er einsmals über Land gieng, und sich Enge</w:t>
        <w:br/>
        <w:t>nichts Böses besorgte, wurde er unver</w:t>
        <w:br/>
        <w:t>hofft von einem Tyger besprungen, der ser erl</w:t>
        <w:br/>
        <w:t>ihm alsobald die Klauen auf den Kopff</w:t>
        <w:br/>
        <w:t>einschlug, und mit dem Maule nach den</w:t>
        <w:br/>
        <w:t>Hals fahren, auch daselbst sein Blut auss</w:t>
        <w:br/>
        <w:t>saugen wolte. Weil er nun hierüber</w:t>
        <w:br/>
        <w:t>wie leicht zu erachtet, hefftig crschrack,</w:t>
        <w:br/>
        <w:t>und nicht wuste, was ihn vor ein Thier</w:t>
        <w:br/>
        <w:t>besprungen hatte; so rang er mit febi</w:t>
        <w:br/>
        <w:t>ligen, wehret sich dapffer, und fiel mit</w:t>
        <w:br/>
        <w:t>diesem grimmigen Thier zur Erden. Da</w:t>
        <w:br/>
        <w:t>nun alle Hoffnung aus zu seyn schiene</w:t>
        <w:br/>
        <w:t>und er ermüden wollte, spannet er endlich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190.txt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2c.</w:t>
        <w:br/>
        <w:br/>
        <w:t>h feine letzten Kräffte an, hielte diesen</w:t>
        <w:br/>
        <w:t>nen rußigen Bespringer treuherzig</w:t>
        <w:br/>
        <w:t>y dem Kopff, drückte ihn zur Erden,</w:t>
        <w:br/>
        <w:t>ie in seinen Sack, zog fein Schnaps</w:t>
        <w:br/>
        <w:t>dester, welches ihm unter währenden</w:t>
        <w:br/>
        <w:t>impfen einfiele, heraus, und erlegte</w:t>
        <w:br/>
        <w:t>mit seinen Blut-dürftigen Feind, in</w:t>
        <w:br/>
        <w:t>m er ihm antit den Hals abschnitte;</w:t>
        <w:br/>
        <w:t>erachter er selbsten bereits ziemlich ab</w:t>
        <w:br/>
        <w:t>mattet war viele Wunden hatte, und</w:t>
        <w:br/>
        <w:t>s denenselben fein häuffig heraus drin</w:t>
        <w:br/>
        <w:t>des Blut erblickte; wodurch er auch als</w:t>
        <w:br/>
        <w:t>entkrafftet worden, daß er lange her</w:t>
        <w:br/>
        <w:t>ch nicht wieder zu seiner vorigen Ge</w:t>
        <w:br/>
        <w:t>naheit gelangen, noch von den</w:t>
        <w:br/>
        <w:t>Binden geheilet werden, oder seine</w:t>
        <w:br/>
        <w:t>lohne Kraffte erhalten fontanio</w:t>
        <w:br/>
        <w:t>1708. find zween Leoparden</w:t>
        <w:br/>
        <w:t>des Herin Nicolai Amtmanns Schaaf:</w:t>
        <w:br/>
        <w:t>all gekommen, welche ihm in furzer</w:t>
        <w:br/>
        <w:t>it über 80. biß 100. Stücke Schaffe</w:t>
        <w:br/>
        <w:t>purget, und von derselben Blut sich</w:t>
        <w:br/>
        <w:t>sättiget haben. Nach verrichteter</w:t>
        <w:br/>
        <w:t>tord That, find ihre drey Junge drauf</w:t>
        <w:br/>
        <w:t>vor demsche Stall gestanden, wel</w:t>
        <w:br/>
        <w:t>en sie von der Beute zugeschleppt, und</w:t>
        <w:br/>
        <w:t>es mit einem todten Stück fortges</w:t>
        <w:br/>
        <w:t>cket haben sie aber selbsten has</w:t>
        <w:br/>
        <w:t>1 jeder eines genommen, und sind das</w:t>
        <w:br/>
        <w:t>t durch den Garten fort gewandert.</w:t>
        <w:br/>
        <w:br/>
        <w:t>Seil aber eine besondere Belohnung</w:t>
        <w:br/>
        <w:t>f die Todten dergleichen schädlichen</w:t>
        <w:br/>
        <w:t>aub Thiere von der Illustren Compage</w:t>
        <w:br/>
        <w:t>gesetzet worden, so haben des ge</w:t>
        <w:br/>
        <w:t>hten Her Amtmanns Sclaven, ihr</w:t>
        <w:br/>
        <w:t>tes gethan elbige zu erlangen: und</w:t>
        <w:br/>
        <w:t>ben dahero geladene Stell-Rohre auf</w:t>
        <w:br/>
        <w:t>éget, wodurch sie die Leoparden auch</w:t>
        <w:br/>
        <w:t>e nach einander affer der Vater</w:t>
        <w:br/>
        <w:t>er dem Männlein gedödet und erschon</w:t>
        <w:br/>
        <w:t>; und ist also keiner als der Vater mit</w:t>
        <w:br/>
        <w:t>m Leben darvon kommen.</w:t>
        <w:br/>
        <w:br/>
        <w:t>Das Fleisch der Leoparden und Ty</w:t>
        <w:br/>
        <w:t>ist überaus delicat; von Geschmack</w:t>
        <w:br/>
        <w:t>t, weiß und gesund, also, daß ich es</w:t>
        <w:br/>
        <w:t>zeit wo nicht lieber, dannoch eben so</w:t>
        <w:br/>
        <w:t>, als das beste Kalbs- oder wenn sie</w:t>
        <w:br/>
        <w:t>g find, Huner Fleisch gegessen habe;</w:t>
        <w:br/>
        <w:t>nassen solches vielmal prob ret, und</w:t>
        <w:br/>
        <w:t>zeit gut befunden. Das einige, so</w:t>
        <w:br/>
        <w:t>and davon abhalten solte, bestehet</w:t>
        <w:br/>
        <w:t>innen daß man weiß daß es ein</w:t>
        <w:br/>
        <w:t>ub Thier ist, und dahero sehr wild</w:t>
        <w:br/>
        <w:t>becket; weil es aber niemaln ein to:</w:t>
        <w:br/>
        <w:t>Aals von andern Thieren erwürget,</w:t>
        <w:br/>
        <w:t>(weniger stinckende Luder fresset,</w:t>
        <w:br/>
        <w:t>nn man auch gleich ein solches ausle:</w:t>
        <w:br/>
        <w:t>, und es dadurch anlocken wollte,</w:t>
        <w:br/>
        <w:t>es sich selbsten durch ein Stell-Rohr</w:t>
        <w:br/>
        <w:t>erschosse; so fan man sich auch diesen</w:t>
        <w:br/>
        <w:t>Scrupel gar leicht selbsten benehmen,</w:t>
        <w:br/>
        <w:t>zumal wenn es sonsten, wie anderes</w:t>
        <w:br/>
        <w:t>Fleisch, wohl und sauber zubereitet, ge</w:t>
        <w:br/>
        <w:t>handelt und gebraten wird.</w:t>
        <w:br/>
        <w:br/>
        <w:t>Die Luchse welche Africa gleichfalls Euch</w:t>
        <w:br/>
        <w:t>beffzet, wird undöthig seyn, weiter als</w:t>
        <w:br/>
        <w:t>nur dem Namen nach anzuführen,</w:t>
        <w:br/>
        <w:t>weil sie mit denen Europäischen völlig</w:t>
        <w:br/>
        <w:t>überein kommen. Doch weil sie in Eus</w:t>
        <w:br/>
        <w:t>ropa nicht aller Orten gefunden werden,</w:t>
        <w:br/>
        <w:t>auch selbsten in Teutschland nicht allzu o fi</w:t>
        <w:br/>
        <w:t>gemein sind: so füge nur noch dieses einda</w:t>
        <w:br/>
        <w:t>zu, daß sie in der Luchs Burg, einem treffer</w:t>
        <w:br/>
        <w:t>Wald, nahe bey der Hochfürstl. Bran</w:t>
        <w:br/>
        <w:t>denborg-Culmbachischen Haupt-Stadt</w:t>
        <w:br/>
        <w:t>Wonsiedel gelegen, sich aufhalten,</w:t>
        <w:br/>
        <w:t>und dann und wann gesehen werden.</w:t>
        <w:br/>
        <w:br/>
        <w:t>Wie denn der Herz Anonymus der</w:t>
        <w:br/>
        <w:t>Fichtelbergischen Beschreibung pag. 53.</w:t>
        <w:br/>
        <w:br/>
        <w:t>14. ein Erempel angeführet, daß der</w:t>
        <w:br/>
        <w:t>Hoch Edelgeborene Herz Beisizer des</w:t>
        <w:br/>
        <w:t>Ritter Guts Ober-redwiz, Christoph</w:t>
        <w:br/>
        <w:t>Casimir von Waldenfels Anno 1709.</w:t>
        <w:br/>
        <w:br/>
        <w:t>einen daselbst erleget und nacher Bay</w:t>
        <w:br/>
        <w:t>reuth an die Hochfürstl. Hohe Landesherrschaft</w:t>
        <w:br/>
        <w:t>geschicket habe; der auch</w:t>
        <w:br/>
        <w:t>wie mir erzehlet worden, auf der Hochfürstlichen</w:t>
        <w:br/>
        <w:t>Tafel soll verzehret worden</w:t>
        <w:br/>
        <w:t>seyn. Woraus denn leichtlich ein</w:t>
        <w:br/>
        <w:t>Schluß zu machen, daß auch das Tyger</w:t>
        <w:br/>
        <w:t>Fleisch nebst den von Leoparden, nicht</w:t>
        <w:br/>
        <w:t>fónne ungefunde noch ungeschmack senior</w:t>
        <w:br/>
        <w:t>den Mauleseln hätte zwar Maule</w:t>
        <w:br/>
        <w:t>oben schon etwas gedencken sollen, da</w:t>
        <w:br/>
        <w:t>von den Eseln überhaupt schriebe:</w:t>
        <w:br/>
        <w:t xml:space="preserve">alleine meine </w:t>
      </w:r>
      <w:r>
        <w:rPr>
          <w:b/>
          <w:color w:val="DD2B05"/>
          <w:u w:val="single"/>
        </w:rPr>
        <w:t>Meynungware</w:t>
      </w:r>
      <w:r>
        <w:t xml:space="preserve"> dazumal,</w:t>
        <w:br/>
        <w:t>diese Last-tragenden Thiere gar nicht zu</w:t>
        <w:br/>
        <w:t>erwehnet, weil man sie hier wenig ges</w:t>
        <w:br/>
        <w:t>brauchet, ob es gleich sehr nöthig und</w:t>
        <w:br/>
        <w:t>nuzlich wäre und unerachtet man der</w:t>
        <w:br/>
        <w:t>selben genug bekommen konte, dieweil</w:t>
        <w:br/>
        <w:t>es Pferde und Esel genug giebet. Dies Bird</w:t>
        <w:br/>
        <w:t>weilen ich aber bißhero feines von allen nig in</w:t>
        <w:br/>
        <w:t>Thieren ausgelassen, die mir an diesem brauch</w:t>
        <w:br/>
        <w:t>Vorgebürge bekandt sind: so habe auch</w:t>
        <w:br/>
        <w:t>dißfalls meine Meynung in so weit gern</w:t>
        <w:br/>
        <w:t>dert, und vor nöthig erachtet, dersel</w:t>
        <w:br/>
        <w:t>ben nur auf diese Weise zu gedencken,</w:t>
        <w:br/>
        <w:t>wie aneto geschehen; nemlich, daß man</w:t>
        <w:br/>
        <w:t>wissen möge, wie man auch nunmehro</w:t>
        <w:br/>
        <w:t>diese lastbare Thier allhier finden könne;</w:t>
        <w:br/>
        <w:t>zumal da die übrigen Eigenschafften, und</w:t>
        <w:br/>
        <w:t>der nützliche Gebrauch dieser Thiere, in</w:t>
        <w:br/>
        <w:t>Europa besser als in Africa, und absonderlich</w:t>
        <w:br/>
        <w:t>an dem Vorgebürge der guten</w:t>
        <w:br/>
        <w:t>Hoffnung bekandt ist.</w:t>
        <w:br/>
        <w:br/>
        <w:t>So ist es auch mit den</w:t>
        <w:br/>
        <w:t>werffen, und etlichen Arten der U 3</w:t>
        <w:br/>
        <w:t>sebe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191.txt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2c.</w:t>
        <w:br/>
        <w:br/>
        <w:t>beschaffen, deren allhier eben so uns</w:t>
        <w:br/>
        <w:t>schiedliche, und wohl noch mehrere</w:t>
        <w:br/>
        <w:t>Bettungen seyn, die auch eben so grossen</w:t>
        <w:br/>
        <w:t>Schaden anzurichten sich befleissigen,</w:t>
        <w:br/>
        <w:t>is immer in Europa. Ich werde deß</w:t>
        <w:br/>
        <w:t>egen diese Thiere nicht zu beschreiben</w:t>
        <w:br/>
        <w:t>löthig haben; angesehen sie einem jeden</w:t>
        <w:br/>
        <w:t>ind, Burger, Bauer, Edelmann,</w:t>
        <w:br/>
        <w:t>nd in Summa allen Leuten, besser be</w:t>
        <w:br/>
        <w:t>and sind, als ihnen offtmals lieb ist.</w:t>
        <w:br/>
        <w:br/>
        <w:t>Die Maulwurfe aber zu fangen, oder zu</w:t>
        <w:br/>
        <w:t>kommen, haben die Affricanische Huroder</w:t>
        <w:br/>
        <w:t>eine ganz fremde, und meines</w:t>
        <w:br/>
        <w:t>Bissens, in Teutschland ganz unbe</w:t>
        <w:br/>
        <w:t>andre Manier, welche dahero alsobald</w:t>
        <w:br/>
        <w:t>mittheilen will, wenn nur vorhero eines</w:t>
        <w:br/>
        <w:t>hieres werde gedacht haben, das diese</w:t>
        <w:br/>
        <w:t>Einwohner auch unter dem Namen eines</w:t>
        <w:br/>
        <w:t>Maulwurfes zu verstehen und zu erden</w:t>
        <w:br/>
        <w:t>en geben: die Teutsche aber in Teutsch</w:t>
        <w:br/>
        <w:t>and, entweder mit dem Namen Korns</w:t>
        <w:br/>
        <w:t>ecklein, oder aber amster aus</w:t>
        <w:br/>
        <w:t>rücken.</w:t>
        <w:br/>
        <w:br/>
        <w:t>Diese Affter sehen allhier insge</w:t>
        <w:br/>
        <w:t>ein Aschen-grau und nicht so vielfarbig</w:t>
        <w:br/>
        <w:t>us, als in Teutschland, da sie bald</w:t>
        <w:br/>
        <w:t>wisse, bald Blut-rothe, bald schwarze</w:t>
        <w:br/>
        <w:t>Balge haben. Die übrige Gestalt des</w:t>
        <w:br/>
        <w:t>eines samt der Griffe kommet mit denen</w:t>
        <w:br/>
        <w:t>berein. Und diesen Hamstern, oder wie</w:t>
        <w:br/>
        <w:t>an sie allhier an dem Capo nennet, den</w:t>
        <w:br/>
        <w:t>Maulwürffen, samt denen gemeinen und</w:t>
        <w:br/>
        <w:t>einen Thieren dieses Namens, stellen die</w:t>
        <w:br/>
        <w:t>affricanische Europäer mit einem Stellre,</w:t>
        <w:br/>
        <w:t>oder solchen Flinten nach dem</w:t>
        <w:br/>
        <w:t>eben, wie man sie bey denen Fuchs Fán</w:t>
        <w:br/>
        <w:t>ern gebrauchet; also, daß sie weiter nichts</w:t>
        <w:br/>
        <w:t>un, als nur erstlich das Erdreich,</w:t>
        <w:br/>
        <w:t>elches heraus geworffen worden, weg,</w:t>
        <w:br/>
        <w:t>nd das in die Erde gemachte Loch offen</w:t>
        <w:br/>
        <w:t>machen, damit die Lufft hinein strei</w:t>
        <w:br/>
        <w:t>en könne. Weil nun diese Thiere den</w:t>
        <w:br/>
        <w:t>inein-dringenden Wind nicht vertragen</w:t>
        <w:br/>
        <w:t>onnen; wie solches daraus abzunehmen,</w:t>
        <w:br/>
        <w:t>aß sie das Loch alsobald, oder wenigstené</w:t>
        <w:br/>
        <w:t>liche Stunde hernach wieder zu mas</w:t>
        <w:br/>
        <w:t>en: fo geben sie nur Achtung, ob er</w:t>
        <w:br/>
        <w:t>selbst oder an einem andern Ort</w:t>
        <w:br/>
        <w:t>ieder aufwirfst; nach dessen Erfahung</w:t>
        <w:br/>
        <w:t>dumen sie alle Maulwerff Hauffen hin</w:t>
        <w:br/>
        <w:t>eg, und machen die Löcher auf, daß</w:t>
        <w:br/>
        <w:t>e Lufft hinein streichen könne. Wo er</w:t>
        <w:br/>
        <w:t>un zuletzt aufgeworffen, dasselbige</w:t>
        <w:br/>
        <w:t>och räumen sie ebenfals aus, legen an</w:t>
        <w:br/>
        <w:t>nem kleinen hölzernen Creutz, durch</w:t>
        <w:br/>
        <w:t>offen Mitte ein hölzerner Nagel gehet,</w:t>
        <w:br/>
        <w:t>ne eingesteckte gelbe Rübe, oder auch eis</w:t>
        <w:br/>
        <w:t>andere Wurzel hinein; binden an den</w:t>
        <w:br/>
        <w:t>durch besagtes Areus gehenden hölzern</w:t>
        <w:br/>
        <w:t>Nagel, einen Bindfaden, oder andere</w:t>
        <w:br/>
        <w:t>dünne Schnur, und ziehen sie biß an die</w:t>
        <w:br/>
        <w:t>geladene, auch auf zweyen geschlagenen</w:t>
        <w:br/>
        <w:t>hölzernen Breuzen liegende Flinte, wo</w:t>
        <w:br/>
        <w:t>selbst sie selbige wieder anbinden. Kom</w:t>
        <w:br/>
        <w:t>met nun der Maulwerff, und will die</w:t>
        <w:br/>
        <w:t>Wurzel oder Rübe, deren Geruch ihm</w:t>
        <w:br/>
        <w:t>durch den Wind zukommen, wegziehen,</w:t>
        <w:br/>
        <w:t>und herunterreisen: so brennet er die</w:t>
        <w:br/>
        <w:t>Flinte loß und erschiessen sich also sel</w:t>
        <w:br/>
        <w:t>ber. Auf dergleichen Art habe ich vie</w:t>
        <w:br/>
        <w:t>le tödten sehen, und sind nunmehro vies</w:t>
        <w:br/>
        <w:t>le also darauf abgerichtet, daß, weil</w:t>
        <w:br/>
        <w:t>sie wissen, daß diese Thiere Frühe und</w:t>
        <w:br/>
        <w:t>Abend um 6. Uhr, und des Mittags um</w:t>
        <w:br/>
        <w:t>12. Uhr præcife außwerffen, sie kühnlich</w:t>
        <w:br/>
        <w:t>wetten, um gedachte Stunde den Ham</w:t>
        <w:br/>
        <w:t>ster oder Maulwerff todt zu überlief</w:t>
        <w:br/>
        <w:t>fern. ffr</w:t>
        <w:br/>
        <w:t>Von den Mausen noch etwas zu Rat</w:t>
        <w:br/>
        <w:t>gedencken so ist mir aus Gefneri Alaro- Ma</w:t>
        <w:br/>
        <w:t>ando und andern bekandt, daß dieselbe</w:t>
        <w:br/>
        <w:t>auch die Rattenmaus, welche die Latein</w:t>
        <w:br/>
        <w:t>ner Glis, die allhier wohnende Holland</w:t>
        <w:br/>
        <w:t>der aber schlechter Dinges, Ratel nen</w:t>
        <w:br/>
        <w:t>nen, unter dieselbige zehlen, ob sie gleich</w:t>
        <w:br/>
        <w:t>eine Maus an Grösse sehr weit übers</w:t>
        <w:br/>
        <w:t>trifft, und fast nichts mit derselbigen</w:t>
        <w:br/>
        <w:t>gemein hat. Diese Ratel ist viel grösser</w:t>
        <w:br/>
        <w:t>und weit länger, auch bunter von Far</w:t>
        <w:br/>
        <w:t>be, als ein Europäischer Eichhorn, des</w:t>
        <w:br/>
        <w:t>ren es hier zu Land gar nicht giebet. Denn</w:t>
        <w:br/>
        <w:t>der oberste Theil dieser Ratel, ist bey nahe</w:t>
        <w:br/>
        <w:t>schwarz der Rücken Leber-farb und der Def</w:t>
        <w:br/>
        <w:t>Schwanz nicht allzulang und haarichten</w:t>
        <w:br/>
        <w:t>Der Kopff gleichet einem Báren Kupffer</w:t>
        <w:br/>
        <w:t>hat vorne Schnurren als eine Kame</w:t>
        <w:br/>
        <w:t>und fan, wegen seines hefftigen um sich</w:t>
        <w:br/>
        <w:t>Beissens, gar selten lebendig gefangen</w:t>
        <w:br/>
        <w:t>werden. Diese Thiere können mit ihrem</w:t>
        <w:br/>
        <w:t>Schwanz ein lautes und weit-schallendes</w:t>
        <w:br/>
        <w:t>Etoffe, als eine Klapper Mahl, oder</w:t>
        <w:br/>
        <w:t>eine Ratel machen, dergleichen an eblis</w:t>
        <w:br/>
        <w:t>chen Orten, insonderheit aber in Hole</w:t>
        <w:br/>
        <w:t>land, die Nacht oder Ratel Wächter</w:t>
        <w:br/>
        <w:t>führen, davon sie auch ohne Zweiffel den</w:t>
        <w:br/>
        <w:t>Namen haben. Dieweil sie die Eicheln,</w:t>
        <w:br/>
        <w:t>Nüt und andere Frucht Kerne sehr ger eng</w:t>
        <w:br/>
        <w:t>ne fressen: so halten sie sich vielfältig in</w:t>
        <w:br/>
        <w:t>den Bäumen auf, woselbst sie auch</w:t>
        <w:br/>
        <w:t>sehr fett werden, und von einem auf den</w:t>
        <w:br/>
        <w:t>andern springen, wie die Eichhörner in</w:t>
        <w:br/>
        <w:t>Europa zu thun pflegen. Ob sie zahm</w:t>
        <w:br/>
        <w:t>konnen gemachet werden, wie Geierus</w:t>
        <w:br/>
        <w:t>und andere wollen, ist mir unbewußt:</w:t>
        <w:br/>
        <w:t>wenigstens habe solches nicht mercken,</w:t>
        <w:br/>
        <w:t>noch in Obacht nehmen können.</w:t>
        <w:br/>
        <w:br/>
        <w:t>Nebst der Ratel ist noch eine andere,</w:t>
        <w:br/>
        <w:t>aber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194.txt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 2c.</w:t>
        <w:br/>
        <w:br/>
        <w:t>er weit grössere Art, welche von Einegleichfalls</w:t>
        <w:br/>
        <w:t>unter die Mäuse gerechnet:</w:t>
        <w:br/>
        <w:t>Franzio hingegen unter die Ottern</w:t>
        <w:br/>
        <w:t>ehlet wird. Die Natur-Forscher ge</w:t>
        <w:br/>
        <w:t>diesem Thier den Namen Ichneum.</w:t>
        <w:br/>
        <w:t>Die allhier wohnende Holländer</w:t>
        <w:br/>
        <w:t>6 andere Europäer, nennen es einen</w:t>
        <w:br/>
        <w:t>aus: und. Es kommet dieſer Maus:</w:t>
        <w:br/>
        <w:t>und an Grösse einer Kame gleich, hat</w:t>
        <w:br/>
        <w:t>er die vollkommene Gestalt einer</w:t>
        <w:br/>
        <w:t>pit-Maus, ob er gleich höher und weit</w:t>
        <w:br/>
        <w:t>iger ist, auch einen ziemlich langen</w:t>
        <w:br/>
        <w:t>chanz hat. Die Haare am ganzen</w:t>
        <w:br/>
        <w:t>6 find lang, hart, und vielfarbig; also,</w:t>
        <w:br/>
        <w:t>3 man hier einen schwarzen dort einen</w:t>
        <w:br/>
        <w:t>fen, und jenseits wieder einen gelb</w:t>
        <w:br/>
        <w:t>ten Flecken siehet. An Zähnen, Jung</w:t>
        <w:br/>
        <w:t>Ballen, kommet er einer Kamen gleich.</w:t>
        <w:br/>
        <w:br/>
        <w:t>en Schlangen und Crocodillen, wo</w:t>
        <w:br/>
        <w:t>O dieselbe aufhalten, ist er sehr auff</w:t>
        <w:br/>
        <w:t>und verfolget sie listig; wenn er aber</w:t>
        <w:br/>
        <w:t>ats von demselben Wildbrett erjagen</w:t>
        <w:br/>
        <w:t>1, so suchet er sich mit Hünern und an</w:t>
        <w:br/>
        <w:t>n wilden Vögeln zu sättigen, oder</w:t>
        <w:br/>
        <w:t xml:space="preserve">en Eyer, als ein Iltis </w:t>
      </w:r>
      <w:r>
        <w:rPr>
          <w:b/>
          <w:color w:val="DD2B05"/>
          <w:u w:val="single"/>
        </w:rPr>
        <w:t>auszufauffend</w:t>
      </w:r>
      <w:r>
        <w:br/>
        <w:t>dieses ist eben die Ursache, welche</w:t>
        <w:br/>
        <w:t>hin Zweiffel hált, zu sagen, ob dieses</w:t>
        <w:br/>
        <w:t>hier nicht viel eher eine Gattung eines</w:t>
        <w:br/>
        <w:t>tis sey, als eine Maus? doch davon</w:t>
        <w:br/>
        <w:t>gen andere urtheilen.</w:t>
        <w:br/>
        <w:br/>
        <w:t>Endlich ehlet Gesnerus und andere</w:t>
        <w:br/>
        <w:t>ter die Mäuse, das tourmet Thier</w:t>
        <w:br/>
        <w:t>Iches hier gleichfalls zu finden: aber wie</w:t>
        <w:br/>
        <w:t>on oben gedacht, von denen hiesigen</w:t>
        <w:br/>
        <w:t>anwohnern ganz irrig und verkehrt, mit</w:t>
        <w:br/>
        <w:t>n Namen Dachs beleget wird. Weil</w:t>
        <w:br/>
        <w:t>in Europa genugsam bekandt sind, so</w:t>
        <w:br/>
        <w:t>gehre hier weiter nichts davon zu sagen.</w:t>
        <w:br/>
        <w:br/>
        <w:t>daß selbiges Fleisch sehr gut zu essen:</w:t>
        <w:br/>
        <w:t>Wenn es abgesottet, auch mit einiger</w:t>
        <w:br/>
        <w:t>decere gewürze wird, überaus wohl</w:t>
        <w:br/>
        <w:t>deckend und gesund sey. Mein ge</w:t>
        <w:br/>
        <w:t>sener Kost Her: , offt erwehnter Herz</w:t>
        <w:br/>
        <w:t>mann, hatte ein Sclaven Kind, un</w:t>
        <w:br/>
        <w:t>jhr 9. Jahren alt, welches die Kál</w:t>
        <w:br/>
        <w:t>hütete, und dahero die nächstgelegene:</w:t>
        <w:br/>
        <w:t>Stein Berge vielfältig aus freyen</w:t>
        <w:br/>
        <w:t>Billen bestiege. Dieses Kind brachte</w:t>
        <w:br/>
        <w:t>tmals so viel derselben mit nach Haus,</w:t>
        <w:br/>
        <w:t>man hätte glauben sollen, es wäre</w:t>
        <w:br/>
        <w:t>möglich, daß ein solches junges Kind</w:t>
        <w:br/>
        <w:t>selbigen alle auf einmal hätte tragen,</w:t>
        <w:br/>
        <w:t>weniger Geschicklichkeit sie zu fangen,</w:t>
        <w:br/>
        <w:t>ben können. Gleichwol versessene der</w:t>
        <w:br/>
        <w:t>hn die Arbeit, und verdroß dieses</w:t>
        <w:br/>
        <w:t>schuldige Kind keine Mühe; richtete</w:t>
        <w:br/>
        <w:t>auch zu diesem Ende einen Hund ab,</w:t>
        <w:br/>
        <w:t>sie ihm muste fangen helffen. Da</w:t>
        <w:br/>
        <w:t>fie num vielfältig mit genossen, ist mir</w:t>
        <w:br/>
        <w:t>sehr wohl bewust, wie sie geschmacket has</w:t>
        <w:br/>
        <w:t>ben, und daß sie mir niemaln übel bes</w:t>
        <w:br/>
        <w:t>kommen seyn. $</w:t>
        <w:br/>
        <w:t>Das Blashorn Thier, welches von Nash</w:t>
        <w:br/>
        <w:t>den Thier Beschreibern Rhiboceros bocer</w:t>
        <w:br/>
        <w:t>von den Indianern Abada, von des</w:t>
        <w:br/>
        <w:t>nen Hottentotten Abba, und auch</w:t>
        <w:br/>
        <w:t>Abba genennet wird, ist so vielen Zwi</w:t>
        <w:br/>
        <w:t>tigkeiten unterworffen, daß man fast</w:t>
        <w:br/>
        <w:t>wegen der vielen widerwärtigen Meis</w:t>
        <w:br/>
        <w:t>jungen, in einen Armgarten zu gerathen</w:t>
        <w:br/>
        <w:t>scheinet, wenn man dieselbige gegen ein</w:t>
        <w:br/>
        <w:t>ander halten, und vereinigen will. Zum</w:t>
        <w:br/>
        <w:t>wenigsten geráth man in Zweiffel, ob</w:t>
        <w:br/>
        <w:t>auch alle die Auctores einerley, und daß</w:t>
        <w:br/>
        <w:t>felde Thier gemeinet und beschriebent</w:t>
        <w:br/>
        <w:t>haben. Denn einige unter ihnen stim Die Au</w:t>
        <w:br/>
        <w:t>men in der Farbe, welches dieses Thier res die</w:t>
        <w:br/>
        <w:t>haben soll, nicht überein. Anderen in</w:t>
        <w:br/>
        <w:t>zweifeln, an dem Maul, womit dieses schreib</w:t>
        <w:br/>
        <w:t>Thier begabet ist. Noch andere machen</w:t>
        <w:br/>
        <w:t>die Grösse dieses Thiers ungleich. Wie</w:t>
        <w:br/>
        <w:t>derum sind andere, die ihm mehr als ein</w:t>
        <w:br/>
        <w:t>Horn, und selbiges noch von ungleicher</w:t>
        <w:br/>
        <w:t>Farbe zuschreiben. Endlich finden sich</w:t>
        <w:br/>
        <w:t>einige, die an der Krafft und Würckung</w:t>
        <w:br/>
        <w:t>dieses Horns zweiffeln. Daß also ders</w:t>
        <w:br/>
        <w:t>jenige, welcher alle diese differente Mei</w:t>
        <w:br/>
        <w:t>jungen wolte hereinbringen, sich viele</w:t>
        <w:br/>
        <w:t>Mühe geben, und manchem gelehrten</w:t>
        <w:br/>
        <w:t>Manne widersprechen müfte.</w:t>
        <w:br/>
        <w:br/>
        <w:t>Gleichwie aber dieses hier meines</w:t>
        <w:br/>
        <w:t>Thuns nicht ist; sondern vielmehr hieri</w:t>
        <w:br/>
        <w:t>ber Bochardus, Plinius, Damianus de</w:t>
        <w:br/>
        <w:t>Goes, Camerarius, Franzius und Ludolfus,</w:t>
        <w:br/>
        <w:t>nebst sehr vielen andern können</w:t>
        <w:br/>
        <w:t>nachgelesen werden: also will mich hier</w:t>
        <w:br/>
        <w:t>nur der Kürze befleissigen, und bloß,</w:t>
        <w:br/>
        <w:t xml:space="preserve">aus dem Jacobo Bontio Lib. V. </w:t>
      </w:r>
      <w:r>
        <w:rPr>
          <w:b/>
          <w:color w:val="DD2B05"/>
          <w:u w:val="single"/>
        </w:rPr>
        <w:t>HiftorNatural</w:t>
      </w:r>
      <w:r>
        <w:t>,</w:t>
        <w:br/>
        <w:t>&amp; Medic. cap. 1. Nieuhof,</w:t>
        <w:br/>
        <w:t>Part. ult. feiner Batavischen Gesandschafft</w:t>
        <w:br/>
        <w:t>nach den Honigreich Sina, cap. 16. pag109.</w:t>
        <w:br/>
        <w:t>und aus Dapper in der Beschrei</w:t>
        <w:br/>
        <w:t>bung von Africa pag. 20. b. eine burge</w:t>
        <w:br/>
        <w:t>Beschreibung dieses Thieres geben; je</w:t>
        <w:br/>
        <w:t>doch also und dergestalt, daß, wo meine ei</w:t>
        <w:br/>
      </w:r>
      <w:r>
        <w:rPr>
          <w:b/>
          <w:color w:val="DD2B05"/>
          <w:u w:val="single"/>
        </w:rPr>
        <w:t>geneErfahrung</w:t>
      </w:r>
      <w:r>
        <w:t xml:space="preserve"> etwas gründlichers weiß,</w:t>
        <w:br/>
        <w:t>solches nicht vergessen werden solle.</w:t>
        <w:br/>
        <w:br/>
        <w:t>Der Khinoceros also, oder das Class welch</w:t>
        <w:br/>
        <w:t>born: Thier, ist dinckler von Farbe als seine e</w:t>
        <w:br/>
        <w:t>gentlich</w:t>
        <w:br/>
        <w:t>Aschen-grau, und tritt also etwas nähere</w:t>
        <w:br/>
        <w:t>zur schwarzen: ist glatt von Fell und hat bung</w:t>
        <w:br/>
        <w:t>darauf ganz keine Haare, wie auch die wie es</w:t>
        <w:br/>
        <w:t>Elephanten haben. Die Haut ist runge</w:t>
        <w:br/>
        <w:t>licht und zerkerfet, auch von solcher</w:t>
        <w:br/>
        <w:t>Härte und Dicke, daß man mit einem</w:t>
        <w:br/>
        <w:t>scharfen Messer nicht wol durchschneiden</w:t>
        <w:br/>
        <w:t>kan. Er ist aber nicht schupicht, wie ihn</w:t>
        <w:br/>
        <w:t>insgemein die Mahler vorstellen: hat</w:t>
        <w:br/>
        <w:t>auch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195.txt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2c.</w:t>
        <w:br/>
        <w:br/>
        <w:t>auch keine Schilde, sondern die Run</w:t>
        <w:br/>
        <w:t>zeln und Falten kommen eines Theils</w:t>
        <w:br/>
        <w:t>on dem ungesaumten Lauffen durch</w:t>
        <w:br/>
        <w:t>Streiche und Hecken her; als die er</w:t>
        <w:br/>
        <w:t>niemaln achtet und deßwegen von des</w:t>
        <w:br/>
        <w:t>en Aesten der Baume gekratze wird:</w:t>
        <w:br/>
        <w:t>uch sich sonsten in dem Sand, und</w:t>
        <w:br/>
        <w:t>Roth, oder auf dürren Heyden und</w:t>
        <w:br/>
        <w:t>benagten Stumpfen, herum wel</w:t>
        <w:br/>
        <w:t>set; also seine afferte Haut elendig</w:t>
        <w:br/>
        <w:t>erkratzet und zerkerfet. Anders Theils</w:t>
        <w:br/>
        <w:t>verden berührte Runzeln und Falten</w:t>
        <w:br/>
        <w:t>auch von denen Musculen und dersel</w:t>
        <w:br/>
        <w:t>en hefftigen und beständigen Newe</w:t>
        <w:br/>
        <w:t>ung formiret: und scheinen nur als</w:t>
        <w:br/>
        <w:t>b sie Schuppen oder Schilde borstel</w:t>
        <w:br/>
        <w:t>eben.</w:t>
        <w:br/>
        <w:br/>
        <w:t>Sein Maul ist nach Proportion des</w:t>
        <w:br/>
        <w:t>eines, etwas spitziger als das von</w:t>
        <w:br/>
        <w:t>inen Schwein, wenn man es wieder mit</w:t>
        <w:br/>
        <w:t>em ganzenliebe desselben vergleichen will.</w:t>
        <w:br/>
        <w:t>Es hat auf der Nasen ein schwarzes oder</w:t>
        <w:br/>
        <w:t>andel graues Horn, nicht aber ein weiss</w:t>
        <w:br/>
        <w:t>es, wie solches an den jungen Kälbern zu</w:t>
        <w:br/>
        <w:t>then ist; deren ich eines mitgenommen,</w:t>
        <w:br/>
        <w:t>nd solches nachgehends einem vorneh</w:t>
        <w:br/>
        <w:t>Tentation verehrt habe. Dieses Hornis</w:t>
        <w:br/>
        <w:t>entweder grösser oder kleiner, nachdem</w:t>
        <w:br/>
        <w:t>ich nemlich sein Alter erstrecket; doch</w:t>
        <w:br/>
        <w:t>wird eines der grössesten, nicht über</w:t>
        <w:br/>
      </w:r>
      <w:r>
        <w:rPr>
          <w:b/>
          <w:color w:val="DD2B05"/>
          <w:u w:val="single"/>
        </w:rPr>
        <w:t>veenSchuh</w:t>
      </w:r>
      <w:r>
        <w:t xml:space="preserve"> lang seyn: und dasjenige,</w:t>
        <w:br/>
        <w:t>elches ich mit gebracht, trug kaum die</w:t>
        <w:br/>
        <w:t>inge eines Schuhes aus. Es ist selbig</w:t>
        <w:br/>
        <w:t>es in der Form einer Pflug Ságe, et</w:t>
        <w:br/>
        <w:t>as gebogen: mit welchen er auch,</w:t>
        <w:br/>
        <w:t>enn er erzúrnet und böse gemachet wird,</w:t>
        <w:br/>
        <w:t>en Erdboden umackert, und dabey</w:t>
        <w:br/>
        <w:t>hr schnell fortlaufet; auch nicht ach</w:t>
        <w:br/>
        <w:t>t, ob ihm ein eingewurzelter Baum,</w:t>
        <w:br/>
        <w:t>ber eine Klippe unterweges aufstosset,</w:t>
        <w:br/>
        <w:t>Der aus dem Weg zu rauten vorkam</w:t>
        <w:br/>
        <w:t>et: als welche er mit diesem Horn</w:t>
        <w:br/>
        <w:t>is dem Grunde heraus reisset, und,</w:t>
        <w:br/>
        <w:t>er es recht kan zu fassen bekommen,</w:t>
        <w:br/>
        <w:t>nter sich und über seinen Kopff hin</w:t>
        <w:br/>
        <w:t>Gerade hinter diesem Horn, und</w:t>
        <w:br/>
        <w:t>cht nach der Stirn zu, hat er noch ein</w:t>
        <w:br/>
        <w:t>nz kleines Horn, welches beh jungen</w:t>
        <w:br/>
        <w:t>rhinozeroten, ungefähr eine quere</w:t>
        <w:br/>
        <w:t>and hoch ist, und bey den alten etwa</w:t>
        <w:br/>
        <w:t>en halben Schuh austragen mag.</w:t>
        <w:br/>
        <w:br/>
        <w:t>dieses ist unten auf der Stirn oder der</w:t>
        <w:br/>
        <w:t>in-Schale, so breit als die Stin fel</w:t>
        <w:br/>
        <w:t>, und lauffen oben gleichsam bewölbet</w:t>
        <w:br/>
        <w:t>Es scheinet ihm dieses kurze Horn</w:t>
        <w:br/>
        <w:t>hr hinderlich als núßlich zu seyn, wenn</w:t>
        <w:br/>
        <w:t>hafen und toben, oder kurz zu sagen,</w:t>
        <w:br/>
        <w:t>nn er ackern will; ja es dancket mich,</w:t>
        <w:br/>
        <w:t>daß es der Allweise und Allgútige GOtt</w:t>
        <w:br/>
        <w:t>darum bey dem andern gesetzet, damit</w:t>
        <w:br/>
        <w:t>er seiner Muth und Grausamkeit ein</w:t>
        <w:br/>
        <w:t>Gebiß gleichsam anlegen möge, welches</w:t>
        <w:br/>
        <w:t>ihn mitten in seinem Grimm im Zaum</w:t>
        <w:br/>
        <w:t>halte. Es ist aber dieses Horn gar unci</w:t>
        <w:br/>
        <w:t>gentlich ein Horn zu nennen, weil es inwendig</w:t>
        <w:br/>
        <w:t>wendig nur mit einer dünnen schwarzlichte</w:t>
        <w:br/>
        <w:t>Schaare überzogen ist. vo</w:t>
        <w:br/>
        <w:t>Hieraus erhellet genugsam, daß das w</w:t>
        <w:br/>
        <w:t>grosse Horn dicht und fest, an dem Kopffe</w:t>
        <w:br/>
        <w:t>gewachsen seyn müsse, indem man nicht se</w:t>
        <w:br/>
        <w:t>leicht eines herab bringen wird, wenn man</w:t>
        <w:br/>
        <w:t>mit zugleich ein Stück von der Hirnschale</w:t>
        <w:br/>
        <w:t>oder dem Kopf Bein mit hinweg hacke-beil</w:t>
        <w:br/>
        <w:t>er es auch zum Umreifen des Grund</w:t>
        <w:br/>
        <w:t>des, oder zum Pflügen des Landes ge</w:t>
        <w:br/>
        <w:t>brauchet: so wird es vornen der Pize</w:t>
        <w:br/>
        <w:t>weiß oder braunlicht, wie etwa ein gemei</w:t>
        <w:br/>
        <w:t>nes Ochfen Horn; es zimmet auch et</w:t>
        <w:br/>
        <w:t>was von der Runde ab, und schleifet sich</w:t>
        <w:br/>
        <w:t>also zu, daß es eine vollkommene Pflug</w:t>
        <w:br/>
        <w:t>Säge zu præfeneren scheinet. Ahi TOS nen</w:t>
        <w:br/>
        <w:t>Ach nen</w:t>
        <w:br/>
        <w:t>Es ist ferner der Khinoceros von</w:t>
        <w:br/>
        <w:t>sehr scharffen Geruch und wenn er et</w:t>
        <w:br/>
        <w:t>was lebendiges riechet, welches wenn der fend</w:t>
        <w:br/>
        <w:t>Wind nach ihm zugehet, gar leicht ge</w:t>
        <w:br/>
        <w:t>schiehet: so rennet er in gerader Linie apos</w:t>
        <w:br/>
        <w:t>ren-streichs auf selbiges zu, und achtet es</w:t>
        <w:br/>
        <w:t>gänzlich nicht, wenn auch gleich etliche stat</w:t>
        <w:br/>
        <w:t>tausend Mann mit geladenen Gewehr</w:t>
        <w:br/>
        <w:t>daselbst auf ihn warteten: wie mir denn</w:t>
        <w:br/>
        <w:t>selbst, auch vielen andern sehr wohl bes</w:t>
        <w:br/>
        <w:t>kannten Freunden dergleichen wiederfuh</w:t>
        <w:br/>
        <w:t>ren. Es ist ihm gleichwol sehr leicht zu</w:t>
        <w:br/>
        <w:t>entwischen, wenn man nur unverrückt</w:t>
        <w:br/>
        <w:t>stehen bleibet, biß er ganz nahe hinzu</w:t>
        <w:br/>
        <w:t>kommet. Denn alsdenn darff man ihm</w:t>
        <w:br/>
        <w:t>nur, wenn er ungefähr biß auf zehen</w:t>
        <w:br/>
        <w:t>Schritte nahe gekommen, vier biß fünff</w:t>
        <w:br/>
        <w:t>Schritte aus dem Wege weichen, und</w:t>
        <w:br/>
        <w:t>ihn fort lauffen lassen: so verliehret</w:t>
        <w:br/>
        <w:t>er dadurch den Geruch blöslich, und</w:t>
        <w:br/>
        <w:t>weiß nicht mehr, wo das zuvor gerochen</w:t>
        <w:br/>
        <w:t>ne hingekommen. befd</w:t>
        <w:br/>
        <w:t>Seine Augen sind sehr klein, und wie</w:t>
        <w:br/>
        <w:t>nicht nach der Grösse des Leibes beschaff</w:t>
        <w:br/>
        <w:t>fen: dahero kan er nichts zur Seiten,</w:t>
        <w:br/>
        <w:t>sondern nur dasjenige sehen, was gerade</w:t>
        <w:br/>
        <w:t>vor ihm stehet. Es hindert ihn auch</w:t>
        <w:br/>
        <w:t>selbst die Grösse seines Leibes, und die</w:t>
        <w:br/>
        <w:t>Kürze der Beine, will nicht sagen am</w:t>
        <w:br/>
        <w:t>Lauffen, denn das wäre wider die War</w:t>
        <w:br/>
        <w:t>heit, sondern nur am Umkehren. Wos</w:t>
        <w:br/>
        <w:t>ferne aber sein Gesicht so gut und scharf</w:t>
        <w:br/>
        <w:t>wäre, als sein Geruch ist wurde ihm</w:t>
        <w:br/>
        <w:t>schwerlich etwas, das er gesehen oder ge</w:t>
        <w:br/>
        <w:t>rochen, lebendig entkommen können: in- Sein</w:t>
        <w:br/>
        <w:t>massen er dergestalt schnell im Lauffen ist, au</w:t>
        <w:br/>
        <w:t>daß</w:t>
        <w:br/>
        <w:t>fch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196.txt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2c.</w:t>
        <w:br/>
        <w:br/>
        <w:t xml:space="preserve">er mit dem </w:t>
      </w:r>
      <w:r>
        <w:rPr>
          <w:b/>
          <w:color w:val="DD2B05"/>
          <w:u w:val="single"/>
        </w:rPr>
        <w:t>allerflüchtigsten</w:t>
      </w:r>
      <w:r>
        <w:t xml:space="preserve"> und leich</w:t>
        <w:br/>
        <w:t>en Pferde nicht fan eingebolet werden.</w:t>
        <w:br/>
        <w:t>eine Ohren sind ziemlich klein und gar</w:t>
        <w:br/>
        <w:t>ot lang, wie doch die Griffe seines Leis</w:t>
        <w:br/>
        <w:t>erfordern solte, und wird er damit</w:t>
        <w:br/>
        <w:t>1 Elephanten nicht viel nachgeben;</w:t>
        <w:br/>
        <w:t>laber feine Füße fürder sind, als eis</w:t>
        <w:br/>
        <w:t>Elephanten, so ist er deswegen auch</w:t>
        <w:br/>
        <w:t>so viel weniger ansehnlich.</w:t>
        <w:br/>
        <w:br/>
        <w:t>Wenn er von niemand beleidiget,</w:t>
        <w:br/>
        <w:t>r kurz vorhero schon zum Zorn newes</w:t>
        <w:br/>
        <w:t>worden, wird er nicht leichtlich. jes</w:t>
        <w:br/>
        <w:t>nd anfallen noch Schaden zuzufügen</w:t>
        <w:br/>
        <w:t>achten; es wäre denn, daß man ein</w:t>
        <w:br/>
        <w:t>hes, oder auch nur röthliche Kleid</w:t>
        <w:br/>
        <w:t>hátte, als welche Farbe ihm gar sehr</w:t>
        <w:br/>
        <w:t>vider ist. So er jemand nach dem</w:t>
        <w:br/>
        <w:t>en stehet, und ihrer viele beysammen</w:t>
        <w:br/>
        <w:t>fo auchet er nicht gleich den der ihn</w:t>
        <w:br/>
        <w:t>Zorn gekreißet; sondern er machet sich</w:t>
        <w:br/>
        <w:t>allen dem, was ihm in der Juthe vor</w:t>
        <w:br/>
        <w:t>amet. Es müssen dahero auch die leb</w:t>
        <w:br/>
        <w:t>creaturen, Steine und Baume hers</w:t>
        <w:br/>
        <w:t>ten, und ihm aus dem Wege weis</w:t>
        <w:br/>
        <w:t>n. Ertappet er aber einen Menschen,</w:t>
        <w:br/>
        <w:t>wirfft er ihn wohl hinter sich zu Bo</w:t>
        <w:br/>
        <w:t>■, tödtet ihn aber nur mit Lecken; in</w:t>
        <w:br/>
        <w:t>sen seine Zunge sehr rauh und stach</w:t>
        <w:br/>
        <w:t>ist, mit welcher er die Haut und das</w:t>
        <w:br/>
        <w:t>eisch biß auf die Beine weglecken, und</w:t>
        <w:br/>
        <w:t>o den Menschen lebendig todt mars</w:t>
        <w:br/>
        <w:t>I. '</w:t>
        <w:br/>
        <w:t>Um des willen, weil seine Zunge so</w:t>
        <w:br/>
        <w:t>th ist, fresset er auch wenig lindes</w:t>
        <w:br/>
        <w:t>cas; sondern er suchet und wählet viel</w:t>
        <w:br/>
        <w:t>hr grobe und stachlechte Disteln, auch</w:t>
        <w:br/>
        <w:t>the Gesträuche als Heyde und scharffe</w:t>
        <w:br/>
        <w:t>büsche, welche seine Zunge fibeln, und</w:t>
        <w:br/>
        <w:t>- Kehle, nach geschehener Abermal</w:t>
        <w:br/>
        <w:t>ng mit den Záhnen nichts schaden.</w:t>
        <w:br/>
        <w:br/>
        <w:t>Sie man denn eine gewisse Art dünnes</w:t>
        <w:br/>
        <w:t>o kurzes Gebüsche, welches einiger</w:t>
        <w:br/>
        <w:t>ffen der Wachholder Staude gleis</w:t>
        <w:br/>
        <w:t>t, doch so gar stachlecht nicht ist, auch</w:t>
        <w:br/>
        <w:t>noͤthig nicht riechet, noch Früchte</w:t>
        <w:br/>
        <w:t>get wie jene, eben um deswillen, weil</w:t>
        <w:br/>
        <w:t>s so gerne abbeisset und fresset, Ciceros</w:t>
        <w:br/>
        <w:t>Begebe nennet; von welchen</w:t>
        <w:br/>
        <w:t>8 unbebaute Land fast allenthalben</w:t>
        <w:br/>
        <w:t>list, und deren sich an etlichen Orten,</w:t>
        <w:br/>
        <w:t>3 an den Tyger Bergen, der Mos</w:t>
        <w:br/>
        <w:t>el Band und sonsten anders wo</w:t>
        <w:br/>
        <w:t>hr, die Einwohner aus Mangel:</w:t>
        <w:br/>
        <w:t>3 Holzes zum Brennen bedienen</w:t>
        <w:br/>
        <w:t>offen.</w:t>
        <w:br/>
        <w:br/>
        <w:t>Die größte Feindschafft aber, und</w:t>
        <w:br/>
        <w:t>geichsam einen ewigen Haß tråget</w:t>
        <w:br/>
        <w:t xml:space="preserve">Khinoceros gegen den </w:t>
      </w:r>
      <w:r>
        <w:rPr>
          <w:b/>
          <w:color w:val="DD2B05"/>
          <w:u w:val="single"/>
        </w:rPr>
        <w:t>ElephantenBeil</w:t>
      </w:r>
      <w:r>
        <w:br/>
        <w:t>er weiß, daß dessen Bauch weich</w:t>
        <w:br/>
        <w:t>ist, so suchet er sein großes auf der Nase</w:t>
        <w:br/>
        <w:t>flehendes Horn, nachdem es an einem</w:t>
        <w:br/>
        <w:t>Stein, oder in der Erde gewest wors</w:t>
        <w:br/>
        <w:t>den, in denselben einstoffen, um den</w:t>
        <w:br/>
        <w:t>gemeldeten Bauch damit aufzureissen; Befiel</w:t>
        <w:br/>
        <w:t>auf daß ihm, nebst Herabfallung der bev</w:t>
        <w:br/>
        <w:t>Eingebende, zugleich vieles Blut abbes</w:t>
        <w:br/>
        <w:t>dapffet, und er also entkrafftet werden</w:t>
        <w:br/>
        <w:t>möge daß er endlich darüber das Les</w:t>
        <w:br/>
        <w:t>ben einbusse. Man wird dahero bes</w:t>
        <w:br/>
        <w:t>finden, daß ein Elephant nicht leicht</w:t>
        <w:br/>
        <w:t>Stand halten werde, wenn er einen Rhinozeroten</w:t>
        <w:br/>
        <w:t>siehet; es sey denn, daß ihn</w:t>
        <w:br/>
        <w:t>derselbige unversehens, und nur nach</w:t>
        <w:br/>
        <w:t>dem empfangenen Geruch, überfället</w:t>
        <w:br/>
        <w:t>wie davon die Historien sattsame Zeugnis</w:t>
        <w:br/>
        <w:t>se ablegen.</w:t>
        <w:br/>
        <w:br/>
        <w:t>Die Stimme eines Rhinozeroten Was</w:t>
        <w:br/>
        <w:t>gleichet bey nahe dem Gerungen eines rein</w:t>
        <w:br/>
        <w:t>Schweins. Dahero man ihn weiter fes</w:t>
        <w:br/>
        <w:t>hen als hören kan. Es sey denn daß</w:t>
        <w:br/>
        <w:t>man das Geprassel der Bäume, welche</w:t>
        <w:br/>
        <w:t>er ohne Furcht, Schrecken oder Scheu, Wie fei</w:t>
        <w:br/>
        <w:t>so wohl zornig als gütig durchlauffet, feine</w:t>
        <w:br/>
        <w:t>will zu Hülffe nehmen. Denn in diesem</w:t>
        <w:br/>
        <w:t>letzten Fall, kan man ihn eben so weit ads</w:t>
        <w:br/>
        <w:t>ren, als man einen Holz-Hauer in einem</w:t>
        <w:br/>
        <w:t>Wald mercken und aufsuchen fan. Er</w:t>
        <w:br/>
        <w:t>ist auch aus dem hinter und über sich</w:t>
        <w:br/>
        <w:t>desgleichen aus dem Wegwerfen der</w:t>
        <w:br/>
        <w:t>Klippen, die ein grosses Genösse verus</w:t>
        <w:br/>
        <w:t>fachen, leicht zu vermuthen; weil kein</w:t>
        <w:br/>
        <w:t>anderes Thier, wenigsten in diesem Diftrict</w:t>
        <w:br/>
        <w:t>der Erde, solches zu thun sich</w:t>
        <w:br/>
        <w:t>unterstehet, noch weniger vermögend</w:t>
        <w:br/>
        <w:t>ist.</w:t>
        <w:br/>
        <w:br/>
        <w:t>Sein Fleisch, welches ich offtmals Base</w:t>
        <w:br/>
        <w:t>genossen, und mit guten Appetit gespais vor ein</w:t>
        <w:br/>
        <w:t>fet, ist so gar Sennen-voll nicht, als an leich</w:t>
        <w:br/>
        <w:t>dere schreiben, wohl aber hingegen sehr</w:t>
        <w:br/>
        <w:t>grob dartig; also daß man gute Zähne</w:t>
        <w:br/>
        <w:t>haben muß, vornemlich wenn es ein wes</w:t>
        <w:br/>
        <w:t>eingeräuchert worden, wenn man selbig</w:t>
        <w:br/>
        <w:t>ges klein frauen und zu einem guten</w:t>
        <w:br/>
        <w:t>Nahrung-Safft bringen will. Sein Wor</w:t>
        <w:br/>
        <w:t>Fell giebt eben so gute, und heilsame Ardel b</w:t>
        <w:br/>
        <w:t>Beneben, als sein Horn und sein Blut;</w:t>
        <w:br/>
        <w:t>wiewohl solches von einigen will ges</w:t>
        <w:br/>
        <w:t>laugnet, und vor unbekandt gehalten</w:t>
        <w:br/>
        <w:t>werden, obgleich die vielfältige Erfahe</w:t>
        <w:br/>
        <w:t>rung ein ganz anderes bekräfftiget. Salß</w:t>
        <w:br/>
        <w:t>aus p</w:t>
        <w:br/>
        <w:t>Denn was sein Fell anbelanget, so ein</w:t>
        <w:br/>
        <w:t>habe ich von einem erfahrnen Mann gefunden</w:t>
        <w:br/>
        <w:t>heret, der viele Jahre auf Batavia, in</w:t>
        <w:br/>
        <w:t>der Illustren Compagnie Laboratorio iret</w:t>
        <w:br/>
        <w:t>Chymico gedienet, daß er die Rhinocer. den.</w:t>
        <w:br/>
        <w:br/>
        <w:t>ros-Haut selbsten vielfältig genommen,</w:t>
        <w:br/>
        <w:t>und ein köstliches Salz davon præpariret,</w:t>
        <w:br/>
        <w:t>welches dem Sali cornu cervi, oder</w:t>
        <w:br/>
        <w:t>auch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197.txt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2c.</w:t>
        <w:br/>
        <w:br/>
        <w:t>h sonsten einem andern nichts nach</w:t>
        <w:br/>
        <w:t>geben, mit welchen er wunderbahre</w:t>
        <w:br/>
        <w:t>ren verrichtet, und seine dißfalls an</w:t>
        <w:br/>
        <w:t>kandte Mühe gar reichlich bejah</w:t>
        <w:br/>
        <w:t>bekommen. Er ist auch nach Teutsch</w:t>
        <w:br/>
        <w:t>d zurücke gegangen, und hat unter</w:t>
        <w:br/>
        <w:t>bern Curiositate, deren er sehr vie</w:t>
        <w:br/>
        <w:t>Bettungen ben sich gehabt, eine gus</w:t>
        <w:br/>
        <w:t>ancitát dieses Salzes mit sich genom</w:t>
        <w:br/>
        <w:t>m; von welchen zweifels ohne man</w:t>
        <w:br/>
        <w:t>r Teutscher wird proficeret, und</w:t>
        <w:br/>
        <w:t>e Gesundheit dadurch wieder erlangek</w:t>
        <w:br/>
        <w:t>ben.</w:t>
        <w:br/>
        <w:br/>
        <w:t>Die Krafft feines Horns bestehet</w:t>
        <w:br/>
        <w:t>innen, daß es keinen Gifft ver:</w:t>
        <w:br/>
        <w:t>gen kan; wie mir denn wohl bewust,</w:t>
        <w:br/>
        <w:t>viele Leute einen Becher, in Form</w:t>
        <w:br/>
        <w:t>es Pokals aus solchen Hörnern</w:t>
        <w:br/>
        <w:t>hen, und selbigen mit Silber oder</w:t>
        <w:br/>
        <w:t>wid beschlagen lassen: in welchen,</w:t>
        <w:br/>
        <w:t>mm sie Wein giessen, fo fanget fel</w:t>
        <w:br/>
        <w:t>er alsobald an Blasen aufzuwerfen</w:t>
        <w:br/>
        <w:t>=, gleich als ob er füchte. Wird</w:t>
        <w:br/>
        <w:t>was widriges, und mit dem Gifft</w:t>
        <w:br/>
        <w:t>ige Gemeinschafft habendes in febi</w:t>
        <w:br/>
        <w:t>gethan, so springet er alsobald in</w:t>
        <w:br/>
        <w:t>tücken: wenn es aber Gifft selbsten</w:t>
        <w:br/>
        <w:t>n sollte, so zerbørstet er den ersten</w:t>
        <w:br/>
        <w:t>genblick. Dieses ist absonderlich des</w:t>
        <w:br/>
        <w:t>m geoffen Herren, ingleichen auch</w:t>
        <w:br/>
        <w:t>dern ein herzliches Mittel, wo</w:t>
        <w:br/>
        <w:t>rch fie sich vor Gifft hüten, und</w:t>
        <w:br/>
        <w:t>-Leben, dem offtmals, fehr nachge:</w:t>
        <w:br/>
        <w:t>alet wird, Preiß würdig erretten</w:t>
        <w:br/>
        <w:t>men: wie denn auch eben um deß</w:t>
        <w:br/>
        <w:t>len die Spane von den Drech:</w:t>
        <w:br/>
        <w:t>n abgefordert und bewahret werden,</w:t>
        <w:br/>
        <w:t>mit sie denen-jenigen, welche etwa in</w:t>
        <w:br/>
        <w:t>ohnmachten oder in andere gefahr</w:t>
        <w:br/>
        <w:t>Je Kranckheiten verfallen, ja selbst</w:t>
        <w:br/>
        <w:t>der fallenden Sucht möchten behaftet</w:t>
        <w:br/>
        <w:t>-n, Dienste leisten, und sie davon bes</w:t>
        <w:br/>
        <w:t>yen können.</w:t>
        <w:br/>
        <w:br/>
        <w:t>Das Blut des Rhinocerotis hat</w:t>
        <w:br/>
        <w:t>sonderlich diese Krafft, daß, wenn</w:t>
        <w:br/>
        <w:t>in einem Khinoceros Darm ges</w:t>
        <w:br/>
        <w:t>an, und in demselben durch die heiß</w:t>
        <w:br/>
        <w:t>rd, felsiges hernachmals in gewisser</w:t>
        <w:br/>
        <w:t>lasse, in Wein oder warmen Thée</w:t>
        <w:br/>
        <w:t>ch Caffée eingenommen, alle in</w:t>
        <w:br/>
        <w:t>abreissungen der Adern, und in Sum</w:t>
        <w:br/>
        <w:t>alles, was etwa inwendig möchte</w:t>
        <w:br/>
        <w:t>diet seyn, viel besser geschwinder,</w:t>
        <w:br/>
        <w:t>d ohne die geringste Gefahr curiren</w:t>
        <w:br/>
        <w:t>fan, als das Bocks- oder anderer Thies</w:t>
        <w:br/>
        <w:t>re Blut zu thun vermag. Es wird das</w:t>
        <w:br/>
        <w:t>hero auch von den Einwohnern sehr</w:t>
        <w:br/>
        <w:t>fleissig aufgefangen, gedrücknet, und auf</w:t>
        <w:br/>
        <w:t>das sorgfältigste bewahret; damit einer</w:t>
        <w:br/>
        <w:t>dem andern im Fall der Noth damit</w:t>
        <w:br/>
        <w:t>an die Hand gehen, und helffen cöns</w:t>
        <w:br/>
        <w:t>ne. ros</w:t>
        <w:br/>
        <w:t>Dieses konte hoffentlich von dem ob be</w:t>
        <w:br/>
        <w:t>Hinoceroten genug gesaget seyn, wenn Hino</w:t>
        <w:br/>
        <w:t>nicht noch die Frage dienete auffgeworf ben L</w:t>
        <w:br/>
        <w:t>fen zu werden: ob nemlich der Hino-than</w:t>
        <w:br/>
        <w:t>beros, oder dasjenige Thier, welches balten</w:t>
        <w:br/>
        <w:t>die Ebreer auch selbst die heilige Schrifft</w:t>
        <w:br/>
        <w:t>DN Erem, oder Khinoceros eiffet,</w:t>
        <w:br/>
        <w:t xml:space="preserve">als Numer. XXIV. 8. Deuter. </w:t>
      </w:r>
      <w:r>
        <w:rPr>
          <w:b/>
          <w:color w:val="DD2B05"/>
          <w:u w:val="single"/>
        </w:rPr>
        <w:t>XXXIIIsehen</w:t>
      </w:r>
      <w:r>
        <w:t>,</w:t>
        <w:br/>
        <w:t>vor den Leviathan zu halten</w:t>
        <w:br/>
        <w:t>und anzunehmen sey? Denn die meis</w:t>
        <w:br/>
        <w:t>sten Eigenschafften, welche dem Levia</w:t>
        <w:br/>
        <w:t>than zugeschrieben werden, kommen</w:t>
        <w:br/>
        <w:t>dem Rhinocerot zu; wie Ludolfus</w:t>
        <w:br/>
        <w:t>in Comment. ad Hiftori. Æthiopi</w:t>
        <w:br/>
        <w:t>cam pag. 154. num. 84. ausgeführet:</w:t>
        <w:br/>
        <w:t>ob gleich Bochartus in Hierozoic P. I.</w:t>
        <w:br/>
        <w:br/>
        <w:t>Lib. 3. cap. 27. &amp; P. II. Lib. 6. cap12.</w:t>
        <w:br/>
        <w:t>ingleichen Franzius, nebst Pfeiffero</w:t>
        <w:br/>
        <w:t>in Dub. Vexat. Cent. 2. Loc. 45. pag$97.</w:t>
        <w:br/>
        <w:t>feqq. und viele andere mit ihnen</w:t>
        <w:br/>
        <w:t>ein widriges statuerent; als welche theils</w:t>
        <w:br/>
        <w:t>den Corcodil, theils den Wallfisch</w:t>
        <w:br/>
        <w:t>theils auch den Elephanten davor ers</w:t>
        <w:br/>
        <w:t>fernere Urtheil, mag er, mein Her? ,</w:t>
        <w:br/>
        <w:t>fennen und annehmen. Doch das</w:t>
        <w:br/>
        <w:t>hierüber selbsten fällen, weil mir dies</w:t>
        <w:br/>
        <w:t>semmel weiter zu gehen nicht erlaubet</w:t>
        <w:br/>
        <w:t>ist.</w:t>
        <w:br/>
        <w:br/>
        <w:t>Von den Ochsen Ruhen und Oche</w:t>
        <w:br/>
        <w:t>Rålbern, ist hier undöthig ein mehrers Rabe</w:t>
        <w:br/>
        <w:t>zu gedencken; theils weil derselben schon die</w:t>
        <w:br/>
        <w:t>vormals vielfältig Meldung gethan:</w:t>
        <w:br/>
        <w:t>theils aber weil sie mit der Teutschen</w:t>
        <w:br/>
        <w:t>ihrem Vieh in allen affer in der Griffe</w:t>
        <w:br/>
        <w:t>gleich seyn; inmassen die hiesigen etwas</w:t>
        <w:br/>
        <w:t>grösser, und darinnen mit den Unga</w:t>
        <w:br/>
        <w:t>riechen, Dänischen und Polnischen bes</w:t>
        <w:br/>
        <w:t>ser überein kommen. Was aber die</w:t>
        <w:br/>
        <w:t>wilden Büffel Ochsen anbetrifft, deren</w:t>
        <w:br/>
        <w:t>Abbildung in der Tabula V. Figura 2enthalten:</w:t>
        <w:br/>
        <w:t>enthalten: so habe deren bereits oben pag143.</w:t>
        <w:br/>
        <w:t>gedacht, und das löthige davon erin</w:t>
        <w:br/>
        <w:t>nert; es wird auch zu seiner Zeit noch et</w:t>
        <w:br/>
        <w:t>was von der Hottentotten Bich-Zucht</w:t>
        <w:br/>
        <w:t>zu erinnern seyn, wenn binsten von</w:t>
        <w:br/>
        <w:t>denenselben ex porcello soll gehandelt</w:t>
        <w:br/>
        <w:t>werden.</w:t>
        <w:br/>
        <w:br/>
        <w:t>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198.txt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c.</w:t>
        <w:br/>
        <w:br/>
        <w:t>Der Pferde als eines in Eu</w:t>
        <w:br/>
        <w:t>a gar bekannten Thiers will nur</w:t>
        <w:br/>
        <w:t>um gebenden, weil sie anfänglich</w:t>
        <w:br/>
        <w:t>3 Persien hieher gebracht worden,</w:t>
        <w:br/>
        <w:t>O dahero selten viel grösser sind</w:t>
        <w:br/>
        <w:t>ein Ungarisches. Ihre Farbe ist</w:t>
        <w:br/>
        <w:t>meiniglich braun roth selten aber</w:t>
        <w:br/>
        <w:t>ß oder schwarz. Ihr Futter ist</w:t>
        <w:br/>
        <w:t>t, gleich in Indostan gebrauchs</w:t>
        <w:br/>
        <w:t>die Dona Frucht mit Zucker</w:t>
        <w:br/>
        <w:t>Butter vermischet; oder aber wie in</w:t>
        <w:br/>
        <w:t>basilien geschehen soll Gras, Reiß</w:t>
        <w:br/>
        <w:t>O Zucker Rohr mit Syrup vermis</w:t>
        <w:br/>
        <w:t>et, wie Erafmus Francici in feinem</w:t>
        <w:br/>
        <w:t>tund West Indianischen Staatslist-Garten</w:t>
        <w:br/>
        <w:t>pag. 971. &amp; 998. be</w:t>
        <w:br/>
        <w:t>tet, sondern grünes Gras und</w:t>
        <w:br/>
        <w:t>erste. Denn man bauet hier we</w:t>
        <w:br/>
        <w:t>Heu, wie in meinen vorigen be</w:t>
        <w:br/>
        <w:t>s gemeldet: Haber aber wird hier</w:t>
        <w:br/>
        <w:t>il er wild wird und verdüstert, wie</w:t>
        <w:br/>
        <w:t>meinem vorigen ebenfals gedacht wor:</w:t>
        <w:br/>
        <w:t>Es giebt zwar hier auch wilde Pferde,</w:t>
        <w:br/>
        <w:t>ohne Zweiffel gut seyn würden, wo</w:t>
        <w:br/>
        <w:t>ne sich jemand die Mühe geben, und</w:t>
        <w:br/>
        <w:t>zahm machen wollte; weil sich aber</w:t>
        <w:br/>
        <w:t>Anfang der Bolonien niemand dazu</w:t>
        <w:br/>
        <w:t>stehen, und die geringe Mühe auf</w:t>
        <w:br/>
        <w:t>nehmen wollen; auch über dieses die</w:t>
        <w:br/>
        <w:t>arianischen mit gar leichten Kosten hies</w:t>
        <w:br/>
        <w:t>zu bringen seyn: so ist es bißhero</w:t>
        <w:br/>
        <w:t>assen worden, wie es im Anfang</w:t>
        <w:br/>
        <w:t>lesen, wird auch wohl ohne Zwei</w:t>
        <w:br/>
        <w:t>il der zahmen Pferde bereits so viele</w:t>
        <w:br/>
        <w:t>gewonnen worden, daß man inner</w:t>
        <w:br/>
        <w:t>obs. Tagen etliche Tausend Mann</w:t>
        <w:br/>
        <w:t>Pferde armieren fonte, wenn es die</w:t>
        <w:br/>
        <w:t>oth erfodert; inmassen viele Eins</w:t>
        <w:br/>
        <w:t>hier sind, die 3. 40. 50. auch et</w:t>
        <w:br/>
        <w:t>De 200. biß 300. Pferde besitzen,</w:t>
        <w:br/>
        <w:t>ache in besagter Zahl gar leicht zum</w:t>
        <w:br/>
        <w:t>caten fanten gewöhnet und abgerichtet</w:t>
        <w:br/>
        <w:t>erden.</w:t>
        <w:br/>
        <w:br/>
        <w:t>Bey dem Aeliano Lib. 16. Historical.</w:t>
        <w:br/>
        <w:t>cap. 11. und nach demselben</w:t>
        <w:br/>
        <w:t xml:space="preserve">Cypriani in conon. Hiftori. </w:t>
      </w:r>
      <w:r>
        <w:rPr>
          <w:b/>
          <w:color w:val="DD2B05"/>
          <w:u w:val="single"/>
        </w:rPr>
        <w:t>animalanzii</w:t>
      </w:r>
      <w:r>
        <w:br/>
        <w:t>ancii pag. 579. ingleichen bey Feorein</w:t>
        <w:br/>
        <w:t>seinem Teutschen Thier Buch</w:t>
        <w:br/>
        <w:t>g. 137. b. finde ich ein Thier beschrie</w:t>
        <w:br/>
        <w:t>n, das sie allesamt Pamphagum nen</w:t>
        <w:br/>
        <w:t>n; welches die Helffte grösser als</w:t>
        <w:br/>
        <w:t>Pferd seyn, einen sehr langen</w:t>
        <w:br/>
        <w:t>Schwanz haben, und ganz subtile</w:t>
        <w:br/>
        <w:t>rte Haare auf dem Leib und an der</w:t>
        <w:br/>
        <w:t>aut tragen soll; welches auch die</w:t>
        <w:br/>
        <w:t>Jáger nur um des Schwanzes und</w:t>
        <w:br/>
        <w:t>um der Haare willen tödten, weil die</w:t>
        <w:br/>
        <w:t>Weiber selbige unter die ihrigen flech</w:t>
        <w:br/>
        <w:t>ten, und damit prangen sollen; wers</w:t>
        <w:br/>
        <w:t xml:space="preserve">den auch darum </w:t>
      </w:r>
      <w:r>
        <w:rPr>
          <w:b/>
          <w:color w:val="DD2B05"/>
          <w:u w:val="single"/>
        </w:rPr>
        <w:t>Poephagus</w:t>
      </w:r>
      <w:r>
        <w:t xml:space="preserve"> genen</w:t>
        <w:br/>
        <w:t>net, weil es Gras und Kraut, wie</w:t>
        <w:br/>
        <w:t>die andern Pferde, Rinder, und anders</w:t>
        <w:br/>
        <w:t>Vich fressen.</w:t>
        <w:br/>
        <w:br/>
        <w:t>An diesem Thier sollte fast nicht Der A</w:t>
        <w:br/>
        <w:t>zweiffeln, ob gleich solches nicht in tor ba</w:t>
        <w:br/>
        <w:t>Natura, doch gleichwohl abgemahlt abite</w:t>
        <w:br/>
        <w:t>bey dem Herm Capitain Olof Berg Angeber</w:t>
        <w:br/>
        <w:t>no 1705. in dem Monat December,</w:t>
        <w:br/>
        <w:t>gesehen habe; als welchem es auf einer</w:t>
        <w:br/>
        <w:t>feiner weiten Land- Reisen, die er vor</w:t>
        <w:br/>
        <w:t>die Illuftr Compagnie gethan, bes</w:t>
        <w:br/>
        <w:t>segnet, und es dahero, da er es nicht zu</w:t>
        <w:br/>
        <w:t>Schuß bringen fonte abmahnen las</w:t>
        <w:br/>
        <w:t>fen.</w:t>
        <w:br/>
        <w:br/>
        <w:t>Der einige Unterscheid ist zwischen</w:t>
        <w:br/>
        <w:t>diesem und jenem, daß es theils so groß</w:t>
        <w:br/>
        <w:t xml:space="preserve">nicht gewesen, als dieser </w:t>
      </w:r>
      <w:r>
        <w:rPr>
          <w:b/>
          <w:color w:val="DD2B05"/>
          <w:u w:val="single"/>
        </w:rPr>
        <w:t>Foephagus</w:t>
      </w:r>
      <w:r>
        <w:br/>
        <w:t>beschrieben wird; theils auch, daß</w:t>
        <w:br/>
        <w:t>es nebst dem langen Pferde Schweif,</w:t>
        <w:br/>
        <w:t>auch lange Mahnen gehabt, und in</w:t>
        <w:br/>
        <w:t>diesen zweyen Stücken einem Pferde, in</w:t>
        <w:br/>
        <w:t>denen übrigen aber einem Ochsen</w:t>
        <w:br/>
        <w:t>ganz ähnlich gesehen: und mit sehr</w:t>
        <w:br/>
        <w:t>schneller Flucht sich jederzeit falvirt</w:t>
        <w:br/>
        <w:t>hat. Was es aber vor einen Nas</w:t>
        <w:br/>
        <w:t>men fähre ? und ob es mehr derglei</w:t>
        <w:br/>
        <w:t>chen Thiere gebe? wuste mir gedachter</w:t>
        <w:br/>
        <w:t>Herz Capitain, eben so wenig als andes</w:t>
        <w:br/>
        <w:t>re zu sagen, weil er selbsten niemaln</w:t>
        <w:br/>
        <w:t>mehr als eines dergleichen gesehen oder</w:t>
        <w:br/>
        <w:t>angetroffen hat.</w:t>
        <w:br/>
        <w:br/>
        <w:t>Die Ratten oder Ragen will nur Vatter</w:t>
        <w:br/>
        <w:t>mit dreyen Worten anführen, weil sie oder N</w:t>
        <w:br/>
        <w:t>bermuthlich kein Thier, das anfang: ea</w:t>
        <w:br/>
        <w:t>lich hieselbst gewohnet: sondern erst</w:t>
        <w:br/>
        <w:t>durch die Europäer durch Ausladung</w:t>
        <w:br/>
        <w:t>unterschiedlicher Schiffs Güter, in</w:t>
        <w:br/>
        <w:t>dieses Land sind gebracht worden.</w:t>
        <w:br/>
        <w:br/>
        <w:t>Denn in den Häusern auf dem Lan</w:t>
        <w:br/>
        <w:t>de, sonderlich wenn sie etwas weit von</w:t>
        <w:br/>
        <w:t>den Ufern entfernet liegen, trifft man</w:t>
        <w:br/>
        <w:t>wunder selten einen an; welches ohne</w:t>
        <w:br/>
        <w:t>Zweiffel gläubig machet, daß sie mit</w:t>
        <w:br/>
        <w:t>den Schiffen, als in welchen sie häuf deren</w:t>
        <w:br/>
        <w:t>fig und in bröster Menge, nebst an siebt e</w:t>
        <w:br/>
        <w:t>dern Mäusen und kriechenden Düssele</w:t>
        <w:br/>
        <w:t>mein, auch vergifteten Taufend-Beinen</w:t>
        <w:br/>
        <w:t>und Scorpionen anzutreffen sind, erst</w:t>
        <w:br/>
        <w:t>hieher gebracht worden. "Es darf das</w:t>
        <w:br/>
        <w:t>hero sich auch keine zahme Katze von</w:t>
        <w:br/>
        <w:t>den Baths Gesellen ersehen und er</w:t>
        <w:br/>
        <w:t>greiffen lassen, die sie nicht alsobald</w:t>
        <w:br/>
        <w:t>fangen in einen Sack stecken, und</w:t>
        <w:br/>
        <w:t>mit sich an ihr Schiff führen; nur X 2 um</w:t>
        <w:br/>
        <w:t>Schiff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199.txt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c.</w:t>
        <w:br/>
        <w:br/>
        <w:t>diesen Untieren zu steuren, und ih</w:t>
        <w:br/>
        <w:t>en den vollen Ziegel nicht zu lassen; wie</w:t>
        <w:br/>
        <w:t>enn auch zu Lande die viele wilde und</w:t>
        <w:br/>
        <w:t>dem Lande selbst befindliche Kamen vers</w:t>
        <w:br/>
        <w:t>ndern, daß kein Rage, wenn er ja einen</w:t>
        <w:br/>
        <w:t>Bey nehmen und das Land besuchen</w:t>
        <w:br/>
        <w:t>olte, empor kommen andienen</w:t>
        <w:br/>
        <w:t>ist.</w:t>
        <w:br/>
        <w:br/>
        <w:t>So ist auch meine Meynung nicht,</w:t>
        <w:br/>
        <w:t>an dem Ree: Bock, Capreolo oder</w:t>
        <w:br/>
        <w:t>bey den Thier Beschreibern</w:t>
        <w:br/>
        <w:t>nennet, viel zu sagen, weil derselbe</w:t>
        <w:br/>
        <w:t>enthalten in Europa bekandt genug</w:t>
        <w:br/>
        <w:t>d von den hiesigen keines weges unter</w:t>
        <w:br/>
        <w:t>Von dem Salamander aber, derwegen</w:t>
        <w:br/>
        <w:t>feiner Gestalt unter die Eydsch</w:t>
        <w:br/>
        <w:t>gerechnet wird, wiewohl er etwas di</w:t>
        <w:br/>
        <w:t>rist, als eine andere Eidechse, mel</w:t>
        <w:br/>
        <w:t>nur dieses, daß er gang scheußlich an</w:t>
        <w:br/>
        <w:t>fehen; indem er über den ganzen</w:t>
        <w:br/>
        <w:t>b von gelber und duddel grauer</w:t>
        <w:br/>
        <w:t>abe, zu glänzen scheinet, in wel</w:t>
        <w:br/>
        <w:t>r viele eiffe Silberfarbige Flecken er</w:t>
        <w:br/>
        <w:t>Strieme find. Er führet einen weiß</w:t>
        <w:br/>
        <w:t>Safft ben sich, bey nahe einer Milch</w:t>
        <w:br/>
        <w:t>ich; dahero er auch an etlichen Orten</w:t>
        <w:br/>
        <w:t>Molch genennet wird. Die Alten</w:t>
        <w:br/>
        <w:t>Sen von diesem Salamander wunder</w:t>
        <w:br/>
        <w:t>fame Sachen geschrieben, wenn sie er</w:t>
        <w:br/>
        <w:t>andern vorgegeben, er verben</w:t>
        <w:br/>
        <w:t>n dem Feuer nicht; da mich doch die</w:t>
        <w:br/>
        <w:t>fahrung viel ein anders gelehret, manchmal</w:t>
        <w:br/>
        <w:t>einen genommen, und in</w:t>
        <w:br/>
        <w:t>= Feuer geworffen habe, woraus</w:t>
        <w:br/>
        <w:t>malen einer wieder lebendig zum Vorhin</w:t>
        <w:br/>
        <w:t>gekommen: sondern er ist eben so</w:t>
        <w:br/>
        <w:t>als ein Stück Bley zu Aschen verint.</w:t>
        <w:br/>
        <w:br/>
        <w:br/>
        <w:t>Der Schaffe, *Rammen oder Wide</w:t>
        <w:br/>
        <w:t>und der Lämmer ist in meinen vori</w:t>
        <w:br/>
        <w:t>schon so viel gedacht worden, daß es</w:t>
        <w:br/>
        <w:t>zu wieder holen eine vergebene Arbeit</w:t>
        <w:br/>
        <w:t>Ten würde.</w:t>
        <w:br/>
        <w:t>Von den Schild Roten ist zu wissen,</w:t>
        <w:br/>
        <w:t>es derselben zweyerley Gattungen,</w:t>
        <w:br/>
        <w:t>tlich Land und Wasser Schild Ard</w:t>
        <w:br/>
        <w:t>giebt: wiewohl diese letzte wiederum in</w:t>
        <w:br/>
        <w:t>he getheilet werden, die entweder als</w:t>
        <w:br/>
        <w:t>e in süssen, oder aber allein im Salz</w:t>
        <w:br/>
        <w:t>See Wasser wohnen. Von der</w:t>
        <w:br/>
        <w:t>en Art findet man zwar keine an dem</w:t>
        <w:br/>
        <w:t>o du bonne Esperance, wohl aber</w:t>
        <w:br/>
        <w:t>S. Jago, einer Capo Verdischen In</w:t>
        <w:br/>
        <w:t>und auf Mauricius; woselbst ich sie</w:t>
        <w:br/>
        <w:t>hen, und mich nicht nur von ihren</w:t>
        <w:br/>
        <w:t>sch, sondern auch von ihren Eyern</w:t>
        <w:br/>
        <w:t>triget, welche eine Mittel Gats</w:t>
        <w:br/>
        <w:t>zwischen Tauben und Hüner auch</w:t>
        <w:br/>
        <w:t>ten Eyern seyn. Beydes ist eine</w:t>
        <w:br/>
        <w:t>überaus delicate Speise, die jedweden</w:t>
        <w:br/>
        <w:t>wohl bekommt; inmassen die Eyer so</w:t>
        <w:br/>
        <w:t>gut sind als Hüner Eyer: und das</w:t>
        <w:br/>
        <w:t xml:space="preserve">Fleisch schmecket so niedlich und </w:t>
      </w:r>
      <w:r>
        <w:rPr>
          <w:b/>
          <w:color w:val="DD2B05"/>
          <w:u w:val="single"/>
        </w:rPr>
        <w:t>lesderhafft</w:t>
      </w:r>
      <w:r>
        <w:t>,</w:t>
        <w:br/>
        <w:t>als das von einem Capaun</w:t>
        <w:br/>
        <w:t>sie allezeit als eine Schnecke mit sich bre</w:t>
        <w:br/>
        <w:t>Ihre Schilde oder ihr Haus, das ma</w:t>
        <w:br/>
        <w:t>trágt, und in welchem sie als eingemauert</w:t>
        <w:br/>
        <w:t>wohnet, ist</w:t>
        <w:br/>
        <w:t>so hart, daß ein geladene</w:t>
        <w:br/>
        <w:t>Frucht-Wagen, ja eine noch schwerere</w:t>
        <w:br/>
        <w:t>über sie hingehende Last, ihnen nichts</w:t>
        <w:br/>
        <w:t>schaden fan. Es ist anben von solcher</w:t>
        <w:br/>
        <w:t>Zierde und Anmuth, daß man sich bil</w:t>
        <w:br/>
        <w:t>lig darüber verwundern muß; massen</w:t>
        <w:br/>
        <w:t>len und andere Werckzeuge, so davon</w:t>
        <w:br/>
        <w:t>denn davon die Kämme, Messer-Scha</w:t>
        <w:br/>
        <w:t>fie ihren ganz geoffen Leib, also, daß</w:t>
        <w:br/>
        <w:t>ſe ablegen. In dieser Schale verbergen</w:t>
        <w:br/>
        <w:t>man affer dem Kopff und den Füß</w:t>
        <w:br/>
        <w:t>Schuppen überzogen sind, nichts wei</w:t>
        <w:br/>
        <w:t>fen welche gemeiniglich mit kleinen</w:t>
        <w:br/>
        <w:t>zu sehen bekommet. Wenn</w:t>
        <w:br/>
        <w:t>die ihre Ener legen wollen, kommen fie Bie</w:t>
        <w:br/>
        <w:t>aus dem Meer Wasser an das Land, legen</w:t>
        <w:br/>
        <w:t>machen an dem Ufer ein Loch in den</w:t>
        <w:br/>
        <w:t>ihre Eyer hinein und wenn das Loch</w:t>
        <w:br/>
        <w:t>Sand, deßen sich darüber, und legen</w:t>
        <w:br/>
        <w:t>voll ist, scharren sie ein wenig Sand</w:t>
        <w:br/>
        <w:t>darüber, und überlassen sie der heiß</w:t>
        <w:br/>
        <w:t>sen Sonnen zum Ausbrüten dahero</w:t>
        <w:br/>
        <w:t>kan man sie gar wohl finden, und</w:t>
        <w:br/>
        <w:t>sich ihrer zur Speise bedienen; immaß</w:t>
        <w:br/>
        <w:t>sen man offtmals in einem solchen Loch,</w:t>
        <w:br/>
        <w:t>100. auch wohl 200. bis 300. Ever</w:t>
        <w:br/>
        <w:t>bensammen antrifft. kand</w:t>
        <w:br/>
        <w:t>Die Land: Schild, Frören deren wie d</w:t>
        <w:br/>
        <w:t>es hier genug giebt, welche auch gut aus</w:t>
        <w:br/>
        <w:t>zu essen find fallen freylich weit fleiß Krote</w:t>
        <w:br/>
        <w:t>ner als die Wasser Schildkröten, baff</w:t>
        <w:br/>
        <w:t>inmassen sie nicht viel über vier Zoll im</w:t>
        <w:br/>
        <w:t>Diametro austragen werden.</w:t>
        <w:br/>
        <w:br/>
        <w:t>Schale ist eben so hart als der vorhers Figur</w:t>
        <w:br/>
        <w:t>gehenden; auf deren obersten Theil man</w:t>
        <w:br/>
        <w:t>lauter sechs eckige schwarze und braus</w:t>
        <w:br/>
        <w:t>ne Figuren siehet. Ihr Kopf und Füsse</w:t>
        <w:br/>
        <w:t>sind dunckeier Farbe, aber mit etlichen</w:t>
        <w:br/>
        <w:t>Flecken schattieret. Wenn ich sie aufs</w:t>
        <w:br/>
        <w:t>Feuer geworffen und gebraten, hat mir</w:t>
        <w:br/>
        <w:t>nichts bessers geschmacket als die Leber,</w:t>
        <w:br/>
        <w:t>obgleich das andere Fleisch auch sehr gut</w:t>
        <w:br/>
        <w:t>und wohl-geschmack, auch so weiß als ein</w:t>
        <w:br/>
        <w:t>gefallener Schnee ist. Man findet offt</w:t>
        <w:br/>
        <w:t>Eyer darinnen, welche ungefähr so groß</w:t>
        <w:br/>
        <w:t>als ein Vogel: En; auch von gar guten</w:t>
        <w:br/>
        <w:t>Geschmack und Lieblichkeit sind. Ihre</w:t>
        <w:br/>
        <w:t>Speise sind Früchte, als z. c. Wur</w:t>
        <w:br/>
        <w:t>Beln,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202.txt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Brief, 2c.</w:t>
        <w:br/>
        <w:br/>
        <w:t>In Kraut, Korn und andere Erd-Ge</w:t>
        <w:br/>
        <w:t>dahie mehr.</w:t>
        <w:br/>
        <w:t>Die Hottentotten tragen ihre Haus</w:t>
        <w:br/>
        <w:t>r, oder ausgeholte Schilde an ihren</w:t>
        <w:br/>
        <w:t>leidern, theils zur Zierde, theils auch</w:t>
        <w:br/>
        <w:t>ren Tobac und andere Kleinigkeiten</w:t>
        <w:br/>
        <w:t>rinnen zu bergen, wie zu seiner Zeit</w:t>
        <w:br/>
        <w:t>richtet werden soll. Von den Eyern</w:t>
        <w:br/>
        <w:t>erden diese arme Thiere gar offt anges</w:t>
        <w:br/>
        <w:t>offen, welche ihnen aber eher nichts ans</w:t>
        <w:br/>
        <w:t>ben können, bevor sie selbige aus der</w:t>
        <w:br/>
        <w:t>die herab fallen lassen, damit nach ets</w:t>
        <w:br/>
        <w:t>er malen Wiederholung der Schild in</w:t>
        <w:br/>
        <w:t>tücken springe: ober aber sie ihren tod</w:t>
        <w:br/>
        <w:t>1 Kopff und Füsse heraus streden,</w:t>
        <w:br/>
        <w:t>d ihrem Feinden zum Verzehren dars</w:t>
        <w:br/>
        <w:t>ten.</w:t>
        <w:br/>
        <w:br/>
        <w:t>weil keine Folgung und Waldung, um</w:t>
        <w:br/>
        <w:t>und bey diesem Vorgebirge anzutreffen,</w:t>
        <w:br/>
        <w:t>in welchen sie ihren Aufenthalt suchen</w:t>
        <w:br/>
        <w:t>konten. Sie sind im übrigen von den</w:t>
        <w:br/>
        <w:t>Europäischen ganz diff rent: es wäre</w:t>
        <w:br/>
        <w:t>denn, daß man sagen wolte sie würden</w:t>
        <w:br/>
        <w:t>in den falten Ländern, woselbst sie ihren</w:t>
        <w:br/>
        <w:t>Unterhalt reichlich finden, grösser und</w:t>
        <w:br/>
        <w:t>fetter; welches aber, ob es gleich viel</w:t>
        <w:br/>
        <w:t>bentråget, dennoch meines Erachtens,</w:t>
        <w:br/>
        <w:t>keinen wesentlichen Unterscheid ausa</w:t>
        <w:br/>
        <w:t>chet. Str</w:t>
        <w:br/>
        <w:t>Die Erd Schweine aber, oder wie Erb</w:t>
        <w:br/>
        <w:t>sie von den Holländern genennet werden</w:t>
        <w:br/>
        <w:t xml:space="preserve">d </w:t>
      </w:r>
      <w:r>
        <w:rPr>
          <w:b/>
          <w:color w:val="DD2B05"/>
          <w:u w:val="single"/>
        </w:rPr>
        <w:t>Aardvarckens</w:t>
      </w:r>
      <w:r>
        <w:t>, fehen den Europa geben</w:t>
        <w:br/>
        <w:t>schen Schweinen an den Borsten gleich,</w:t>
        <w:br/>
        <w:t>nur daß jene etwas dunckel-rother sind</w:t>
        <w:br/>
        <w:t>als diese, und daß sie über den Rücken</w:t>
        <w:br/>
        <w:t>solche Borsten nicht haben, wie die Eu</w:t>
        <w:br/>
        <w:t>An die Schweine zu gedencken, so</w:t>
        <w:br/>
        <w:t>richte, daß allhier viererley differente</w:t>
        <w:br/>
        <w:t xml:space="preserve">ten angetroffen werden, nemlich </w:t>
      </w:r>
      <w:r>
        <w:rPr>
          <w:b/>
          <w:color w:val="DD2B05"/>
          <w:u w:val="single"/>
        </w:rPr>
        <w:t>zahropäische</w:t>
      </w:r>
      <w:r>
        <w:t>: hingegen ist der Kopff viel lán</w:t>
        <w:br/>
        <w:t>,wilde, Stachl oder Dorn und Erd</w:t>
        <w:br/>
        <w:t>chaeine; von welchen die zahme zwar</w:t>
        <w:br/>
        <w:t>ht anfänglich hier gewesen, sondern</w:t>
        <w:br/>
        <w:t>sind erst durch die Holländer hieher</w:t>
        <w:br/>
        <w:t>racht worden. Es sind deroselben</w:t>
        <w:br/>
        <w:t>deyerley Gattungen, als Europäische</w:t>
        <w:br/>
        <w:t>O Javanische. Von den ersten wird</w:t>
        <w:br/>
        <w:t>ot nöthig seyn, etwas weiter zu geben</w:t>
        <w:br/>
        <w:t>weil sie schon vorhin bekandt genug</w:t>
        <w:br/>
        <w:t>; aber die Javanische müssen bes</w:t>
        <w:br/>
        <w:t>ieben werden, weil sie von den Euro:</w:t>
        <w:br/>
        <w:t>schen gar viel unterschieden.</w:t>
        <w:br/>
        <w:br/>
        <w:t>Es sind aber die Javanischen</w:t>
        <w:br/>
        <w:t>beine allezeit bech schwarz von Fars</w:t>
        <w:br/>
        <w:t>haben auf dem Rücken keine Bors</w:t>
        <w:br/>
        <w:t>wie die Europäischen, und sind ganz</w:t>
        <w:br/>
        <w:t>von Füssen oder Beinen. Sie tragen</w:t>
        <w:br/>
        <w:t>ey einen tieff herab-hangenden, und</w:t>
        <w:br/>
        <w:t>meine quere hand von der Erden ab:</w:t>
        <w:br/>
        <w:t>enden Bauch. Ihr Speck ist so hart</w:t>
        <w:br/>
        <w:t>gut von Geschmack nicht, als der so</w:t>
        <w:br/>
        <w:t>Den allezeit weich und niedrig: also daß</w:t>
        <w:br/>
        <w:t>ihn durch einen Stroh Halm fau</w:t>
        <w:br/>
        <w:t>und ziehen fan: wiewohl er auf Jas</w:t>
        <w:br/>
        <w:t>elber, nebst dem Fleisch sehr gesund ges</w:t>
        <w:br/>
        <w:t>et, und den Branden zu essen elaus</w:t>
        <w:br/>
        <w:t>wird. Rauchern kan man diesen</w:t>
        <w:br/>
        <w:t>eck gar nicht wohl, weil das Fett al</w:t>
        <w:br/>
        <w:t>t aus dem Schlath oder Schor</w:t>
        <w:br/>
        <w:t>herunter tropffen und verschwindet.</w:t>
        <w:br/>
        <w:br/>
        <w:t>t dem Fleisch hingegen gehet es besser</w:t>
        <w:br/>
        <w:t>als welches alsdenn noch ziemlich</w:t>
        <w:br/>
        <w:t>zu essen ist.</w:t>
        <w:br/>
        <w:t>Der wilden Schweine giebet es hier</w:t>
        <w:br/>
        <w:t>nicht zu viel. Nicht so wohl, weil</w:t>
        <w:br/>
        <w:t>on andern wilden Raub-Thieren vers</w:t>
        <w:br/>
        <w:t>gen und zerrissen werden: sondern</w:t>
        <w:br/>
        <w:t>mehr, wie mich dancket, darum,</w:t>
        <w:br/>
        <w:t>ger, und das Maul oder der Rüssel viel</w:t>
        <w:br/>
        <w:t>beißiger als eines andern Schweins.</w:t>
        <w:br/>
        <w:br/>
        <w:t>Man findet in dem Maule niemaln eis</w:t>
        <w:br/>
        <w:t>nen einzigen Zahn, also daß es harte</w:t>
        <w:br/>
        <w:t>Speisen gar nicht geniessen fan; wie</w:t>
        <w:br/>
        <w:t>ich denn solches an sehr vielen gesehen, die</w:t>
        <w:br/>
        <w:t>so wohl groß, als auch klein und jung ge</w:t>
        <w:br/>
        <w:t>wesen. Man trifft aber in demselben eis</w:t>
        <w:br/>
        <w:t>ne sehr lange eisige Junge an, welche fie,</w:t>
        <w:br/>
        <w:t>wenn es hungrig ist, und bey Nacht vor</w:t>
        <w:br/>
        <w:t>den Menschen Sicherheit weiß, auch</w:t>
        <w:br/>
        <w:t>wohl bey Tage, wenn es nur von nie mehr</w:t>
        <w:br/>
        <w:t>mand verhindert wird, heraus chläget, sich m</w:t>
        <w:br/>
        <w:t>und auf einen Ameisen-hauffen leget, on</w:t>
        <w:br/>
        <w:t>damit die Ameisen auf dieselbige kriechen</w:t>
        <w:br/>
        <w:t>mögen; weil sie nun wegen des zähen</w:t>
        <w:br/>
        <w:t>darauf klebenden Geifers nicht wohl</w:t>
        <w:br/>
        <w:t>wieder herab fommen können: fo</w:t>
        <w:br/>
        <w:t>ziehet es seine Zunge, nachdem eine ziem</w:t>
        <w:br/>
        <w:t>liche Menge darauf gekrochen sind, wies</w:t>
        <w:br/>
        <w:t>der zurück in den Mund, und verschlucket</w:t>
        <w:br/>
        <w:t>die Ameisen, als von welchen es unter</w:t>
        <w:br/>
        <w:t>andern hauptsächlich lebet.</w:t>
        <w:br/>
        <w:br/>
        <w:t>fen.</w:t>
        <w:br/>
        <w:br/>
        <w:t>Es hat starcke und lange Fusse, gibs ie</w:t>
        <w:br/>
        <w:t>bet auch an Grösse des Leibes den an- baffe</w:t>
        <w:br/>
        <w:t>dern Schweinen nichts nach; doch die</w:t>
        <w:br/>
        <w:t>Klauen sind viel grösser und scharffer,</w:t>
        <w:br/>
        <w:t>als ben andern Schweinen: inmassen es</w:t>
        <w:br/>
        <w:t>sich mit danenselbigen gar behend auch in</w:t>
        <w:br/>
        <w:t>das harte Erdreich ein Loch weiß zu gras</w:t>
        <w:br/>
        <w:t>ben darein es sich verberget, wenn es die</w:t>
        <w:br/>
        <w:t>Noth erfodert, oder wenn es sonsten</w:t>
        <w:br/>
        <w:t>zur Ruhe gehen will. Wie denn der</w:t>
        <w:br/>
        <w:t>Starckest Mann nicht wohl fähig ist,</w:t>
        <w:br/>
        <w:t>wenn es auch nur halben Leibes hinein</w:t>
        <w:br/>
        <w:t>kommen kan, selbiges bey feinem langen</w:t>
        <w:br/>
        <w:t>Schwanz zurück und heraus zu ziehen;</w:t>
        <w:br/>
        <w:t>so feste weiß es sich mit seinen Klauen an</w:t>
        <w:br/>
        <w:t>zuhalten.</w:t>
        <w:br/>
        <w:br/>
        <w:t>Das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203.txt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bedas</w:t>
        <w:br/>
        <w:t>Fleisch dieses Schweines, wel</w:t>
        <w:br/>
        <w:t>es ich offtmals mit guten Appetit ge</w:t>
        <w:br/>
        <w:t>ossen, und welches mir allezeit wohl be</w:t>
        <w:br/>
        <w:t>Ommen, ist sehr annehmlich zu essen,</w:t>
        <w:br/>
        <w:t>dem es weder zu mager noch zu fett.</w:t>
        <w:br/>
        <w:t>is gleichet am Geschmack behnahe dem</w:t>
        <w:br/>
        <w:t>wilden Schweinen Fleisch, und ist dabey</w:t>
        <w:br/>
        <w:t>-hr gesund. Es wird dieses Thier,</w:t>
        <w:br/>
        <w:t>as die Natur ausser besagten Klauen,</w:t>
        <w:br/>
        <w:t>ans wehrloß erschaffen, gar sehr vers</w:t>
        <w:br/>
        <w:t>Folget, und selbigen fleissig nachgestellt,</w:t>
        <w:br/>
        <w:t>uch gar leicht mit einem dicken Stock er</w:t>
        <w:br/>
        <w:t>get. Unter dem Thor der hiesigen</w:t>
        <w:br/>
        <w:t>Bestung ist eines mit Stroh ausgestopft</w:t>
        <w:br/>
        <w:t>et und aufgehangen zu sehen: an welchem</w:t>
        <w:br/>
        <w:t>man gar leicht fehen kan, daß es unges</w:t>
        <w:br/>
        <w:t>ihr einen Centner Fleisch müsse gehabt</w:t>
        <w:br/>
        <w:t>nd gewogen haben.</w:t>
        <w:br/>
        <w:br/>
        <w:t>Von den Stachel Schweinen ist</w:t>
        <w:br/>
        <w:t>wissen, daß sie nicht alleine hier in</w:t>
        <w:br/>
        <w:t>frica: sondern auch in allen vier Theilen</w:t>
        <w:br/>
        <w:t>er Welt bekandt und anzutreffen seyn,</w:t>
        <w:br/>
        <w:t>ie solches aus dem Genero Hift. Animal.</w:t>
        <w:br/>
        <w:t>mal. Lib. I. de Quadruped. p. 631. ferrero,</w:t>
        <w:br/>
        <w:t>im Teutschen Thier Buch p.</w:t>
        <w:br/>
        <w:br/>
        <w:t>4. feq. Franzio Hift. Animal p. 298.</w:t>
        <w:br/>
        <w:br/>
        <w:t>q. Cypriani in Contin. Hift. Animal</w:t>
        <w:br/>
        <w:t>canzii p. 316. &amp; 572. de la Contan im</w:t>
        <w:br/>
        <w:t>husten Reifen nach Nord Indien p.</w:t>
        <w:br/>
        <w:t>10. feq. und vielen andern zu ersehen ist.</w:t>
        <w:br/>
        <w:t>Es sind diese Thiere über den ganzen Leib</w:t>
        <w:br/>
        <w:t>it sehr spießigen, weiß und schwack, gar</w:t>
        <w:br/>
        <w:t>hon und unterschiedlich</w:t>
        <w:br/>
        <w:t>eln gewaffnet, welche wenn sie ruhig</w:t>
        <w:br/>
        <w:t>nd, ganz dicht auf dem Leib aufeinen</w:t>
        <w:br/>
        <w:t>er liegen; wenn sie aber erzúrnet sind,</w:t>
        <w:br/>
        <w:t>der von Hunden, auch den Menschen</w:t>
        <w:br/>
        <w:t>erfolget werden: so richten sie dieselbe</w:t>
        <w:br/>
        <w:t>die Höhe, und schiefen sie hinter sich</w:t>
        <w:br/>
        <w:t>egen ihren andringenden Feind loß; su</w:t>
        <w:br/>
        <w:t>Jen denselben, wenn er biß auf drey oder</w:t>
        <w:br/>
        <w:t>ier Schritte nah gekommen, damit zu</w:t>
        <w:br/>
        <w:t>erlegen, und von sich abzuhalten; wels</w:t>
        <w:br/>
        <w:t>Ses denn auch gewiß genug erfolget,</w:t>
        <w:br/>
        <w:t>Seil diese Stacheln porneso spitzig zulauf</w:t>
        <w:br/>
        <w:t>en, als eine Schuh Ahle und drin</w:t>
        <w:br/>
        <w:t>en dahero tieff genug hinein in das</w:t>
        <w:br/>
        <w:t>fleisch; richten auch einen hefftigen</w:t>
        <w:br/>
        <w:t>Schmerzen an, dieweil sie sehr gerne Inflammationes</w:t>
        <w:br/>
        <w:t>oder Entzündungen verus</w:t>
        <w:br/>
        <w:t>achen.</w:t>
        <w:br/>
        <w:br/>
        <w:t>Der Kopff eines Stachel Schweins,</w:t>
        <w:br/>
        <w:t>leicht besser einem Hasen, als</w:t>
        <w:br/>
        <w:t>Schweins Kopff; die Ohren besser</w:t>
        <w:br/>
        <w:t>Menschen als anderer Thiere Ohren.</w:t>
        <w:br/>
        <w:t>Die Füße sind vorne denen Haasens</w:t>
        <w:br/>
        <w:t>Aussen gleich hinten aber sehen sie</w:t>
        <w:br/>
        <w:t>ey nahe aus, als Bären Tagen.</w:t>
        <w:br/>
        <w:br/>
        <w:t>Oben auf dem Kopff hat es einen</w:t>
        <w:br/>
        <w:t>Schapff kurzer dornrichter Stacheln,</w:t>
        <w:br/>
        <w:t>die andern aber sind ungefähr einer</w:t>
        <w:br/>
        <w:t>guten Spanne lang, und etliche auf</w:t>
        <w:br/>
        <w:t>der Seiten des Bauchs sind etwas</w:t>
        <w:br/>
        <w:t>bürger; hingegen aber sind die aller</w:t>
        <w:br/>
        <w:t>längsten hinten an dem Schwanz, aus</w:t>
        <w:br/>
        <w:t>welchen auch ihre Pfeile loß fliegen, und</w:t>
        <w:br/>
        <w:t>den Verfolger zu rückhalten. Die Hd</w:t>
        <w:br/>
        <w:t>he dieses Thiers ist etwa zween Schuhe,</w:t>
        <w:br/>
        <w:t>und die Lange ungefähr drey; die</w:t>
        <w:br/>
        <w:t>Schwere aber desselben machet faum</w:t>
        <w:br/>
        <w:t>fuͤnff und zwanzig Pfund aus, wenn die</w:t>
        <w:br/>
        <w:t>Eingeweyde heraus genommen, und die</w:t>
        <w:br/>
        <w:t>Dörner oder Stacheln hinweg gethan</w:t>
        <w:br/>
        <w:t>worden. bor</w:t>
        <w:br/>
        <w:t>Das Fleisch dieses Schweines ist d</w:t>
        <w:br/>
        <w:t>nicht zu fett/ auch nicht zu mager/daher le</w:t>
        <w:br/>
        <w:t>ro gar wohl und angenehm zu essen; achas bab</w:t>
        <w:br/>
        <w:t>det auch der Gesundheit nichts, als wel</w:t>
        <w:br/>
        <w:t>che es vielmehr unterhält und befördert.</w:t>
        <w:br/>
        <w:br/>
        <w:t>Am besten schmecket es, wenn es vorhero</w:t>
        <w:br/>
        <w:t>nur ein paar Tage im Rauche gehangen,</w:t>
        <w:br/>
        <w:t>und alsdenn erst genossen wird. Seine</w:t>
        <w:br/>
        <w:t>Speise sind allerhand Feld- und Garten</w:t>
        <w:br/>
        <w:t>Früchte, und kan man es gar nicht wohl</w:t>
        <w:br/>
        <w:t>in den Garten leiden, weil es viele</w:t>
        <w:br/>
        <w:t>Früchte anbeisset, zu Schanden machet</w:t>
        <w:br/>
        <w:t>und verderbet, wenn sie auch gleich noch</w:t>
        <w:br/>
        <w:t>nicht einmal zeitig sind: dahero stellet</w:t>
        <w:br/>
        <w:t>man insgemein geladen Gewehr auf fie, ber</w:t>
        <w:br/>
        <w:t>bey dem Durchgang, wo es hinein  bre</w:t>
        <w:br/>
        <w:t>chen oder schleichen will: und</w:t>
        <w:br/>
        <w:t>zeit den ersten Weg wieder zimmet,</w:t>
        <w:br/>
        <w:t>es auch gar leichtlich zu ertappen und</w:t>
        <w:br/>
        <w:t>zu</w:t>
        <w:br/>
        <w:t>tödten. wi</w:t>
        <w:br/>
        <w:t>Der Steinbock ist so wohl allhier e</w:t>
        <w:br/>
        <w:t>als in Europa bekandt genug, auch von</w:t>
        <w:br/>
        <w:t>Gefneri loc. cit. pag. 3 20. feq. Franzio, fo</w:t>
        <w:br/>
        <w:t>Hift. Animal. pag. 273. dessent Continuator</w:t>
        <w:br/>
        <w:t>Cypriani p. 485. und andern</w:t>
        <w:br/>
        <w:t>weit-läufftig beschrieben: dahero melde</w:t>
        <w:br/>
        <w:t>nur von ihm, daß er hier so groß nicht</w:t>
        <w:br/>
        <w:t>werde als in Europa, massen er nicht</w:t>
        <w:br/>
        <w:t>viel grösser wird als ein junges Rig</w:t>
        <w:br/>
        <w:t>von einem Viertel Jahr alt; auch find</w:t>
        <w:br/>
        <w:t>feine Hörner nicht so groß, und so weit</w:t>
        <w:br/>
        <w:t>hinterewarts gezogen, als dorten, indem</w:t>
        <w:br/>
        <w:t>fie selten einen halben Schuh lang gefun</w:t>
        <w:br/>
        <w:t>den werden. Weil er aber den Eintraf</w:t>
        <w:br/>
        <w:t>ben, und andern jungen hervor sprossens wi</w:t>
        <w:br/>
        <w:t>den Gewächsen sehr gefährlich ist und</w:t>
        <w:br/>
        <w:t>nachstellet: als wird er auch vielfältig auf</w:t>
        <w:br/>
        <w:t>diese Weise gefangen, wie oben bey dem</w:t>
        <w:br/>
        <w:t>Elend Thier ist bedeutet worden. Sein</w:t>
        <w:br/>
        <w:t>Fleisch ist gut, zart und niedlich; wird</w:t>
        <w:br/>
        <w:t>auch, ob es gleich manchmahl etwas</w:t>
        <w:br/>
        <w:t>spröde und mager, dennoch vor eine</w:t>
        <w:br/>
        <w:t>besondere delicatesse gehalten. Son</w:t>
        <w:br/>
        <w:t>fan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204.txt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Brief? c.</w:t>
        <w:br/>
        <w:br/>
        <w:t>Sonsten findet man in Guinea, Conviva,</w:t>
        <w:br/>
        <w:t>und andern nahe bey diesem</w:t>
        <w:br/>
        <w:t>borgebirge gelegenen Oertern, eine</w:t>
        <w:br/>
        <w:t>t eines kleinen Böckleins, das niemals</w:t>
        <w:br/>
        <w:t>grösser wird, als ein ordentlicher</w:t>
        <w:br/>
        <w:t xml:space="preserve">as; es ist aber viel zárter und </w:t>
      </w:r>
      <w:r>
        <w:rPr>
          <w:b/>
          <w:color w:val="DD2B05"/>
          <w:u w:val="single"/>
        </w:rPr>
        <w:t>fubrivom</w:t>
      </w:r>
      <w:r>
        <w:br/>
        <w:t>Leibe, als derselbige. Dieses</w:t>
        <w:br/>
        <w:t>klein hat Gewende auf dem Kopff</w:t>
        <w:br/>
        <w:t>ein Europäischer Hirsch, die nach</w:t>
        <w:br/>
        <w:t>portion des Leibes groß nnd nach</w:t>
        <w:br/>
        <w:t>Alter gemacket find. Seine Füsse</w:t>
        <w:br/>
        <w:t>so dünn, geschmeidig und subtil,</w:t>
        <w:br/>
        <w:t>man den untersten Theil, woran ge</w:t>
        <w:br/>
        <w:t>Atene Klauen sind, und der nicht wohl</w:t>
        <w:br/>
        <w:t>es Fingers lang ist, gemeiniglich das</w:t>
        <w:br/>
        <w:t>ft zu einem Tobacko Stopfer ge</w:t>
        <w:br/>
        <w:t>achet, dieweil er gar wohl in eine or</w:t>
        <w:br/>
        <w:t>tliche Holländische Tobacko Pfeife</w:t>
        <w:br/>
        <w:t>et. Die Einwohner selbiger Orten,</w:t>
        <w:br/>
        <w:t>en ein solches halbes Füßlein, das sie</w:t>
        <w:br/>
        <w:t>besagten Endzweck gebrauchen wol</w:t>
        <w:br/>
        <w:t>insgemein mit Gold beschlagen.</w:t>
        <w:br/>
        <w:br/>
        <w:t>bedienen sich alsdenn desselben auf</w:t>
        <w:br/>
        <w:t>sagte Weise; oder aber sie dencken</w:t>
        <w:br/>
        <w:t>uch wohl denen kleinen Kindern, an</w:t>
        <w:br/>
        <w:t>eines Wolff Bahns, als in Teutsch</w:t>
        <w:br/>
        <w:t>gebräuchlich, um den Hals.</w:t>
        <w:br/>
        <w:t>Anconius Zucchelli in seinen merch</w:t>
        <w:br/>
        <w:t>ligen Millionen und Reiß Beschrei</w:t>
        <w:br/>
        <w:t>g bad) Congo pag. 103. feq. berich</w:t>
        <w:br/>
        <w:t>von einem Brasilianischen Thier,</w:t>
        <w:br/>
        <w:t>en Name ihme nicht beigefallen, eine</w:t>
        <w:br/>
        <w:t>che, die mir von einem Africani</w:t>
        <w:br/>
        <w:t>n sehr wohl bewust ist und hier an</w:t>
        <w:br/>
        <w:t>ennet wird. Dieses Thier ist unge</w:t>
        <w:br/>
        <w:t>e so groß, als ein mittelmässiger</w:t>
        <w:br/>
        <w:t>nd; siehet einem Iltis in Teutschland</w:t>
        <w:br/>
        <w:t>ot viel ungleich, also, daß ich bald</w:t>
        <w:br/>
        <w:t>aben solte, es wäre einer oder doch</w:t>
        <w:br/>
        <w:t>Art davon. Es hat diesem Thier,</w:t>
        <w:br/>
        <w:t>ich mich der Worte des gedachten</w:t>
        <w:br/>
        <w:t>Zucchelli bediene, die Natur gar son</w:t>
        <w:br/>
        <w:t>che Waffen verliehen, womit es</w:t>
        <w:br/>
        <w:t>wider seine Feinde, die es zu fan</w:t>
        <w:br/>
        <w:t>suchen, schuhen kan.</w:t>
        <w:br/>
        <w:br/>
        <w:t>Befindet es sich entweder auf dem</w:t>
        <w:br/>
        <w:t>e, oder in den Wüsten, und siehet,</w:t>
        <w:br/>
        <w:t>sich ein Hund, oder anders wildes</w:t>
        <w:br/>
        <w:t>er, demselben nähern will, es umzu</w:t>
        <w:br/>
        <w:t>gen, und sich an dasselbe machet:</w:t>
        <w:br/>
        <w:t>arfft es seinen Feinden einen so grauen</w:t>
        <w:br/>
        <w:t>und Pestilentialischen Gestanck ent</w:t>
        <w:br/>
        <w:t>n, daß das arme Vieh genug zu thun</w:t>
        <w:br/>
        <w:t>, die Nase an der Erden, oder an des</w:t>
        <w:br/>
        <w:t>Bäumen wieder abzureiben, daß es</w:t>
        <w:br/>
        <w:t>den Gestanck wieder vertreibet. Näh</w:t>
        <w:br/>
        <w:t>sich ihm das Thier weiter und</w:t>
        <w:br/>
        <w:t>met wohl noch eines darzu; so scheiss</w:t>
        <w:br/>
        <w:t>fet es zum andern mal mit seinem Ges</w:t>
        <w:br/>
        <w:t>wehr auf denselbigen loß, und giebet ei</w:t>
        <w:br/>
        <w:t>Hen Gestand von sich, der nicht gerin</w:t>
        <w:br/>
        <w:t>ger, als der vorige war: und defenderet</w:t>
        <w:br/>
        <w:t>sich tapffer wider seinen Widersacher,</w:t>
        <w:br/>
        <w:t>biß es Meister im Felde bleibet, und sei</w:t>
        <w:br/>
        <w:t>ne Feind fortjaget.</w:t>
        <w:br/>
        <w:br/>
        <w:t>Trifft ein Jäger solches Thier an Sein</w:t>
        <w:br/>
        <w:t>der es mit der Büchsen erschiessen, und mache</w:t>
        <w:br/>
        <w:t>in die Hände zimmet: so hänget sich</w:t>
        <w:br/>
        <w:t>ein so garstiger und unangenehmer Ges</w:t>
        <w:br/>
        <w:t>stanck von dem Felle an die Hände an,</w:t>
        <w:br/>
        <w:t>daß er sie vielmahl mit Seiffe abwaschen</w:t>
        <w:br/>
        <w:t>muß, ehe er den beßlichen Gestand das</w:t>
        <w:br/>
        <w:t>von vertreiben kan. Biß hieher gedach</w:t>
        <w:br/>
        <w:t>ter P. Zucchelli. Und in Warheit, er hat</w:t>
        <w:br/>
        <w:t>hierinnen die Art dieses Thieres sehr nett</w:t>
        <w:br/>
        <w:t>getroffen, als welches eben um derwillen</w:t>
        <w:br/>
        <w:t>niemand zu sehen noch zu tödten verlanget,</w:t>
        <w:br/>
        <w:t>und wenn es ja todt geschossen wird, so</w:t>
        <w:br/>
        <w:t>bleibet es todt auf dem Platz liegen.</w:t>
        <w:br/>
        <w:br/>
        <w:t>Wer einmal eine Nase voll von demsel</w:t>
        <w:br/>
        <w:t>ben bekommen, wird ihm gewiß das an</w:t>
        <w:br/>
        <w:t>bere mal wohl selber aus dem Wege</w:t>
        <w:br/>
        <w:t>gehen, und es ungehindert paff ren lassen.</w:t>
        <w:br/>
        <w:t>it em</w:t>
        <w:br/>
        <w:t>Die Sees Rub, ist eines der wunder See</w:t>
        <w:br/>
        <w:t>bresten Geschöpffe dieses Landes, als amphibio</w:t>
        <w:br/>
        <w:t>welche so wohl in dem Wasser, als ausser</w:t>
        <w:br/>
        <w:t>demselben auf dem Lande leben fan:</w:t>
        <w:br/>
        <w:t>und deswegen mit Recht ein Amphibion,</w:t>
        <w:br/>
        <w:t>oder ein in der Lufft und in dem</w:t>
        <w:br/>
        <w:t>Wasser lebendes Thier mag und muß</w:t>
        <w:br/>
        <w:t>genennet werden. Denn wenn dieselbe Suche</w:t>
        <w:br/>
        <w:t>in Ruhe und affer aller Gefahr will le bre</w:t>
        <w:br/>
        <w:t>ben, oder auch sich sonsten zu verbergen Baffe</w:t>
        <w:br/>
        <w:t>auchet: fo auchet es die tieffe des Wasser,</w:t>
        <w:br/>
        <w:t>und bleibet in demselben so lange verbor</w:t>
        <w:br/>
        <w:t>gen, biß es der Hunger ermahnet, her</w:t>
        <w:br/>
        <w:t>vor zu kommen, auf das Land zu steigen,</w:t>
        <w:br/>
        <w:t>und Gras, gleich ein anderes wildes</w:t>
        <w:br/>
        <w:t>Land-Thier zu fressen. Es stecket alss</w:t>
        <w:br/>
        <w:t>denn den Kopff erst aus dem Wasser,</w:t>
        <w:br/>
        <w:t>und probret durch den Geruch, welcher hat ein</w:t>
        <w:br/>
        <w:t>ben demselben sehr gut, starck und scharff, larder</w:t>
        <w:br/>
        <w:t>ist, zu erfahren, ob auch allenthalben zus</w:t>
        <w:br/>
        <w:t>verlässige Sicherheit vor dasselbe sey;</w:t>
        <w:br/>
        <w:t>kehret dahero den Kopff rund um, vor</w:t>
        <w:br/>
        <w:t>nemlich aber dahin, wo der Wind von</w:t>
        <w:br/>
        <w:t>dannen kommet. Empfindet es nun fei</w:t>
        <w:br/>
        <w:t>nen feindseligen Geruch in der Hafen,</w:t>
        <w:br/>
        <w:t>so steiget es aus dem Wasser heraus, und</w:t>
        <w:br/>
        <w:t>auchet die nächste Gras Weyde. Ist</w:t>
        <w:br/>
        <w:t>aber ein vermutlicher Feind vorhanden,</w:t>
        <w:br/>
        <w:t>den der Geruch errathen hat: so tauchet</w:t>
        <w:br/>
        <w:t>es Augenblicklich wieder unter das Was</w:t>
        <w:br/>
        <w:t>fer, wenn es nur vorhero das eingeschluckte</w:t>
        <w:br/>
        <w:t>Wasser, nach Art des Wallfisches durch</w:t>
        <w:br/>
        <w:t>die Nasen Löcher in die Höhe und hers</w:t>
        <w:br/>
        <w:t>aus geblasen hat. $ Der</w:t>
        <w:br/>
        <w:t>Geruch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205.txt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: .</w:t>
        <w:br/>
        <w:t>Der Herz Erasmus Francici berich</w:t>
        <w:br/>
        <w:t>t in seinem Ost- und West Indiani</w:t>
        <w:br/>
        <w:t>hen Staats-und Luft-Garten pag. 969aus</w:t>
        <w:br/>
        <w:t>des Neuhofs feiner Sinesischen</w:t>
        <w:br/>
        <w:t>bekandtschafst, daß in dem Tartaris</w:t>
        <w:br/>
        <w:t>hen Meere, grosse Kuh Fische schwimm</w:t>
        <w:br/>
        <w:t>ten, die grösser als unsere Kühe in Eus</w:t>
        <w:br/>
        <w:t>pa, und bisweilen eine ganze Meß</w:t>
        <w:br/>
        <w:t>Ruthe lang waren, aber weder Schep</w:t>
        <w:br/>
        <w:t>en noch Horner hätten. Alleine ich</w:t>
        <w:br/>
        <w:t>weiß nicht, ob der Herz Francici, der das</w:t>
        <w:br/>
        <w:t>en füget, daß der Her: Neuhof solche</w:t>
        <w:br/>
        <w:t>delation aus dem P. Martino Martini</w:t>
        <w:br/>
        <w:t>entlehnet habe, nicht einen Fratrum bes</w:t>
        <w:br/>
        <w:t>ehe, weil Neuhof nur schlechter Dings</w:t>
        <w:br/>
        <w:t>on Kuhen, und nicht von Kuh Fischen</w:t>
        <w:br/>
        <w:t>gesprochen, und dahero wohl dergleichen</w:t>
        <w:br/>
        <w:t>barfüssige Thiere verstanden habe.</w:t>
        <w:br/>
        <w:br/>
        <w:t>Mutmaßlich fan es seyn, daß in dem</w:t>
        <w:br/>
        <w:t>Artanischen Meere die Grösse sich vers</w:t>
        <w:br/>
        <w:t>adert, und gleichwohl eines und dassel</w:t>
        <w:br/>
        <w:t>Thier bleibet.</w:t>
        <w:br/>
        <w:br/>
        <w:t>Dem sey aber wie ihm wolle, so ist</w:t>
        <w:br/>
        <w:t>och dieses gewiß, daß der Herz P. Abart</w:t>
        <w:br/>
        <w:t>bart in seiner Samischen Reise pag06.</w:t>
        <w:br/>
        <w:t>dieses Thiers mit folgenden Worten</w:t>
        <w:br/>
        <w:t>gedencket: Man siehet in grossen Flüssen</w:t>
        <w:br/>
        <w:t>in ungeheures Thier, so eine leer Rub</w:t>
        <w:br/>
        <w:t>genennet wird, und an Grösse dem Naß</w:t>
        <w:br/>
        <w:t>born gleich kommet. Das Fleisch das</w:t>
        <w:br/>
        <w:t>on, oder vielmehr der Speck ist gut zu</w:t>
        <w:br/>
        <w:t>Ten, und der Geschmack sehr anges</w:t>
        <w:br/>
        <w:t>chm. Es scheinet aber, der Herz P.</w:t>
        <w:br/>
        <w:br/>
        <w:t>achar muse vielleicht selber keine Sees</w:t>
        <w:br/>
        <w:t>Ruh gesehen haben. Denn sonsten würt</w:t>
        <w:br/>
        <w:t>e er einen kleinen Unterscheid, zwischen</w:t>
        <w:br/>
        <w:t>inem Naß Horn: Thier, oder Rhinozeroten</w:t>
        <w:br/>
        <w:t>angemercket haben; oder aber,</w:t>
        <w:br/>
        <w:t>r hat sich der Kürze gleich in allen andern</w:t>
        <w:br/>
        <w:t>einen Erzehlunge beflissen, und daher</w:t>
        <w:br/>
        <w:t>nur die nächste Gelegenheit von dem</w:t>
        <w:br/>
        <w:t>Rasen Horn Thier, das ihm banges</w:t>
        <w:br/>
        <w:t>allen hergenommen. Denn sonsten wurd</w:t>
        <w:br/>
        <w:t>e er dieses seltsame Thier ein wenig deut</w:t>
        <w:br/>
        <w:t>sicher. beschrieben, und gezeiget haben,</w:t>
        <w:br/>
        <w:t>vie es eigentlich aussehe; als welches</w:t>
        <w:br/>
        <w:t>nan selbsten nicht wohl aus dem beydes,</w:t>
        <w:br/>
        <w:t>úgten Abriß in seiner Beschreibung ers</w:t>
        <w:br/>
        <w:t>ennen und bemarcken fand.</w:t>
        <w:br/>
        <w:t>Tellesius schreibet Lib. I. cap. s.</w:t>
        <w:br/>
        <w:br/>
        <w:t>aß diesem Thier der Name eines Sees</w:t>
        <w:br/>
        <w:t>Pferdes besser, als der von einer See</w:t>
        <w:br/>
        <w:t>uh zukommen solte; weil es einem Afers</w:t>
        <w:br/>
        <w:t>e am Kopff, noch mehr aber an den</w:t>
        <w:br/>
        <w:t>Ohren ähnlicher sehe, als einer Kuh:</w:t>
        <w:br/>
        <w:t>b es gleich im übrigen sehr kurze Füsse</w:t>
        <w:br/>
        <w:t>abe, und einen noch bürgern Schwanz</w:t>
        <w:br/>
        <w:t>resize. Alleine auch diese Beschreibung</w:t>
        <w:br/>
        <w:t>giebet mir wenig Genügen, unerachtet er noth</w:t>
        <w:br/>
        <w:t>in vielen Stücken nicht gar übel davon</w:t>
        <w:br/>
        <w:t>raisonniren. Besser hat meines Erach</w:t>
        <w:br/>
        <w:t>tens der Herz Thevenots in feinen The</w:t>
        <w:br/>
        <w:t>Morgenländischen Reisen Part. I. Lib. tion</w:t>
        <w:br/>
        <w:t>2. cap. 72. p. 343. feq. davon geurtheit</w:t>
        <w:br/>
        <w:t>let, und diese See-Kuh, oder wie er es</w:t>
        <w:br/>
        <w:t>nennet, dieses See-Pferd deutlicher bes</w:t>
        <w:br/>
        <w:t>schrieben. Ich will aber, alle Weite</w:t>
        <w:br/>
        <w:t>luftigkeit zu vermeiden, seine Worte</w:t>
        <w:br/>
        <w:t>nicht hieher sehen: sondern nur darienis</w:t>
        <w:br/>
        <w:t>ge, was ich daran befunden, und durch</w:t>
        <w:br/>
        <w:t>eigene Erfahrung gesehen, beybringen;</w:t>
        <w:br/>
        <w:t>welches von dem gedachten Thevenot</w:t>
        <w:br/>
        <w:t>nicht viel abweichen wird. ator fub</w:t>
        <w:br/>
        <w:t>Es ist demnach die See Kuh ein uns De</w:t>
        <w:br/>
        <w:t>geheules grosses und schweres Thier, fre</w:t>
        <w:br/>
        <w:t>welches wie der Khinoceros schwarbe</w:t>
        <w:br/>
        <w:t>braun von Farbe aussehet und diesem Rub</w:t>
        <w:br/>
        <w:t>auch weder an der Schwere noch an der</w:t>
        <w:br/>
        <w:t>Länge des Leibes etwas nachgiebet; doch</w:t>
        <w:br/>
        <w:t>ist es wegen der sehr kurzen und dicken</w:t>
        <w:br/>
        <w:t>Beine etwas niedriger an der Höhe als</w:t>
        <w:br/>
        <w:t>fener. Der Kopff kommet eher mit eis</w:t>
        <w:br/>
        <w:t>nem Pferde als einem Ochsen oder</w:t>
        <w:br/>
        <w:t>Kühe Kopff überein. Denn er ist etwas Be</w:t>
        <w:br/>
        <w:t>dicker, aber nicht so lange als jener von Tab</w:t>
        <w:br/>
        <w:t>einem Pferd, wenn man beyde nach ih</w:t>
        <w:br/>
        <w:t>rer Proportion vergleichen soll; wie denn</w:t>
        <w:br/>
        <w:t>auch eben in solchem Umstande die Augen</w:t>
        <w:br/>
        <w:t>und Ohren sehr klein seyn, und keine</w:t>
        <w:br/>
        <w:t>Gleichheit mit denen übrigen Theilen des</w:t>
        <w:br/>
        <w:t>Leibes halten. Das Maul kommet mit</w:t>
        <w:br/>
        <w:t>einem Ochsen-Maul überein, indem es</w:t>
        <w:br/>
        <w:t>sehr viel breiter ist, als ein Pferde</w:t>
        <w:br/>
        <w:t>Maul. Die Nasen Löcher sind groß und</w:t>
        <w:br/>
        <w:t>weit, aus welchen sie das eingeschluckte</w:t>
        <w:br/>
        <w:t>Wasser wieder heraus blasen, daß es</w:t>
        <w:br/>
        <w:t>gleich einem Spring Brunnen in die</w:t>
        <w:br/>
        <w:t>die fahret: und dieses geschiehet alles</w:t>
        <w:br/>
        <w:t>zeit, wenn sie aus der See kommen</w:t>
        <w:br/>
        <w:t>und sich sehen lassen, oder aber nach ih</w:t>
        <w:br/>
        <w:t>rer Gras Weyde gehen will. Die Füß</w:t>
        <w:br/>
        <w:t>se sind wie schon gedacht, burk, dick</w:t>
        <w:br/>
        <w:t>und rund, also, daß sie unten nicht dicker</w:t>
        <w:br/>
        <w:t>werden, als sie oben sind. Am Ende</w:t>
        <w:br/>
        <w:t>aber derselben hat sie an statt gespaltener</w:t>
        <w:br/>
        <w:t>Klauen, einen bey nahe runden und breis</w:t>
        <w:br/>
        <w:t>ten, auch in 4. besondere Spalten einges</w:t>
        <w:br/>
        <w:t>druckten, und doch nicht getheilten aufder</w:t>
        <w:br/>
        <w:t>Schwanz ist ganz kurz, wie etwan</w:t>
        <w:br/>
        <w:t>die Elephanten haben: hat auch auf der</w:t>
        <w:br/>
        <w:t>ganzen Haut nirgends wo Haare, als</w:t>
        <w:br/>
        <w:t>ob sie mit Fleiß abgeschoren wären. Zu</w:t>
        <w:br/>
        <w:t>Ende des Schwanges fiehet man ebens</w:t>
        <w:br/>
        <w:t>falls ein klein wenig derselben, wie etwan</w:t>
        <w:br/>
        <w:t>ebenfalls die Elephanten führen, nur daß</w:t>
        <w:br/>
        <w:t>sie so lange nicht sind. Im untern Kinn</w:t>
        <w:br/>
        <w:t>Backen hat sie 4. grosse und hervor ragens</w:t>
        <w:br/>
        <w:t>de Zähne, die zwar zum Kauen des Gras</w:t>
        <w:br/>
        <w:t>fes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206.txt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c.</w:t>
        <w:br/>
        <w:br/>
        <w:t>helffen, welches aber gleichwol durch</w:t>
        <w:br/>
        <w:t>hintere Stock oder Backen Zähne</w:t>
        <w:br/>
        <w:t>einer muß gedäuet werden. Zween dieſer</w:t>
        <w:br/>
        <w:t>ohne sind etwas krumm, die andern</w:t>
        <w:br/>
        <w:t>ein gerade, und stehen auf jeder Seiner</w:t>
        <w:br/>
        <w:t>zween, ein brummer und ein geras</w:t>
        <w:br/>
        <w:t>. Diese vier Záhne sind ferner so</w:t>
        <w:br/>
        <w:t>, als ein gewöhnliches Ochsen Horn,</w:t>
        <w:br/>
        <w:t>6 ungefähr anderthalben Schuh, oder</w:t>
        <w:br/>
        <w:t>en Ellebogen lang, wovon jeder ab</w:t>
        <w:br/>
        <w:t>derlich 10. auch wohl mehr Pfunde</w:t>
        <w:br/>
        <w:t>eget. Endlich sind diese Zähne auch</w:t>
        <w:br/>
        <w:t>forstbarer und heuerer als Helffen</w:t>
        <w:br/>
        <w:t>ein von gleichem Gewicht; dieweil</w:t>
        <w:br/>
        <w:t>es, was daraus künstliches ge</w:t>
        <w:br/>
        <w:t>chet wird, weiß bleibet, und nicht</w:t>
        <w:br/>
        <w:t>wird, ob es gleich naß, fett, sonsten</w:t>
        <w:br/>
        <w:t>schaudig gemacht wird, wel</w:t>
        <w:br/>
        <w:t xml:space="preserve">s das </w:t>
      </w:r>
      <w:r>
        <w:rPr>
          <w:b/>
          <w:color w:val="DD2B05"/>
          <w:u w:val="single"/>
        </w:rPr>
        <w:t>gemeineHelffen</w:t>
      </w:r>
      <w:r>
        <w:t>-Bein niemaln</w:t>
        <w:br/>
        <w:t>st.</w:t>
        <w:br/>
        <w:br/>
        <w:t>Zwischen denen zweyen hintern Füß</w:t>
        <w:br/>
        <w:t>haben sie ihre Eiter, welche ziemlich</w:t>
        <w:br/>
        <w:t>in befunden werden; woran auch</w:t>
        <w:br/>
        <w:t>o ganz kleine Bißen sich befinden,</w:t>
        <w:br/>
        <w:t>ache die Jungen, deren ich zwey geen,</w:t>
        <w:br/>
        <w:t>die kaum die Grösse eines Hams</w:t>
        <w:br/>
        <w:t>Is hatten, ob gleich jeder über einen</w:t>
        <w:br/>
        <w:t>naher schwer woge, in das Maul</w:t>
        <w:br/>
        <w:t>men müssen, wenn sie saugen wol</w:t>
        <w:br/>
        <w:t>Die Haut ist eines starcken Manns</w:t>
        <w:br/>
        <w:t>aumen dick und kan dahero nicht leicht</w:t>
        <w:br/>
        <w:t>e Flinten Kugel durchdringen, diesem</w:t>
        <w:br/>
        <w:t>ier das Leben zu benehmen: es seyn,</w:t>
        <w:br/>
        <w:t>daß man weiß, wo es am besten</w:t>
        <w:br/>
        <w:t>1 gefasset, und am ersten erschossen</w:t>
        <w:br/>
        <w:t>den. Solches Ort ist einig und als</w:t>
        <w:br/>
        <w:t>man dem Kopff, und hauptsächlich ben</w:t>
        <w:br/>
        <w:t>1 Schlaffen, oder gleich über dem</w:t>
        <w:br/>
        <w:t>age auf der Stirn, worselbsten die</w:t>
        <w:br/>
        <w:t>aut gespannet, und kein Speck oder</w:t>
        <w:br/>
        <w:t>isch, sondern nur die Hirnschale sich</w:t>
        <w:br/>
        <w:t>findet. Diesen muß man gar genau</w:t>
        <w:br/>
        <w:t>so bald es den Kopff aus dem Wass</w:t>
        <w:br/>
        <w:t>frede, im Gesicht halten, und dars</w:t>
        <w:br/>
        <w:t>unverzüglich loß brennen, weil es</w:t>
        <w:br/>
        <w:t>ten, wenns den Geruch empfindet,</w:t>
        <w:br/>
        <w:t>bald wieder unter Wasser tauchet,</w:t>
        <w:br/>
        <w:t>in etlichen Tagen nicht wieder zum</w:t>
        <w:br/>
        <w:t>erschein kommet; gestalten sie gar wohl</w:t>
        <w:br/>
        <w:t>finger leyden, und warten kan, biß</w:t>
        <w:br/>
        <w:t>Feind, burch Verdruß abgemattet,</w:t>
        <w:br/>
        <w:t>gezogen ist.</w:t>
        <w:br/>
        <w:br/>
        <w:t>So bald der Schuß geschehen, taus</w:t>
        <w:br/>
        <w:t>tes zwar wieder unter Wasser; man</w:t>
        <w:br/>
        <w:t>1 aber aus demselben alsobald erden</w:t>
        <w:br/>
        <w:t>m, ob es tödtlich verwundet oder nicht.</w:t>
        <w:br/>
        <w:t>enn ist der Schuß nicht tödtlich, so</w:t>
        <w:br/>
        <w:t>bleibt das Wasser trüb wie es ist; ist</w:t>
        <w:br/>
        <w:t>aber der Schuß auf besagte Weise, und</w:t>
        <w:br/>
        <w:t>an dem besagten Ort geschehen, so kom</w:t>
        <w:br/>
        <w:t>met bald ein ander Zeichen zum Vors</w:t>
        <w:br/>
        <w:t>schein, indem sich das Wasser mit Blut</w:t>
        <w:br/>
        <w:t>färbet und röthlecht wird, welches auch</w:t>
        <w:br/>
        <w:t>ein unfehlbares Kenn-Zeichen, wodurch</w:t>
        <w:br/>
        <w:t>man weiß, wo es lieget und stisser</w:t>
        <w:br/>
        <w:t>man nur mit einer langen Stangen, an</w:t>
        <w:br/>
        <w:t>welcher unten ein Wider Hacken, oben</w:t>
        <w:br/>
        <w:t>aber und zu Ende der Stangen ein lan</w:t>
        <w:br/>
        <w:t>ger Strick fest gemachet ist, daselbst hin</w:t>
        <w:br/>
        <w:t>ein, so kan man dasselbe dadurch heraus</w:t>
        <w:br/>
        <w:t>und an das Ufer bringen; will es aber</w:t>
        <w:br/>
        <w:t>nicht angehen, so wirfft man einen</w:t>
        <w:br/>
        <w:t>Strick mit einer Schleife hinein,</w:t>
        <w:br/>
        <w:t>und bemühet sich selbigen an dem</w:t>
        <w:br/>
        <w:t>Kopff/ oder an einem Beine feste zu</w:t>
        <w:br/>
        <w:t>machen, alsdenn ist der Sache</w:t>
        <w:br/>
        <w:t>bald abgeholffen, und gar leicht das</w:t>
        <w:br/>
        <w:t>erschossene Thier an und auf das Land</w:t>
        <w:br/>
        <w:t>zu ziehen.</w:t>
        <w:br/>
        <w:br/>
        <w:t>Wenn die Haut abgezogen worden, wor</w:t>
        <w:br/>
        <w:t>die man hier zu nichts weiß zu gebrau todter</w:t>
        <w:br/>
        <w:t>chen, sondern vor das wilde Raubs per die</w:t>
        <w:br/>
        <w:t>Bich liegen Affet, unerachtet gar</w:t>
        <w:br/>
        <w:t>glaublich, daß gutes Leder davon zu</w:t>
        <w:br/>
        <w:t>gerben wäre: so schneidet man das</w:t>
        <w:br/>
        <w:t>Fleisch samt dem Speck, der gemeines</w:t>
        <w:br/>
        <w:t>glich einer stehenden Hand dick ist, hers</w:t>
        <w:br/>
        <w:t>unter, falzet beydes ein, und zimmet</w:t>
        <w:br/>
        <w:t>es mit sich auf einem Wagen nach Haus</w:t>
        <w:br/>
        <w:t>se. Denn so viel als man auf einen</w:t>
        <w:br/>
        <w:t>Wagen laden kan, bekommet man ges</w:t>
        <w:br/>
        <w:t>wiß Fleisch und Speck von einer Sees</w:t>
        <w:br/>
        <w:t>Kuh, dieweil sie gemeiniglich 2500biß</w:t>
        <w:br/>
        <w:t>3000. Pfund abliefert; die Beine</w:t>
        <w:br/>
        <w:t>aber, und was etwan noch vor Fleisch</w:t>
        <w:br/>
        <w:t>an denen groben Knochen hanget, ko</w:t>
        <w:br/>
        <w:t xml:space="preserve">het man </w:t>
      </w:r>
      <w:r>
        <w:rPr>
          <w:b/>
          <w:color w:val="DD2B05"/>
          <w:u w:val="single"/>
        </w:rPr>
        <w:t>fucceffive</w:t>
      </w:r>
      <w:r>
        <w:t>, und isset von dem</w:t>
        <w:br/>
        <w:t>selbigen weil es währet; das Fett hinges</w:t>
        <w:br/>
        <w:t>gen, wenn es ausgeschmolzen und et</w:t>
        <w:br/>
        <w:t>was gesalzen, dienet zur Bereitung an</w:t>
        <w:br/>
        <w:t>derer Speisen, welche man unter we</w:t>
        <w:br/>
        <w:t>gens verbrauchet: als zum Reiß,</w:t>
        <w:br/>
        <w:t>Bidsen, magern Hirschen-Fleisch, und</w:t>
        <w:br/>
        <w:t>andern mehr. Sped</w:t>
        <w:br/>
        <w:t>Dieses Fleisch famt dem Speck wie</w:t>
        <w:br/>
        <w:t>wird vor ein grosse Delicatesse und d</w:t>
        <w:br/>
        <w:t xml:space="preserve">absonderlich gesunde Speise </w:t>
      </w:r>
      <w:r>
        <w:rPr>
          <w:b/>
          <w:color w:val="DD2B05"/>
          <w:u w:val="single"/>
        </w:rPr>
        <w:t>gehaltenfaff</w:t>
      </w:r>
      <w:r>
        <w:br/>
        <w:t>wie mir denn gar wohl bewust, daß</w:t>
        <w:br/>
        <w:t>einige Bauern, welche einen Was</w:t>
        <w:br/>
        <w:t>gen voll desselben zu Hause gebracht,</w:t>
        <w:br/>
        <w:t>guten Freunden das Pfund gegen</w:t>
        <w:br/>
        <w:t>Erlegung eines viertels Talers zu</w:t>
        <w:br/>
        <w:t>Gefallen haben zukommen lassen: und</w:t>
        <w:br/>
        <w:t>wer einem ein Stück dessen von etlichen</w:t>
        <w:br/>
        <w:t>Pfunden verehret, von dem mag man</w:t>
        <w:br/>
        <w:t>sich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207.txt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 2.</w:t>
        <w:br/>
        <w:br/>
        <w:t>ich wohl einbilden, daß er es</w:t>
        <w:br/>
        <w:t>aus besondern Ursachen gethan. Es</w:t>
        <w:br/>
        <w:t>ist auch, wenn ich die Warheit sagen</w:t>
        <w:br/>
        <w:t>soll, ein vortreffliches Offen das</w:t>
        <w:br/>
        <w:t>eum; absonderlich so es von einem</w:t>
        <w:br/>
        <w:t>nicht gar zu alten Thier ist, und wenn</w:t>
        <w:br/>
        <w:t>es nicht allzulange in dem Salß gele</w:t>
        <w:br/>
        <w:t>gen hat, man mag es gleich geräuchert,</w:t>
        <w:br/>
        <w:t>oder nur also frisch kochen; massen der</w:t>
        <w:br/>
        <w:t>Speck nicht so widerwärtig zu essent,</w:t>
        <w:br/>
        <w:t>als der Schweins-Speck: noch viel wes</w:t>
        <w:br/>
        <w:t>niger aber ist er ungefunde oder flüchtig,</w:t>
        <w:br/>
        <w:t>wie dieser welcher alle Unreinigkeiten,</w:t>
        <w:br/>
        <w:t>die ein Mensch an sich haben mag, her</w:t>
        <w:br/>
        <w:t>austreibet und fortjaget; welches auch</w:t>
        <w:br/>
        <w:t>die Ursache ist, warum man es so cheuer</w:t>
        <w:br/>
        <w:t>auffet, und hernach ausgeschmolzen</w:t>
        <w:br/>
        <w:t>an statt der Butter auf einem Stück Brod</w:t>
        <w:br/>
        <w:t>Effet.</w:t>
        <w:br/>
        <w:br/>
        <w:t>Dieweil ich nun also mit der Be</w:t>
        <w:br/>
        <w:t>schreibung der Sees Kuh zu Ende genommen,</w:t>
        <w:br/>
        <w:t>und nichts mehr weiß, das</w:t>
        <w:br/>
        <w:t>darzu gethan werden solte: so fallet mir</w:t>
        <w:br/>
        <w:t>noch die Frage ein: Ob es denn auch</w:t>
        <w:br/>
        <w:t>See Ochsen giebet / weil man jun,</w:t>
        <w:br/>
        <w:t>ge Halber von ihnen finder und siebet:</w:t>
        <w:br/>
        <w:t>Die Antwort kan hierauf kürzlich diese</w:t>
        <w:br/>
        <w:t>seyn: daß es gar wohl glaublich, daß sich</w:t>
        <w:br/>
        <w:t>dergleichen mannlichen Geschlechts Forts</w:t>
        <w:br/>
        <w:t>pflanzer müssen finden, wenn man an</w:t>
        <w:br/>
        <w:t>ders nicht ataquiren will, daß dieses</w:t>
        <w:br/>
        <w:t>Thier beyderley Naturen an sich has</w:t>
        <w:br/>
        <w:t>be, und bald den Mann, bald die</w:t>
        <w:br/>
        <w:t>Frau repræfentire. Daß ich aber sagen</w:t>
        <w:br/>
        <w:t>volte, oder auch mit Warheit zeigen</w:t>
        <w:br/>
        <w:t>fonte, jemalen ein Männlein gesehen</w:t>
        <w:br/>
        <w:t>zu haben; oder daß eines von jemand</w:t>
        <w:br/>
        <w:t>anders wäre gesehen oder tod geschoß</w:t>
        <w:br/>
        <w:t>fen worden, welches doch bey so vielen,</w:t>
        <w:br/>
        <w:t>die jährlich getödtet werden, geschehen</w:t>
        <w:br/>
        <w:t>müste: das würde gegen alle War</w:t>
        <w:br/>
        <w:t>heit, und meine eigene Aufrichtigkeit</w:t>
        <w:br/>
        <w:t>treiten, welche bißhero bestens beobach</w:t>
        <w:br/>
        <w:t>tet habe: darum lasse sie Ihm, mein</w:t>
        <w:br/>
        <w:t>Herz, und allen andern weitleufftiger</w:t>
        <w:br/>
        <w:t>zu erörtern über, und sage abey nur</w:t>
        <w:br/>
        <w:t>noch dieses, daß viele gedödet werden,</w:t>
        <w:br/>
        <w:t>bey welchen die unwissende Schißen</w:t>
        <w:br/>
        <w:t>mehr auf die Beute sehen, als daß sie</w:t>
        <w:br/>
        <w:t>um solche Sachen sich erkundigen sols</w:t>
        <w:br/>
        <w:t>ten.</w:t>
        <w:br/>
        <w:br/>
        <w:t>Ausser diesem fället hier unter den</w:t>
        <w:br/>
        <w:t>Gelehrten die Frage vor: Ob nicht</w:t>
        <w:br/>
        <w:t>Die See: Aub/ welche die Lateiner</w:t>
        <w:br/>
        <w:t>Hippopotamum nennen, könne und</w:t>
        <w:br/>
        <w:t>mulle vor den Behemoth angenom</w:t>
        <w:br/>
        <w:t>men werden? von welchem Job XL10.</w:t>
        <w:br/>
        <w:t>feqq. redet; oder ob es glaublos</w:t>
        <w:br/>
        <w:t>aber von dem Elephanten, oder auch</w:t>
        <w:br/>
        <w:t>sonsten einem andern Thier könne</w:t>
        <w:br/>
        <w:t>verstanden werden: Es ist mir zwar</w:t>
        <w:br/>
        <w:t>nicht unbewußt, was die Juden, auch</w:t>
        <w:br/>
        <w:t>was die Christen davon urtheilen: und</w:t>
        <w:br/>
        <w:t>kan aller beyder Meynung bey dem</w:t>
        <w:br/>
        <w:t>Herm D. Pfeiffero in Dub. Vexat,</w:t>
        <w:br/>
        <w:t>Cent. 2. Loc. 44. pag. 592. feqq. in</w:t>
        <w:br/>
        <w:t>gleichen bey dem Franzio Hiftori, Animal.</w:t>
        <w:br/>
        <w:t>pag. 24. feqq. welcher alleine</w:t>
        <w:br/>
        <w:t>den Elephanten vor den Behemoth ers</w:t>
        <w:br/>
        <w:t>kennet; wie nicht weniger ben Kirchmajer</w:t>
        <w:br/>
        <w:t>madero in einer absonderlichen Disputation</w:t>
        <w:br/>
        <w:t>de Behemoth &amp; Leviathan,</w:t>
        <w:br/>
        <w:t>nebst vielen andern nachgesehen wer</w:t>
        <w:br/>
        <w:t>den.</w:t>
        <w:br/>
        <w:br/>
        <w:t>Es bedünket mich aber, das de</w:t>
        <w:br/>
        <w:t>Bochartus in Hierozoic P. II. Lib. 8</w:t>
        <w:br/>
        <w:t>V. cap. 15. und Ludolfus in Comment.</w:t>
        <w:br/>
        <w:t>ment. ad Hiftori. Æthiopicam num85.</w:t>
        <w:br/>
        <w:t>feqq. pag 155. der Sache viel náher</w:t>
        <w:br/>
        <w:t>tretten, wenn sie des Behemoth Eigens</w:t>
        <w:br/>
        <w:t>schafften viel deutlicher bey dieser Sees</w:t>
        <w:br/>
        <w:t>Kuh, als bey dem Elephanten abge</w:t>
        <w:br/>
        <w:t>mahlet angetroffen und gefunden zuber</w:t>
        <w:br/>
        <w:t>den ataquiren; wie solches aus der bißhero</w:t>
        <w:br/>
        <w:t>gegebenen Beschreibung sattsam echel</w:t>
        <w:br/>
        <w:t>let, und noch klárer könnte dargethan</w:t>
        <w:br/>
        <w:t>werden, wenn es hier gelegen geschehen</w:t>
        <w:br/>
        <w:t>könnte. Dem sey aber wie ihm wolle</w:t>
        <w:br/>
        <w:t>die Frage gehöret vor Leute, bie nicht</w:t>
        <w:br/>
        <w:t>nur in Sprachen wohl verfieret seyn;</w:t>
        <w:br/>
        <w:t>sondern die auch eine rechtschaffene Er</w:t>
        <w:br/>
        <w:t>tánntnis aller Eigenschaffen eines</w:t>
        <w:br/>
        <w:t>jeden Thieres gründlich verstehen und</w:t>
        <w:br/>
        <w:t>innen haben.</w:t>
        <w:br/>
        <w:br/>
        <w:t>Von den Böcken sind schon vie</w:t>
        <w:br/>
        <w:t>erley Gattungen vorgestellet worden,</w:t>
        <w:br/>
        <w:t>und gleichwohl muß noch einer zumu</w:t>
        <w:br/>
        <w:t>Vorschein kommen, welcher darum der</w:t>
        <w:br/>
        <w:t>Taucher: Beck genennet wird, weil er,</w:t>
        <w:br/>
        <w:t>so offt ein Mensch nahe zu ihm tom</w:t>
        <w:br/>
        <w:t>met, er mag gleich im Sinne haben</w:t>
        <w:br/>
        <w:t>ihn zu tödten oder nicht, dennoch alle</w:t>
        <w:br/>
        <w:t>zeit niederhauchet, und hinter, auch</w:t>
        <w:br/>
        <w:t>zwischen das lange Graß sich tauchet,</w:t>
        <w:br/>
        <w:t>oder bucket; in Meynung, er seye</w:t>
        <w:br/>
        <w:t>denn aller Gefahr entzogen, wenn er</w:t>
        <w:br/>
        <w:t>nur niemand mehr sehen kan, ob ihn</w:t>
        <w:br/>
        <w:t>gleich die Menschen sehen, und hernach,</w:t>
        <w:br/>
        <w:t>wenn sie wollen, mit einer Kugel erle</w:t>
        <w:br/>
        <w:t>gen. Dieser Bock ist bey nahe so groß</w:t>
        <w:br/>
        <w:t>als der Geiß-Bock, wie vorhero schon be</w:t>
        <w:br/>
        <w:t>ist gesaget worden; ist auch von selbig</w:t>
        <w:br/>
        <w:t>ger Farbe und machen nur die greis</w:t>
        <w:br/>
        <w:t>se Haare den Unterscheid. Weil</w:t>
        <w:br/>
        <w:t>sonsten keine sonderbahre Differen</w:t>
        <w:br/>
        <w:t>ce zwischen beyden anders ist, als</w:t>
        <w:br/>
        <w:t>daß sich der Geiß Bock nicht ver</w:t>
        <w:br/>
        <w:t>burger, wie doch dieser allezeit thut,</w:t>
        <w:br/>
        <w:t>fon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208.txt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c.</w:t>
        <w:br/>
        <w:br/>
        <w:t>ondern vielmehr der Gefahr entsprin</w:t>
        <w:br/>
        <w:t>et: so ist auch nicht nöthig ein mehrers</w:t>
        <w:br/>
        <w:t>on diesem beizufügen. Doch sage noch</w:t>
        <w:br/>
        <w:t>mit burgem, daß sein Fleisch sehr gut und</w:t>
        <w:br/>
        <w:t>wolgeschmack ist, wenn es gebraten</w:t>
        <w:br/>
        <w:t>wird.</w:t>
        <w:br/>
        <w:t>Der Tyger, Abiere Meldung zu</w:t>
        <w:br/>
        <w:t>un, ist anhero Zeit und Stelle; wel</w:t>
        <w:br/>
        <w:t>De, wie bey dem Leoparden oder Pans</w:t>
        <w:br/>
        <w:t>Thier erwehnet worden, ein wenig</w:t>
        <w:br/>
        <w:t>diser sind als jene: doch können sie</w:t>
        <w:br/>
        <w:t>en weiten nicht die Griffe erreichen,</w:t>
        <w:br/>
        <w:t>elche die Ost Indianische, vornehm</w:t>
        <w:br/>
        <w:t>haber die Bengalische und andere has</w:t>
        <w:br/>
        <w:t>en, unerachtet sie jenen an Grimmigkeit</w:t>
        <w:br/>
        <w:t>in Haar nachgeben Von ihren Ales</w:t>
        <w:br/>
        <w:t>en habe gleichfals oben schon gesaget,</w:t>
        <w:br/>
        <w:t>aß sie runder und zugeschlossener seyn,</w:t>
        <w:br/>
        <w:t>s die von einem Leoparden oder Pan</w:t>
        <w:br/>
        <w:t>Thier; ist dahero nicht nöthig, viel</w:t>
        <w:br/>
        <w:t>on demselben weiter zu melden, als daß</w:t>
        <w:br/>
        <w:t>Fleisch eben so gut zu essen, und so</w:t>
        <w:br/>
        <w:t>eiß ausseher als Hüner oder Kalbs:</w:t>
        <w:br/>
        <w:t>eisch; wenn mir auch solte die Wahl</w:t>
        <w:br/>
        <w:t>wischen dem Kalbs- und Tyger-Fleisch</w:t>
        <w:br/>
        <w:t>lassen werden, würde ich unfahl</w:t>
        <w:br/>
        <w:t>ar des Tigers seines, afftig bebra</w:t>
        <w:br/>
        <w:t>1, jenem vorziehen und vor mich behal</w:t>
        <w:br/>
        <w:t>Bon denen Americantschen Tigern</w:t>
        <w:br/>
        <w:t>gt P. Zucchelli, in feinen merckwürd</w:t>
        <w:br/>
        <w:t>Millionen, und Reise-Beschreibung</w:t>
        <w:br/>
        <w:t>ch Congo pag. 101. daß es daselbst</w:t>
        <w:br/>
        <w:t>ang schwarze Tyger gebe, die weit</w:t>
        <w:br/>
        <w:t>affames als die fleckchen, auch so</w:t>
        <w:br/>
        <w:t>artig im Lauffen entspringen seyn sol</w:t>
        <w:br/>
        <w:t>1: daß, wenn diejenige, so sie perfol</w:t>
        <w:br/>
        <w:t>wollen, sich nicht wohl in acht neh:</w:t>
        <w:br/>
        <w:t>en und vorsehen, sie alsobald selbsten</w:t>
        <w:br/>
        <w:t>n ihnen überfallen, und zur Beute ges</w:t>
        <w:br/>
        <w:t>achet werden. Ludolfus in Coment,</w:t>
        <w:br/>
        <w:t>ad Hiftori. Æthiop. pag. 151. bring</w:t>
        <w:br/>
        <w:t>aus des Ariftotelis Hiftori. Animal.</w:t>
        <w:br/>
        <w:t>b. IX. cap. 6. und Plinii Lib. VIII. cap. §. 23. ben,</w:t>
        <w:br/>
        <w:t>daß gedachte Auctores ben</w:t>
        <w:br/>
        <w:t>anter Thieren einen sehr angenehmen</w:t>
        <w:br/>
        <w:t>euch zuschreiben; alleine er feget</w:t>
        <w:br/>
        <w:t>zu, daß dieses was wundersames</w:t>
        <w:br/>
        <w:t>d noch ganz etwas zweifelhafftiges</w:t>
        <w:br/>
        <w:t>: behauptet dahero vielmehr, was</w:t>
        <w:br/>
        <w:t>o Ater geschrieben, ich aber in der</w:t>
        <w:br/>
        <w:t>Sat erfahren habe; daß nemlich die</w:t>
        <w:br/>
        <w:t>werde, wenn sie den Geruch von eis</w:t>
        <w:br/>
        <w:t>m solchen Raub Thier nur von ferne</w:t>
        <w:br/>
        <w:t>hren, ob sie gleich die Beatie selber noch</w:t>
        <w:br/>
        <w:t>ht gesehen, dennoch anfangen gleich</w:t>
        <w:br/>
        <w:t>tragend zu werden, weder Stumpff</w:t>
        <w:br/>
        <w:t>ch Stiel ansehen, feinen Gras</w:t>
        <w:br/>
        <w:t>noch abhelfende gähe Felsen ach,</w:t>
        <w:br/>
        <w:t>ten, und mit dem angelegten Baum</w:t>
        <w:br/>
        <w:t>sich nicht mehr regieren lassen. So</w:t>
        <w:br/>
        <w:t>gar sehr zimmet sie nur der blosse Geo</w:t>
        <w:br/>
        <w:t>ruch ein, und machet sie unbándigNatura</w:t>
        <w:br/>
        <w:t>Natura enim, spricht er: caeteras animantes</w:t>
        <w:br/>
        <w:t>mannes occulta quadam vi feras rapaces</w:t>
        <w:br/>
        <w:t>fibi infectas, quamvis ignotas &amp;</w:t>
        <w:br/>
        <w:t>nunquam vfias fugere docuit. Das ist:</w:t>
        <w:br/>
        <w:t>Die Natur hat alle andere Thiere</w:t>
        <w:br/>
        <w:t>durch einen heimlichen Trieb gelebt</w:t>
        <w:br/>
        <w:t>ret, die verschlingende und ihnen</w:t>
        <w:br/>
        <w:t>nach dem Leben stehende Raub. Thies</w:t>
        <w:br/>
        <w:t>te zu entfliehen, ob sie ihnen gleich</w:t>
        <w:br/>
        <w:t>onbekande sind, und niemaln von ih</w:t>
        <w:br/>
        <w:t>nen gesehen worden.</w:t>
        <w:br/>
        <w:br/>
        <w:t>Und dieses ist auch gewißlich wahr. De</w:t>
        <w:br/>
        <w:t>Wer daran zweiffelt, der probiere es bat</w:t>
        <w:br/>
        <w:t>nur einmal, so wird er die Warheit des erfa</w:t>
        <w:br/>
        <w:t>sen eben so gut erfahren, als sie mir una</w:t>
        <w:br/>
        <w:t>gewarnet zugehoffen, da ich Anno 1711.</w:t>
        <w:br/>
        <w:br/>
        <w:t>bey Nachts nach Drachenstein reiten</w:t>
        <w:br/>
        <w:t>muste. Denn ich sahe mich dazumal</w:t>
        <w:br/>
        <w:t>genöhiget, von meinem Pferde herun</w:t>
        <w:br/>
        <w:t>ter zu steigen, ob ich gleich nicht beden</w:t>
        <w:br/>
        <w:t>den konte, warum dasselbe sich so doll</w:t>
        <w:br/>
        <w:t>und rasend anstellete. "Jedoch hievon</w:t>
        <w:br/>
        <w:t>zu anderer Zeit ein mehrerwenter</w:t>
        <w:br/>
        <w:t>den Wieseln, welche in</w:t>
        <w:br/>
        <w:t>Africa sich befinden, wird genug seyn</w:t>
        <w:br/>
        <w:t>wenn den Bleis nenne: als welcher in</w:t>
        <w:br/>
        <w:t>Teutschland so bekandt und gemein ist</w:t>
        <w:br/>
        <w:t>daß ihn auch bey nahe ein jedwedes Kind</w:t>
        <w:br/>
        <w:t>kennet. Weil der hiesige von jenen in</w:t>
        <w:br/>
        <w:t>nichts differre, so brauchet es keiner</w:t>
        <w:br/>
        <w:t>weitern Beschreibung. den</w:t>
        <w:br/>
        <w:t>Der Holffe hingegen giebt es hier</w:t>
        <w:br/>
        <w:t>zweyerley Gattungen, nemlich gemein</w:t>
        <w:br/>
        <w:t>ne, und auch Tyger Holffe. Von des f</w:t>
        <w:br/>
        <w:t>nen gemeinen, die mit den Europa differ</w:t>
        <w:br/>
        <w:t>fahen, so wohl an der Grösse als der nicht</w:t>
        <w:br/>
        <w:t>Farbe, und allen andern Eigenschafft gaisa</w:t>
        <w:br/>
        <w:t>ten überein kommen, ist weiter nicht zu</w:t>
        <w:br/>
        <w:t>schreiben: weil sie in Teutschland</w:t>
        <w:br/>
        <w:t>so gemein sind, daß selbige auch die</w:t>
        <w:br/>
        <w:t>Bauern an statt anderer und rechter</w:t>
        <w:br/>
        <w:t>Retten Hunde, vor ihren Thüren an</w:t>
        <w:br/>
        <w:t>dencken, und als getreue Wächter ges</w:t>
        <w:br/>
        <w:t>brauchen. Eng</w:t>
        <w:br/>
        <w:t>Von dem Tyger, Wolff ist zu of</w:t>
        <w:br/>
        <w:t>berichten, daß er, wie Cyprianus, bon</w:t>
        <w:br/>
        <w:t>in continuat. Hiftori, Animal, Fran- genu</w:t>
        <w:br/>
        <w:t>zii pag. 437. meldet, darum von ben</w:t>
        <w:br/>
        <w:t>Lateinern foll Lupas Cervarius ge</w:t>
        <w:br/>
        <w:t>nennet werden, weil er, wie Fran</w:t>
        <w:br/>
        <w:t>zius in Hiftori, animal pag. 226, fel</w:t>
        <w:br/>
        <w:t>ber spricht, der Hirschen geschwers</w:t>
        <w:br/>
        <w:t>ner Tod Feind seyn soll; oder wie</w:t>
        <w:br/>
        <w:t>Cypriani loc. cit. gedencket, weil</w:t>
        <w:br/>
        <w:t>er sehr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209.txt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2c.</w:t>
        <w:br/>
        <w:br/>
        <w:t>ehr raub begierig und feßhafftig ist,</w:t>
        <w:br/>
        <w:t>assen er denen Haaken, Stein</w:t>
        <w:br/>
        <w:t>den, und andern kleinen Thieren, sehr</w:t>
        <w:br/>
        <w:t>g nachstellet. Es ist hiernächst wei</w:t>
        <w:br/>
        <w:t>von ihm zu melden, daß er auch das</w:t>
        <w:br/>
        <w:t>1 Athos foll heissen, weil sich das</w:t>
        <w:br/>
        <w:t>nter Thier mit dem Wolff vermische,</w:t>
        <w:br/>
        <w:t>raus, wie Forerus im Thier Buch</w:t>
        <w:br/>
        <w:t>.105. schreibet, dieser Wolff, Athos</w:t>
        <w:br/>
        <w:t>annt, erzeuget werde, welcher ebener</w:t>
        <w:br/>
        <w:t>ffen beflecket sen, und nur den Kopff</w:t>
        <w:br/>
        <w:t>ein Wolff behalte. Wenn ich aber</w:t>
        <w:br/>
        <w:t>e Beschreibung ansehe, die er pag5.</w:t>
        <w:br/>
        <w:t>feines Thier Buchs von dem Athos</w:t>
        <w:br/>
        <w:t>eben, so schicket sich selbige zu uns</w:t>
        <w:br/>
        <w:t>Tyger Wolff ganz nicht: da hin</w:t>
        <w:br/>
        <w:t>en diejenige so er von dem Lupo aerio</w:t>
        <w:br/>
        <w:t>io aufgezeichnet, und pag. 156. loc-zu</w:t>
        <w:br/>
        <w:t>finden ist, mit demselben bes</w:t>
        <w:br/>
        <w:t>überein kommt, ob sie sich gleich nicht</w:t>
        <w:br/>
        <w:t>allen Stücken reimen will. =</w:t>
        <w:br/>
        <w:t>Ich finde mich dannenhero gendshin</w:t>
        <w:br/>
        <w:t>diesen Tyger Wolff so deutlich</w:t>
        <w:br/>
        <w:t>zustellen, als nur immer möglich seyn</w:t>
        <w:br/>
        <w:t>d. Er ist von ziemlicher Grösse, und us</w:t>
        <w:br/>
        <w:t>trifft an selbiger einen Schaaf Hund.</w:t>
        <w:br/>
        <w:br/>
        <w:t>at einen breiten Kopff als ein Englis</w:t>
        <w:br/>
        <w:t>er Bull oder Blut Hund; beffzet</w:t>
        <w:br/>
        <w:t>ner einen grossen Rachen, worinnen</w:t>
        <w:br/>
        <w:t>affe Zähne vorhanden. Die Nase</w:t>
        <w:br/>
        <w:t>mt den Augen sind groß, und die</w:t>
        <w:br/>
        <w:t>bren lang. Die Haare sind zottigt,</w:t>
        <w:br/>
        <w:t>an einem Schaaf Hund, und ges</w:t>
        <w:br/>
        <w:t>wie die Tyger. An dem grossen</w:t>
        <w:br/>
        <w:t>breiten Füssen befinden sich an deren</w:t>
        <w:br/>
        <w:t>patenen Gliedern oder Zähen, lan</w:t>
        <w:br/>
        <w:t>und starcke Klauen oder Nägel, wel</w:t>
        <w:br/>
        <w:t>er nach Art der Kamen einziehen und</w:t>
        <w:br/>
        <w:t>lassen fan, damit man ihn an seinem</w:t>
        <w:br/>
        <w:t>ang, wenn er auf den Raub ausge</w:t>
        <w:br/>
        <w:t>, nicht erkennen möge. Die Beine</w:t>
        <w:br/>
        <w:t>ziemlich dick, und der Schwanz fehr</w:t>
        <w:br/>
        <w:t>, gleich als etwan an einem Hirschen</w:t>
        <w:br/>
        <w:t>er an einer See Kuh: doch ist er eben so</w:t>
        <w:br/>
        <w:t>aller Haare, als sein ganzer übriger</w:t>
        <w:br/>
        <w:t>b.</w:t>
        <w:br/>
        <w:br/>
        <w:t>Seinen Aufenthalt und Ruhe-Statt</w:t>
        <w:br/>
        <w:t>det er nicht auf hohen Bäumen, wie</w:t>
        <w:br/>
        <w:t>va ein Luchs; sondern in tieffen Hd</w:t>
        <w:br/>
        <w:t>und Stein Klafften, woselbst er sich</w:t>
        <w:br/>
        <w:t>n ganzen Tag über verberget, und des</w:t>
        <w:br/>
        <w:t>Sends erst heraus und auf den Raub</w:t>
        <w:br/>
        <w:t>jet. Er verräth sich meist allzeit selb</w:t>
        <w:br/>
        <w:t>n, durch seine unangenehme, laute</w:t>
        <w:br/>
        <w:t>d heulende Stimme; wodurch er ins</w:t>
        <w:br/>
        <w:t>nein von den Hunden, wenn er sich den</w:t>
        <w:br/>
        <w:t>usern und dabey befindlichen Schaaf</w:t>
        <w:br/>
        <w:t>bällen nähert, verjaget wird, und also</w:t>
        <w:br/>
        <w:t>leer abziehen muß. Den Schaafen ist</w:t>
        <w:br/>
        <w:t>er sehr gehässig und wenn er in einen</w:t>
        <w:br/>
        <w:t>Schaaf Stall, oder wie man die Sas Sca</w:t>
        <w:br/>
        <w:t>che hier ausredet, in eine Schaafs-Kralle febr n</w:t>
        <w:br/>
        <w:t>kommet, frist er insgemein eines oder</w:t>
        <w:br/>
        <w:t>zwey, höchstens drey, nachdem ihm</w:t>
        <w:br/>
        <w:t>nemlich Zeit begönnet wird seinen hun</w:t>
        <w:br/>
        <w:t>geringen Magen daselbst zu sättigen: und</w:t>
        <w:br/>
        <w:t>nimmt noch darzu eines mit auf den Weg,</w:t>
        <w:br/>
        <w:t>solches in seine Höle zu tragen.</w:t>
        <w:br/>
        <w:br/>
        <w:t>Er hat in Gegentheil wieder seine</w:t>
        <w:br/>
        <w:t>Feinde an den Ldeen, Tigern und Welt</w:t>
        <w:br/>
        <w:t>Leoparden, welche ihm auf sein Geschrey ben</w:t>
        <w:br/>
        <w:t>folgen hernach erwürgen, zerreissen und</w:t>
        <w:br/>
        <w:t>auffressen. Denen todten Corpern derer</w:t>
        <w:br/>
        <w:t>unter den Steinen vergrabenen Hotten</w:t>
        <w:br/>
        <w:t>todten, stellet er sehr nach. Denn weil</w:t>
        <w:br/>
        <w:t>diese Art der Menschen ihre Leichen meis such</w:t>
        <w:br/>
        <w:t>mestentheils nur in Holen verstecken, und obte</w:t>
        <w:br/>
        <w:t>mit Steinen zudecken; oder aber kaum</w:t>
        <w:br/>
        <w:t>eines Schuhes tieff unter die Erde vers ten a</w:t>
        <w:br/>
        <w:t>graben, wie zu seiner Zeit ausführlich soll</w:t>
        <w:br/>
        <w:t>dargethan werden: so scharret er sie ges</w:t>
        <w:br/>
        <w:t>wiß aus, und fresset sie statt eines andern</w:t>
        <w:br/>
        <w:t>erbeuteten Raubes auf, wenn nicht die</w:t>
        <w:br/>
        <w:t>fe Gráber mit gewaltig geoffen Stein</w:t>
        <w:br/>
        <w:t>Hauffen, zubedecket seyn. Schr</w:t>
        <w:br/>
        <w:t>Hieraus wird nun mein Herz vers</w:t>
        <w:br/>
        <w:t>hoffentlich ersehen können, was dieses</w:t>
        <w:br/>
        <w:t>vor ein schädliches Thier sey, das sich</w:t>
        <w:br/>
        <w:t>vielleicht noch schlimmer aufführen würt</w:t>
        <w:br/>
        <w:t>de, wenn ihm nicht andere zerreissend</w:t>
        <w:br/>
        <w:t>Thiere zurücke hielten. Ich überlasse es</w:t>
        <w:br/>
        <w:t>haben Seiner eigenen Benrtheilung, ob ob b</w:t>
        <w:br/>
        <w:t>nicht dieses der Wolff am Abend zu nen Wolf</w:t>
        <w:br/>
        <w:t>nen und davor anzunehmen sey, dessen etlich</w:t>
        <w:br/>
        <w:t>ben Jerem. V. 6. Habac. I. 8. und Zephan, ten s</w:t>
        <w:br/>
        <w:t>III. 3. gedacht wird? Weil doch die meis bedeu</w:t>
        <w:br/>
        <w:t>sten Ausleger der H. Schrift einen natur word</w:t>
        <w:br/>
        <w:t>lichen Wolff verstehen, als aus des geler</w:t>
        <w:br/>
        <w:t>enderen D. Pfeifferi Dub. Vexat, Cent.</w:t>
        <w:br/>
        <w:br/>
        <w:t>4. Loc. 50. pag. 840. feqq. zu ersehen:</w:t>
        <w:br/>
        <w:t>so beduncken mich / daß sie keinen bessern</w:t>
        <w:br/>
        <w:t>und stärckein, als eben diesen, finden wers</w:t>
        <w:br/>
        <w:t>den. Doch Er mag den Ausschlag felber</w:t>
        <w:br/>
        <w:t>hierüber geben, und mehrere Gedancken</w:t>
        <w:br/>
        <w:t>darüber führen, als mir aniezo die Zeit</w:t>
        <w:br/>
        <w:t>zuláſſet.</w:t>
        <w:br/>
        <w:br/>
        <w:t>Solcher gestalt habe Ihm mein mar</w:t>
        <w:br/>
        <w:t>Herz, biß anhero die vierfüssigen Lands der A</w:t>
        <w:br/>
        <w:t>Thiere beschrieben, und unter selbigen bibe</w:t>
        <w:br/>
        <w:t>sehr viele Arten der wilden Böcke anges nicht</w:t>
        <w:br/>
        <w:t>führet; gleichwohl aber niemaln der bade</w:t>
        <w:br/>
        <w:t>Ziegen oder Gewisse darbey Erwehlung</w:t>
        <w:br/>
        <w:t>gethan, welches Ihm nicht unbillich felt</w:t>
        <w:br/>
        <w:t>sam und wunderlich vorkommen möchte.</w:t>
        <w:br/>
        <w:br/>
        <w:t>Es ist solches mit gutem Vorbedacht ges</w:t>
        <w:br/>
        <w:t>schehen, weil sich leicht einzubilden, daß</w:t>
        <w:br/>
        <w:t>die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212.txt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173</w:t>
        <w:br/>
        <w:t>Erster Theil. XII. Brief. rc.</w:t>
        <w:br/>
        <w:t>die Gewisse oder Ziegen allezeit nach Art</w:t>
        <w:br/>
        <w:t>der Boͤcke werden gebildet seyn: uneracht-</w:t>
        <w:br/>
        <w:t>tet das Maͤallein allezeit etwas groͤasser</w:t>
        <w:br/>
        <w:t>als das Weiblein gefunden wird. Waͤre</w:t>
        <w:br/>
        <w:t>sonsten etwas merckwͤdiges dabey zu be-</w:t>
        <w:br/>
        <w:t>trachten gewesen/ wuͤrde ich es gewißlich</w:t>
        <w:br/>
        <w:t>nicht vergessen haben.</w:t>
        <w:br/>
        <w:br/>
        <w:t>So habe auch oben mit Fleiß der</w:t>
        <w:br/>
        <w:t>Eydexen keine Meldung gethan, weil</w:t>
        <w:br/>
        <w:t>der Salamander und Chameleon darun-</w:t>
        <w:br/>
        <w:t>ter gerechnet, und jeder absonderlich sind</w:t>
        <w:br/>
        <w:t>vorgestellet worden. Es koͤannte zwar</w:t>
        <w:br/>
        <w:t>noch vieles von dergleichen Thierlein bey-</w:t>
        <w:br/>
        <w:t>gebracht werden: ich halte es aber darum</w:t>
        <w:br/>
        <w:t>vor annoͤthig, weil in Teutschland al-</w:t>
        <w:br/>
        <w:t>lenthalben Eydexen gesehen und gefun-</w:t>
        <w:br/>
        <w:t>den werden, und Ihm dahero schon satt-</w:t>
        <w:br/>
        <w:t>sam bekandt sind. Doch der gruͤnen</w:t>
        <w:br/>
        <w:t>Eydexen, die mir auf meiner Stuben</w:t>
        <w:br/>
        <w:t>manchen Lust gemachet/ und dabey nie-</w:t>
        <w:br/>
        <w:t>nur noch mit wenig Worten gedencken:</w:t>
        <w:br/>
        <w:t>malen Schaden zugefüget haben, mus</w:t>
        <w:br/>
        <w:t>weil sie so anmutbig, lieblich und freund-</w:t>
        <w:br/>
        <w:t>lich seyn, daß man sich daruͤber hoͤch-</w:t>
        <w:br/>
        <w:t>stens zu verwundern hat. Denn sie lauf-</w:t>
        <w:br/>
        <w:t>fen dem Menschen nicht allein in der</w:t>
        <w:br/>
        <w:t>Stuben nach; sondern lassen sich aud</w:t>
        <w:br/>
        <w:t>willig fangen, kriechen auf seinem blos-</w:t>
        <w:br/>
        <w:t>sen Leib anmutbig herum, und wenn man</w:t>
        <w:br/>
        <w:t>sie wieder hinweg thun will, so huͤpffen si</w:t>
        <w:br/>
        <w:t>selbsten auf und uͤbeieinander, und be-</w:t>
        <w:br/>
        <w:t>zeugen also allerhand Lustbarkeit.</w:t>
        <w:br/>
        <w:t>re gruͤne Haut, ob sie gleich schuppigt</w:t>
        <w:br/>
        <w:t>und etwas hart, ist dennoch so glatt und</w:t>
        <w:br/>
        <w:t>kühl, daß mansie nur gerne, vornehm-</w:t>
        <w:br/>
        <w:t>lich in denen warmen Sommer-Mona-</w:t>
        <w:br/>
        <w:t>then airuͤhert, und in den Busen stecket.</w:t>
        <w:br/>
        <w:br/>
        <w:t>Die Ammuthigkeit dieser Thiere, solt</w:t>
        <w:br/>
        <w:t>mich billich verbuͤhren, daß ausser den</w:t>
        <w:br/>
        <w:t>Schrancken schritte, und laͤnger von ih-</w:t>
        <w:br/>
        <w:t>nen handelte, als mir vorgenommen ha-</w:t>
        <w:br/>
        <w:t>be; massen die Materie von denen vier-</w:t>
        <w:br/>
        <w:t>fuͤessigen Thieren, die mir weit kuͤartzer ein-</w:t>
        <w:br/>
        <w:t>zuschrecken vorgesetzet hatte, so weit-</w:t>
        <w:br/>
        <w:t>laͤafftig worden, daß billich fuͤrechten</w:t>
        <w:br/>
        <w:t>muß, Er werde inskͤafftige keine Corre-</w:t>
        <w:br/>
        <w:t>spondeen mehr mit mir unterhalten</w:t>
        <w:br/>
        <w:t>wollen. Ich will es derohalben hierbey</w:t>
        <w:br/>
        <w:t>bewenden lassen, und lebe der guͤnotigen</w:t>
        <w:br/>
        <w:t>Hoffnung/ es werde unsere Correspon-</w:t>
        <w:br/>
        <w:t>ce wegen dieser Weitraͤfftigkeit nicht</w:t>
        <w:br/>
        <w:t>abgebrochen werden; weil Ihm hiermit</w:t>
        <w:br/>
        <w:t>versichere, mich besser vorzusehen, und</w:t>
        <w:br/>
        <w:t>wo es sich nur wird thun lassen, alle un-</w:t>
        <w:br/>
        <w:t>noͤteige Mstaͤnde abzuschneiden.</w:t>
        <w:br/>
        <w:br/>
        <w:t>Bey kuͤhefftiger Gelegenheit, wenn</w:t>
        <w:br/>
        <w:t>GOtt Leben und Gesundheit giebt, ist</w:t>
        <w:br/>
        <w:t>meine Meynung in dieser angefangen-</w:t>
        <w:br/>
        <w:t>nen Materie von den Thieren fortzu-</w:t>
        <w:br/>
        <w:t>fahren: und folgends gehangener und bey</w:t>
        <w:br/>
        <w:t>dem Anfang dieses gegebener Zusage, die</w:t>
        <w:br/>
        <w:t>Lufft-Thiere, nemlich die Vogel vorzu-</w:t>
        <w:br/>
        <w:t>nehmen. Unterdessen aber bitte noch-</w:t>
        <w:br/>
        <w:t>mal meine weitraͤafftige Vorstellung</w:t>
        <w:br/>
        <w:t>nicht uͤbelau deuten; sondern vielmehr zu</w:t>
        <w:br/>
        <w:t>glauben / daß ich nach Göͤetlichen</w:t>
        <w:br/>
        <w:t>Schutzes Empfehlung, bestaͤdig und</w:t>
        <w:br/>
        <w:t>unveranderlich sey.</w:t>
        <w:br/>
        <w:t>Mein Herr. rc.</w:t>
        <w:br/>
        <w:br/>
        <w:t>Der XII. Brief.</w:t>
        <w:br/>
        <w:t>Worinnen die Beschreibung der Voͤgel/ nach Alphabeti-</w:t>
        <w:br/>
        <w:t>scher Ordnung enthalten/ welche an dem Capo bonae</w:t>
        <w:br/>
        <w:t>spei anzutreffen.</w:t>
        <w:br/>
        <w:t>Mein Herr.</w:t>
        <w:br/>
        <w:br/>
        <w:t>As Jhm jüngsten verspro-</w:t>
        <w:br/>
        <w:t>chen, und von den Vöͤ-</w:t>
        <w:br/>
        <w:t>geln verheissen, solches</w:t>
        <w:br/>
        <w:t>gedencke nun auch</w:t>
        <w:br/>
        <w:t>sich diese unverhoffte Ge-</w:t>
        <w:br/>
        <w:t>legenheit darbietet, zu halten, und</w:t>
        <w:br/>
        <w:t>in hoffentlich weit engern Schrancken</w:t>
        <w:br/>
        <w:t>ausrufͤhren, als es letzthin die Materie</w:t>
        <w:br/>
        <w:t>der vierͤessigen Thiere hat leiden wollen.</w:t>
        <w:br/>
        <w:t>Denn ich gedencke mich so weitraͤafftig</w:t>
        <w:br/>
        <w:t>nicht als dazumals einzulassen, wie</w:t>
        <w:br/>
        <w:t>wohl wieder und gegen vermuthen, ge-</w:t>
        <w:br/>
        <w:t>schlehenast. So bin ich auch nicht geson-</w:t>
        <w:br/>
        <w:t>nen mit jo vielen Afuͤhren anderer Au-</w:t>
        <w:br/>
        <w:t>ctorum, welches mir jedoch hier eben so</w:t>
        <w:br/>
        <w:t>leicht als vorher gewesen, mich auffzuhal-</w:t>
        <w:br/>
        <w:t>ten/ und Ihm verdrußlich zufallen; son-</w:t>
        <w:br/>
        <w:t>dern ich werde Ihm nur schlechter Dings</w:t>
        <w:br/>
        <w:t>dasjenige vortragen, was ich an jeden</w:t>
        <w:br/>
        <w:t>Vogel durch eigene Erfahrung wahre-</w:t>
        <w:br/>
        <w:t>kommen und befunden habe; es mag</w:t>
        <w:br/>
        <w:t>gleich and ern Scribenten allezeit einstig-</w:t>
        <w:br/>
        <w:t>mig seyn oder nicht.</w:t>
        <w:br/>
        <w:br/>
        <w:t>Zu bedauern habe nur den Vellus</w:t>
        <w:br/>
        <w:t>einiger meiner Anmerckungen, um wel-</w:t>
        <w:br/>
        <w:t>che schaͤendlich gekommen bin, ob sie mich</w:t>
        <w:br/>
        <w:t>gleich noch so viele Müͤhe gekostet haben.</w:t>
        <w:br/>
        <w:t>Wenn ich sie noch alle in Haͤden haͤate,</w:t>
        <w:br/>
        <w:t>dorff-</w:t>
        <w:br/>
        <w:t>Y3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213.txt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rtäffte</w:t>
        <w:br/>
        <w:t>sich ganz gewiß die Zahl der Vd</w:t>
        <w:br/>
        <w:t>um ein mercklichen vermehren. Doch</w:t>
        <w:br/>
        <w:t>daran abgehet, mag ein anderer nach</w:t>
        <w:br/>
        <w:t>in obacht nehmen, und gedencken</w:t>
        <w:br/>
        <w:t>es mir nicht an Eifer gefehlt, alles in</w:t>
        <w:br/>
        <w:t>fem Stuck accurat und aufs gewisseste</w:t>
        <w:br/>
        <w:t>zumerken: sondern daß mir nur eine</w:t>
        <w:br/>
      </w:r>
      <w:r>
        <w:rPr>
          <w:b/>
          <w:color w:val="DD2B05"/>
          <w:u w:val="single"/>
        </w:rPr>
        <w:t>hugfame</w:t>
      </w:r>
      <w:r>
        <w:t xml:space="preserve"> Versicherung meiner Manu</w:t>
        <w:br/>
        <w:t>ihren gemangelt, als deren Verlust ich</w:t>
        <w:br/>
        <w:t>ht voraus sehen konte, ob er mir gleich</w:t>
        <w:br/>
        <w:t>jetzo schmerzlich genug fället, und das</w:t>
        <w:br/>
        <w:t>bringet, daß Ihm wissentlich etwas</w:t>
        <w:br/>
        <w:t>vollkommenes zusenden muß.</w:t>
        <w:br/>
        <w:br/>
        <w:t>Jedoch was hilfft mich das Bes</w:t>
        <w:br/>
        <w:t>gen? Sachen die bereits geschehen,</w:t>
        <w:br/>
        <w:t>d nicht mehr zu ändern sind, müssen</w:t>
        <w:br/>
        <w:t>ar gütige Aufnehmer gewarten. Weil</w:t>
        <w:br/>
        <w:t>in mein Herz unfehlbar einer davon ist:</w:t>
        <w:br/>
        <w:t>trage auch fein Bedencken, Ihm casjes</w:t>
        <w:br/>
        <w:t>ge, was noch habe, zu zusenden: und</w:t>
        <w:br/>
        <w:t>e der gewissen Zuversicht, Er werde</w:t>
        <w:br/>
        <w:t>n Mangel schon also aufzunehmen</w:t>
        <w:br/>
        <w:t>essen, daß er nicht einer Verwahrlose</w:t>
        <w:br/>
        <w:t>ng oder Unachtsamkeit: sondern ei</w:t>
        <w:br/>
        <w:t>er undermutheten und gåhling zu</w:t>
        <w:br/>
        <w:t>stoffenen Fatalität zu zuschreiben seyn</w:t>
        <w:br/>
        <w:t>solchem Vertrauen wende ich mich</w:t>
        <w:br/>
        <w:t>meinem Vorhaben, und will nach</w:t>
        <w:br/>
        <w:t>r Methode des vorigen Briefes die</w:t>
        <w:br/>
        <w:t>abhandlung der Cap schen Vögel, in</w:t>
        <w:br/>
        <w:t>Alphabetischer Ordnung vorstellig mas</w:t>
        <w:br/>
        <w:t>ent.</w:t>
        <w:br/>
        <w:br/>
        <w:t>Dieses nun also voraus gesetzet, so</w:t>
        <w:br/>
        <w:t>wird wohl der erste Vogel, welcher auf</w:t>
        <w:br/>
        <w:t>ie Schau Bühne kommen soll, der</w:t>
        <w:br/>
        <w:t>enig aller andern Vogel, ich will sagen</w:t>
        <w:br/>
        <w:t>er Aller seyn, als von welchen mir hier</w:t>
        <w:br/>
        <w:t>diejenige Art befandt ist, welche Aeneus,</w:t>
        <w:br/>
        <w:t>und aus ihm Rudolph Heußlin in</w:t>
        <w:br/>
        <w:t>einem Vogel Buch p. 14. darum unter</w:t>
        <w:br/>
        <w:t>ie kneble Adler ehlet, weil er todtes</w:t>
        <w:br/>
        <w:t>fleisch und Fische fresset: und dahero gar</w:t>
        <w:br/>
        <w:t>fft auf todten Eseln und andern Thies</w:t>
        <w:br/>
        <w:t>en saget. Ich weiß gar vielmals, daß</w:t>
        <w:br/>
        <w:t>in Ochs, Kuh, oder anders zahmes</w:t>
        <w:br/>
        <w:t>Thier entweder unter wegens, wenn es</w:t>
        <w:br/>
        <w:t>in einem Wagen oder Pflug gespannet</w:t>
        <w:br/>
        <w:t>gewesen, umgefallen und liegen geblieben</w:t>
        <w:br/>
        <w:t>st; oder das unter währenden Weis</w:t>
        <w:br/>
        <w:t>en auf dem Felde des Heimgehens aus</w:t>
        <w:br/>
        <w:t>Unvermögen vergessen hat: welches also</w:t>
        <w:br/>
        <w:t>bald diese Art Vogel, ob man gleich feis</w:t>
        <w:br/>
        <w:t>ten vorhero gesehen noch gespühren, bey</w:t>
        <w:br/>
        <w:t>anderten besuchet, inwendig ausgebers</w:t>
        <w:br/>
        <w:t>und die äussere Haut, samt denen inwen</w:t>
        <w:br/>
        <w:t>Digen Knochen haben liegen lassen: also,</w:t>
        <w:br/>
        <w:t>Daß man von ferne nicht anders ermus</w:t>
        <w:br/>
        <w:t>het, ob wäre das ganze umgefallene</w:t>
        <w:br/>
        <w:t>Thier noch im vollen Wesen daselbst bes</w:t>
        <w:br/>
        <w:t>Sie b</w:t>
        <w:br/>
        <w:t>fet.</w:t>
        <w:br/>
        <w:br/>
        <w:t>bindlich; wenn man aber nahe hinzu ge</w:t>
        <w:br/>
        <w:t>kommen, hat man gar bald befunden,</w:t>
        <w:br/>
        <w:t>daß nichts mehr denn die äussere aut,</w:t>
        <w:br/>
        <w:t>samt dem inwendigen Gerippe noch üb,</w:t>
        <w:br/>
        <w:t>rig sey. Dieser Ursache wegen, wird dies</w:t>
        <w:br/>
        <w:t>sen Vögeln auch nicht der Name von Aber</w:t>
        <w:br/>
        <w:t>Adlern zugelegt: sondern der gemeine Capo</w:t>
        <w:br/>
        <w:t>Mann nennet sie an diesem Vorgebürge,</w:t>
        <w:br/>
        <w:t>Strandes Vogel oder Stunde Ja</w:t>
        <w:br/>
        <w:t>ger.</w:t>
        <w:br/>
        <w:br/>
        <w:t>Hieraus ist gar leicht abzunehmen, pate</w:t>
        <w:br/>
        <w:t>daß diese Vögel, weil man feinen vor-bar</w:t>
        <w:br/>
        <w:t>hero weder auf dem Lande, noch in der</w:t>
        <w:br/>
        <w:t>Lufft in das Gesicht bringen fan, ein sehr</w:t>
        <w:br/>
        <w:t>scharffes Gesicht haben, und dabey ent- Biet</w:t>
        <w:br/>
        <w:t>weder vom Geruch eben so scharff seyn, and</w:t>
        <w:br/>
        <w:t>oder doch mit grossen Hauffen beysam Gern</w:t>
        <w:br/>
        <w:t>men fliegen und ziehen müssen. Denn ob</w:t>
        <w:br/>
        <w:t>sonsten würde es gar schwer sich einbil fol. b</w:t>
        <w:br/>
        <w:t>den seyn, wo auf einmal so viel Vögel eis muth</w:t>
        <w:br/>
        <w:t>anerley Gattung solten zusammen come</w:t>
        <w:br/>
        <w:t>men, und so friedlich einerley Nahrung</w:t>
        <w:br/>
        <w:t>geniessen können. Daß es aber einers</w:t>
        <w:br/>
        <w:t>ley Bagel seyn, bezeugen nicht nur ihre</w:t>
        <w:br/>
        <w:t>scharff spitzige und krum gebogene</w:t>
        <w:br/>
        <w:t>Schnabel, auch ihre gleiche Grösse,</w:t>
        <w:br/>
        <w:t>welche die von einer wilden Ganß weit</w:t>
        <w:br/>
        <w:t>übertrifft: sondern auch ihre gleiche Farbe</w:t>
        <w:br/>
        <w:t>be, die schwarz mit licht oder weiß garb</w:t>
        <w:br/>
        <w:t>grauen Federn gemenget sich zeiget: zu ben</w:t>
        <w:br/>
        <w:t>mal da sie dergleichen Nahrung gans</w:t>
        <w:br/>
        <w:t>friedfertig miteinander verzehren, und</w:t>
        <w:br/>
        <w:t>durchgehends sehr scharffe Klauen has</w:t>
        <w:br/>
        <w:t>ben, womit sie von der Natur gewalt</w:t>
        <w:br/>
        <w:t>net seyn.</w:t>
        <w:br/>
        <w:br/>
        <w:t>Es finden sich auch noch mehr dere</w:t>
        <w:br/>
        <w:t>gleichen Stoß- und Raub Bogel, wel</w:t>
        <w:br/>
        <w:t>che ich sehe, daß sie die Natur Kündiger</w:t>
        <w:br/>
        <w:t>mit unter das Geschlecht der Adler zehe</w:t>
        <w:br/>
        <w:t>len; als da sind: die Andren Stiffer Die</w:t>
        <w:br/>
        <w:t>Aquila anataria, welche ich vielmals mit ten</w:t>
        <w:br/>
        <w:t>jungen Endten habe davon fliegen fe</w:t>
        <w:br/>
        <w:t>hen, die er in seinen Klauen fest gehal</w:t>
        <w:br/>
        <w:t>ten, und hernachmals, wenn er nur ein</w:t>
        <w:br/>
        <w:t>wenig in die Höhe gekommen zerrissen und</w:t>
        <w:br/>
        <w:t>aufgefressen. Hierzu kommet der Meers De</w:t>
        <w:br/>
        <w:t>Adler, oder Haliaeetus, welchen ich zwar</w:t>
        <w:br/>
        <w:t>hier nicht, wohl aber in der freyen See</w:t>
        <w:br/>
        <w:t>vielfältig gesehen, feines weges aber</w:t>
        <w:br/>
        <w:t>bemercket habe, ob es gleich seine Natur</w:t>
        <w:br/>
        <w:t>zu erfordern scheinet, daß er zweyerley</w:t>
        <w:br/>
        <w:t>Füsse, nemlich einen Ganß-Fuß zum</w:t>
        <w:br/>
        <w:t>Schwimmen, und einen andern mit</w:t>
        <w:br/>
        <w:t>scharffen und frommen Klauen bewaffnet</w:t>
        <w:br/>
        <w:t>haben soll, der ihm zum Fischen dienstlich</w:t>
        <w:br/>
        <w:t>habe offt von ihm gesehen, daß er den Se</w:t>
        <w:br/>
        <w:t>Fischen sehr hart zusehe, absonderlich beff</w:t>
        <w:br/>
        <w:t>denen fliegenden und andern, von deren</w:t>
        <w:br/>
        <w:t>Speise er auch seine Nahrung hat.</w:t>
        <w:br/>
        <w:br/>
        <w:t>Des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214.txt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XII. Briefe.</w:t>
        <w:br/>
        <w:br/>
        <w:t>Der Stein oder Beinbrecher,</w:t>
        <w:br/>
        <w:t>nit Ossifraga genennet, schwinget sich</w:t>
        <w:br/>
        <w:t>it Schildkröten und andern wohl</w:t>
        <w:br/>
        <w:t>erwahrten harten Sachen in die Lufft,</w:t>
        <w:br/>
        <w:t>fet selbige hernach auf einen Stein fal</w:t>
        <w:br/>
        <w:t>n, und bringet sie also ausser ihren</w:t>
        <w:br/>
        <w:t>Schalen, daß sie ihme eine gute Speise</w:t>
        <w:br/>
        <w:t>geben müssen. Ich bin aber nicht ges</w:t>
        <w:br/>
        <w:t>nnen, mich in dieser und noch anderen</w:t>
        <w:br/>
        <w:t>gleichen Gattung weitläufftigere Be</w:t>
        <w:br/>
        <w:t>abreibung einzulassen; theils, weil mir</w:t>
        <w:br/>
        <w:t>fandt, daß solches schon von andern</w:t>
        <w:br/>
        <w:t>schehen sey: theils auch, weil sonsten:</w:t>
        <w:br/>
        <w:t>us dem Anfang gleich erhellen würt</w:t>
        <w:br/>
        <w:t>, daß gerne Weitlaufftigkeit suchte,</w:t>
        <w:br/>
        <w:t>elches doch gegen mein Versprechen</w:t>
        <w:br/>
        <w:t>=affe.</w:t>
        <w:br/>
        <w:br/>
        <w:t>Das Geschlechte der Amseln ist hier</w:t>
        <w:br/>
        <w:t>amer so wunderbar und seltsam gebär</w:t>
        <w:br/>
        <w:t>et, als man sie in Teutschland antreffen</w:t>
        <w:br/>
        <w:t>n. Denn man hat schwarze von einer</w:t>
        <w:br/>
        <w:t>ánzenden Farbe, mit einem Gold-gels</w:t>
        <w:br/>
        <w:t>en Schnabel. Man findet auch braun</w:t>
        <w:br/>
        <w:t>hie, mit einem schwarzen Schnabel.</w:t>
        <w:br/>
        <w:br/>
        <w:t>erner fiehet man röthliche mit einem</w:t>
        <w:br/>
        <w:t>andel braunen Schnabel; welche alle</w:t>
        <w:br/>
        <w:t>en lieblichen Schall von sich hören las</w:t>
        <w:br/>
        <w:t>n, und sich in den Büschen, auch in</w:t>
        <w:br/>
        <w:t>n Garten aufhalten, wo vornemlich</w:t>
        <w:br/>
        <w:t>lorbeer Bäume in grosser Menge ges</w:t>
        <w:br/>
        <w:t>flanzen stehen: dergleichen an hiesigen</w:t>
        <w:br/>
        <w:t>Ort ein grosser Vberfluß ist, und fast als</w:t>
        <w:br/>
        <w:t>Garten gemachte Aléen davon geses</w:t>
        <w:br/>
        <w:t>t stehen. Und was soll ich von der</w:t>
        <w:br/>
        <w:t>engel Amsel sagen, welche hier in allen</w:t>
        <w:br/>
        <w:t>Büschen angetroffen wird. Man siehet</w:t>
        <w:br/>
        <w:t>offt in greffer Menge, und niemand</w:t>
        <w:br/>
        <w:t>erlanget ihnen einiges Lend zu zufügen,</w:t>
        <w:br/>
        <w:t>eil man andere wilde und grössere Vo</w:t>
        <w:br/>
        <w:t>Genug haben kan. So ist es auch mit</w:t>
        <w:br/>
        <w:t>r Wasser: Amsel beschaffen, die man</w:t>
        <w:br/>
        <w:t>er, weil sie sich gerne an Alfern der</w:t>
        <w:br/>
        <w:t>lasse und des Meers aufhält, Strandes</w:t>
        <w:br/>
        <w:t>affers nennet. Sie wird auch sehr</w:t>
        <w:br/>
        <w:t>enig geschaffen, und wegen ihres unges</w:t>
        <w:br/>
        <w:t>macken Fleisches nicht genossen.</w:t>
        <w:br/>
        <w:br/>
        <w:t>Der Blau Vogel Coeruleus ge:</w:t>
        <w:br/>
        <w:t>anet, ist freylich kleiner, aber weit sches</w:t>
        <w:br/>
        <w:t>r von Farbe als eine Amsel. Es</w:t>
        <w:br/>
        <w:t>wird am füglichsten seyn, wenn ich mich</w:t>
        <w:br/>
        <w:t>tiger massen der Worte Raphael Sey</w:t>
        <w:br/>
        <w:t>es beym Hero, und Rudolpho Hero</w:t>
        <w:br/>
        <w:t>in seinem Vogel Buch pag. 42. be</w:t>
        <w:br/>
        <w:t>ene, und ihn nach danenselbigen beschrei</w:t>
        <w:br/>
        <w:t>. Der Vogel spricht er, welchen von</w:t>
        <w:br/>
        <w:t>e blauen Farb, die Teutfchen Blaus</w:t>
        <w:br/>
        <w:t>ogel nennen, ist so groß als ein Saar</w:t>
        <w:br/>
        <w:t>ier aber als ein mittelmässiger Saar)</w:t>
        <w:br/>
        <w:t>der Brust, Lenden und Hals schön.</w:t>
        <w:br/>
        <w:br/>
        <w:t>Himmel blau, doch etwas dinckler denn</w:t>
        <w:br/>
        <w:t>der Eiß Vogel. Auf dem Rücken und</w:t>
        <w:br/>
        <w:t>Flügeln ist er minder und mehr schwärt</w:t>
        <w:br/>
        <w:t>licht; also daß man die grau blaue, und</w:t>
        <w:br/>
        <w:t>Himmelblaue Farbe kaum darunter fies</w:t>
        <w:br/>
        <w:t>het. Sein Schnabel ist anderthalben,</w:t>
        <w:br/>
        <w:t>(hier aber nicht wohl eines) Fingers.</w:t>
        <w:br/>
        <w:br/>
        <w:t>lang, unter der Nasen schwarz roth, zu</w:t>
        <w:br/>
        <w:t>unterst spießig, also, das der obere frum</w:t>
        <w:br/>
        <w:t>metheol, gar nahe den untern bedecket. Er</w:t>
        <w:br/>
        <w:t>hat gespaltene Füsse wie die andern</w:t>
        <w:br/>
        <w:t>Vogel. Seine Wohnung ist auf den</w:t>
        <w:br/>
        <w:t>höchsten Alpen (hier den höchsten Bergen</w:t>
        <w:br/>
        <w:t>auch offtmals in denkarten. )Wie ges</w:t>
        <w:br/>
        <w:t>dachter Auctor will, foll sein Fleisch so</w:t>
        <w:br/>
        <w:t>gut seyn, als der Amseln und Krammet</w:t>
        <w:br/>
        <w:t>Vögel ihres ; wie wohl ich es selber nie</w:t>
        <w:br/>
        <w:t>prob ret habe, glaube es aber gar wohl</w:t>
        <w:br/>
        <w:t>weil er sehr niedlich aussehet. Ein.</w:t>
        <w:br/>
        <w:br/>
        <w:t>mehrers fan hiervon ben gedachtem Acore</w:t>
        <w:br/>
        <w:t>nachgelesen werden. bte</w:t>
        <w:br/>
        <w:t>Das Geschlecht der Bachstelzen, Bad</w:t>
        <w:br/>
        <w:t xml:space="preserve">welches die Holländer </w:t>
      </w:r>
      <w:r>
        <w:rPr>
          <w:b/>
          <w:color w:val="DD2B05"/>
          <w:u w:val="single"/>
        </w:rPr>
        <w:t>Quikſteerte</w:t>
      </w:r>
      <w:r>
        <w:t>, die sens</w:t>
        <w:br/>
        <w:t>Lateiner aber Otacilla nennen, ist sehr rop</w:t>
        <w:br/>
        <w:t>groß, und eben so unterschiedlich gefäss bef</w:t>
        <w:br/>
        <w:t>bet, als in Teutschland; inmassen man</w:t>
        <w:br/>
        <w:t>gelbliche und weise oder Asch-graue;</w:t>
        <w:br/>
        <w:t>ingleichen solche antrifft, die mit einem</w:t>
        <w:br/>
        <w:t>schwarzen Strich über den Kopff befeich</w:t>
        <w:br/>
        <w:t>net seyn. Man findet auch noch unters</w:t>
        <w:br/>
        <w:t>schiedliche andere Gattungen, welche</w:t>
        <w:br/>
        <w:t>gleich den Bachstelzen ihre Schwan</w:t>
        <w:br/>
        <w:t>se bewegen. Doch dieselben, als bes</w:t>
        <w:br/>
        <w:t>reits genugsam befande Vögel hier zu</w:t>
        <w:br/>
        <w:t>beschreiben, achte undöthig, weil ich</w:t>
        <w:br/>
        <w:t>Wasser in die See tragen würde, wie</w:t>
        <w:br/>
        <w:t>man im gemeinen Sprichwort zu sagen</w:t>
        <w:br/>
        <w:t>pfleget. Stil</w:t>
        <w:br/>
        <w:t>So ist ebener massen ganz unnd Der.</w:t>
        <w:br/>
        <w:br/>
        <w:t>thig, der Calicutischen Hüner und Hen-be</w:t>
        <w:br/>
        <w:t>nen, noch weniger der Capaunen als be se</w:t>
        <w:br/>
        <w:t>reits sattsamer bewandter, und unter das se m</w:t>
        <w:br/>
        <w:t>zahme Feder Vieh gerechnete Vögel zu f</w:t>
        <w:br/>
        <w:t>gedencken. Noch weniger würde sich es</w:t>
        <w:br/>
        <w:t>schicken, wenn der mehr als zu bekandte</w:t>
        <w:br/>
        <w:t>und lieblich singenden, auch selbst in</w:t>
        <w:br/>
        <w:t>Teutschland vielfältig ausgebrüteten Cas</w:t>
        <w:br/>
        <w:t>nation Vogel, mit vielen Umständen gana</w:t>
        <w:br/>
        <w:t>wolte erwehnet; ahnerachtet hier weit ge</w:t>
        <w:br/>
        <w:t>mehrere Gattungen derselben, als in</w:t>
        <w:br/>
        <w:t>Teutschland seyn, die aber keinen andern Arter</w:t>
        <w:br/>
        <w:t>wesentlichen Unterscheid, als nur allein Capo</w:t>
        <w:br/>
        <w:t>in der Feder Färbung haben. Weil sie</w:t>
        <w:br/>
        <w:t>in den Gärten an den Saamen Kraus</w:t>
        <w:br/>
        <w:t>tern grossen Schaden thun, werden sie</w:t>
        <w:br/>
        <w:t>offtmals in einer geoffen Menge gescho</w:t>
        <w:br/>
        <w:t>en, vornemlich wenn es in der Zeit ist, daß</w:t>
        <w:br/>
        <w:t>fie miteinander sich gatten, und dahero</w:t>
        <w:br/>
        <w:t>Hauffen-weiß beysammen fliegen; wors nach</w:t>
        <w:br/>
        <w:t>viele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215.txt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.</w:t>
        <w:br/>
        <w:br/>
        <w:t>xh sie denen Liebhabern, von so klei</w:t>
        <w:br/>
        <w:t>n Wildbrett, eine delicate Mahlzeit</w:t>
        <w:br/>
        <w:t>erschaffen.</w:t>
        <w:br/>
        <w:br/>
        <w:t>Bon denen unterschiedlichen Arten</w:t>
        <w:br/>
      </w:r>
      <w:r>
        <w:rPr>
          <w:b/>
          <w:color w:val="DD2B05"/>
          <w:u w:val="single"/>
        </w:rPr>
        <w:t>rDroichein</w:t>
      </w:r>
      <w:r>
        <w:t>, viel zu sagen, ist ebener</w:t>
        <w:br/>
        <w:t>affen eine vergebliche Arbeit, weil sie</w:t>
        <w:br/>
        <w:t>jedem sattsam bekannt sind. Doch</w:t>
        <w:br/>
        <w:t>fen Arithm, welchen unsere Lands</w:t>
        <w:br/>
        <w:t>ute begehen, da sie die Wein Droschel</w:t>
        <w:br/>
        <w:t>en Spreuen nennen, kan nicht vers</w:t>
        <w:br/>
        <w:t xml:space="preserve">weigen; theils weil mir fein </w:t>
      </w:r>
      <w:r>
        <w:rPr>
          <w:b/>
          <w:color w:val="DD2B05"/>
          <w:u w:val="single"/>
        </w:rPr>
        <w:t>Spreeuvv</w:t>
      </w:r>
      <w:r>
        <w:t>,</w:t>
        <w:br/>
        <w:t>Der zu Teutsch kein Spate bewußt, der</w:t>
        <w:br/>
        <w:t>groß ist als diese Droschel; theils auch</w:t>
        <w:br/>
        <w:t>eieinen von so schwarzer Farbe fen</w:t>
        <w:br/>
        <w:t>, als dieser aussehet: theils endlich,</w:t>
        <w:br/>
        <w:t xml:space="preserve">eil nicht weiß, daß ein </w:t>
      </w:r>
      <w:r>
        <w:rPr>
          <w:b/>
          <w:color w:val="DD2B05"/>
          <w:u w:val="single"/>
        </w:rPr>
        <w:t>Spreeuvv</w:t>
      </w:r>
      <w:r>
        <w:br/>
        <w:t>ver Spazze denen Wein Trauben</w:t>
        <w:br/>
        <w:t>starck zusetzet als dieser inmassen</w:t>
        <w:br/>
        <w:t>enn man ihm aus den Wein Ber</w:t>
        <w:br/>
        <w:t>en nicht verjagte, wenn die Beere</w:t>
        <w:br/>
        <w:t>gtig sind, so würden viele Trauben zu</w:t>
        <w:br/>
        <w:t>Schanden gebissen, daß der Safft her:</w:t>
        <w:br/>
        <w:t>s lieffe, und wenig davon in das Faß</w:t>
        <w:br/>
        <w:t>me.</w:t>
        <w:br/>
        <w:br/>
        <w:t>Hesychius und Carinus, wie Gefres</w:t>
        <w:br/>
        <w:t>s und aus diesem Helinus pag. 57ines</w:t>
        <w:br/>
        <w:t>Vogel Buchs schreibet, gedencket</w:t>
        <w:br/>
        <w:t>nes Bogel, den sie Dolo nennen.</w:t>
        <w:br/>
        <w:t>Beil aber die deutlichere Beschreibung</w:t>
        <w:br/>
        <w:t>eses Vogels, sich nicht darbey befindet,</w:t>
        <w:br/>
        <w:t>nd mir dahero unbewusst ist, was vor eis</w:t>
        <w:br/>
        <w:t>en Vogel fie nennen: so will Ihm nur</w:t>
        <w:br/>
        <w:t>eine einfältige Gedancken von einem</w:t>
        <w:br/>
        <w:t>Bogel entdecken der gleichwie in Teutsch</w:t>
        <w:br/>
        <w:t>and der Aufguß allezeit Aufguß, also</w:t>
        <w:br/>
        <w:t>efer allezeit Dolio schreyet. Es findet</w:t>
        <w:br/>
        <w:t>h nemlichen ein Vogel allhier, der an</w:t>
        <w:br/>
        <w:t>Grosse, Gestalt, Farbe, und fast allen</w:t>
        <w:br/>
        <w:t>Gliedmassen mit dem Aufguß eines Wes</w:t>
        <w:br/>
        <w:t>ns ist; wiewohl ich keinen Vogel, so</w:t>
        <w:br/>
        <w:t>ng allhier gewesen, gehöret, der Guts</w:t>
        <w:br/>
        <w:t>uf gechrten hätte. Dieser Vogel hält</w:t>
        <w:br/>
        <w:t>ch gleich jenen, nirgends anders als in</w:t>
        <w:br/>
        <w:t>den Büschen, und zwischen sehr hos</w:t>
        <w:br/>
        <w:t>en Bäumen auf; worselbsten er, ob es</w:t>
        <w:br/>
        <w:t>hon derselben nicht viel giebet, dennoch</w:t>
        <w:br/>
        <w:t>gezeit, meistens aber in den hiesigen</w:t>
        <w:br/>
        <w:t>Sommer, feine Stimme hören lässet,</w:t>
        <w:br/>
        <w:t>nd deutlich hell und laut ausrufet,</w:t>
        <w:br/>
        <w:t>dolio! Dolio! Ich habe ihn offt dies,</w:t>
        <w:br/>
        <w:t>8 Wort in denen zweyen Büschen</w:t>
        <w:br/>
        <w:t>dreyen hören, welche die Hölle und</w:t>
        <w:br/>
        <w:t>as Paradeiß genennet werden. Weil</w:t>
        <w:br/>
        <w:t>un vor langen Jahren, in einem dieser</w:t>
        <w:br/>
        <w:t>veen Büschen, ein Bochts Mann soll</w:t>
        <w:br/>
        <w:t>gekommen seyn, felbinger aber allezeit,</w:t>
        <w:br/>
        <w:t>enn das gemeine Volck in den Schaf</w:t>
        <w:br/>
        <w:t>n, die Stricke und Ancker Seile</w:t>
        <w:br/>
        <w:t>ziehen soll, dazu ruffen, singet und ፡ run</w:t>
        <w:br/>
        <w:t>fch D</w:t>
        <w:br/>
        <w:t>schreyet: Dolio! Dolio! Damit jeder</w:t>
        <w:br/>
        <w:t>feine Krafften zugleiche Zeit anspann</w:t>
        <w:br/>
        <w:t>nen, und die sonst allzuschwere Arbeit,</w:t>
        <w:br/>
        <w:t>desto leichter fallen möge: so hat der gehe m</w:t>
        <w:br/>
        <w:t>meine Mann den Argwohn aufgerafft,</w:t>
        <w:br/>
        <w:t>dieser Bochts Mann, als dessen Seele</w:t>
        <w:br/>
        <w:t>in diesen Bogel gebandet ware gienge Ed</w:t>
        <w:br/>
        <w:t>daselbst um, und liesse seine Stimme</w:t>
        <w:br/>
        <w:t>noch allezeit hören; vornemlich aber wurd</w:t>
        <w:br/>
        <w:t>de diesem Wahn desto mehr geglaubet,</w:t>
        <w:br/>
        <w:t>weil man den gedachten Vogel, eben so bef</w:t>
        <w:br/>
        <w:t>wenig als den Gugguk, so lange er rufs</w:t>
        <w:br/>
        <w:t>fet, ansichtig werden konte. Ob nun</w:t>
        <w:br/>
        <w:t>aber dieser Vogel einerley Geschlechts mit</w:t>
        <w:br/>
        <w:t>dem Gukguk sey? will ich zwar nicht hals</w:t>
        <w:br/>
        <w:t>starrig behaupten: wenigstens bin ich dies</w:t>
        <w:br/>
        <w:t>fer Meynung, und glaube dahero die Ure</w:t>
        <w:br/>
        <w:t>fache des Gefneri und Heusing gar nicht;</w:t>
        <w:br/>
        <w:t>als welche in den Gedancken stehen, es</w:t>
        <w:br/>
        <w:t>wäre dieser Vogel von den Griechen</w:t>
        <w:br/>
        <w:t>wegen der Gestalt seines Leibes, Dolio</w:t>
        <w:br/>
        <w:t>genennet worden. ling ab</w:t>
        <w:br/>
        <w:t>Die Emmerlinge, so auch Glidlin En</w:t>
        <w:br/>
        <w:t>ge, Ammeringen oder Zorn Vogel 2c. ge</w:t>
        <w:br/>
        <w:t>genennet werden, sind in Teutschland rig</w:t>
        <w:br/>
        <w:t>viel besser bekandt, als ich sie beschreiben</w:t>
        <w:br/>
        <w:t>fan. Was sie nebst andern kleinen Bds</w:t>
        <w:br/>
        <w:t>geln an dem Korn vor Schaden thun,</w:t>
        <w:br/>
        <w:t>ist auch bewust; so baß diese wohl fah</w:t>
        <w:br/>
        <w:t>ren lassen, und mich zu den Andren En</w:t>
        <w:br/>
        <w:t>wenden kan. Diese sind auch meistens</w:t>
        <w:br/>
        <w:t>bekandt, sie seven gleich zahme oder wil</w:t>
        <w:br/>
        <w:t>de. Nur will diesen Unterscheid dabey fa</w:t>
        <w:br/>
        <w:t>gen, daß die zahmen viel grösser seyn als</w:t>
        <w:br/>
        <w:t>in Teutschland, doch aber nicht so große</w:t>
        <w:br/>
        <w:t>als eine Ganß, als zwischen welchen noch h</w:t>
        <w:br/>
        <w:t>ein mercklicher Unterscheid sich zeigender</w:t>
        <w:br/>
        <w:t>wilden Endten sind so vielerley Gats En</w:t>
        <w:br/>
        <w:t>jungen, daß mich allzuweit vertiefen ben</w:t>
        <w:br/>
        <w:t>würde, wenn selbige anders als nur dem lev</w:t>
        <w:br/>
        <w:t>Namen und der Farbe nach beschreiben un</w:t>
        <w:br/>
        <w:t>solte. Denn es finden sich Endten, welche</w:t>
        <w:br/>
        <w:t>blaue Köpffe haben, und sonsten im übris sch</w:t>
        <w:br/>
        <w:t>gen den Endten gleich sind. Andere has</w:t>
        <w:br/>
        <w:t>ben einen Castanien-braunen Hals, und</w:t>
        <w:br/>
        <w:t>Kopff, und sind im übrigen denen an</w:t>
        <w:br/>
        <w:t>dern Endten gleichförmig, und gleich fár</w:t>
        <w:br/>
        <w:t>big. Wiederum andere finden sich, die</w:t>
        <w:br/>
        <w:t>einen sehr breiten Schnabel haben.</w:t>
        <w:br/>
        <w:br/>
        <w:t>Noch andere sind, die wegen ihrer fleis</w:t>
        <w:br/>
        <w:t>nen Leibes Gestalt, einen aeson</w:t>
        <w:br/>
        <w:t>dern Namen führen, und heissen bald b</w:t>
        <w:br/>
        <w:t xml:space="preserve">Schmilten, </w:t>
      </w:r>
      <w:r>
        <w:rPr>
          <w:b/>
          <w:color w:val="DD2B05"/>
          <w:u w:val="single"/>
        </w:rPr>
        <w:t>baldTeling</w:t>
      </w:r>
      <w:r>
        <w:t>/bald Schlots nen</w:t>
        <w:br/>
        <w:t>be 2c. von welchen eine immer graf gen</w:t>
        <w:br/>
        <w:t>ser ist als die andere keine aber kan</w:t>
        <w:br/>
        <w:t>die vollkommene Grösse einer andern</w:t>
        <w:br/>
        <w:t>Endten erreichen. Denn die Schminck b</w:t>
        <w:br/>
        <w:t>ist die kleineste von allen, aber auch die</w:t>
        <w:br/>
        <w:t>niedlichste zu essen. Hierauf folgt die</w:t>
        <w:br/>
        <w:t>Teb habe</w:t>
        <w:br/>
        <w:t>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216.txt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XII. Brief. 2c.</w:t>
        <w:br/>
        <w:br/>
        <w:t>ing, welche etwas grösser ist als die</w:t>
        <w:br/>
        <w:t>aminte; und denn die Schabbe,</w:t>
        <w:br/>
        <w:t>che wieder die Geling übertrifft,</w:t>
        <w:br/>
        <w:t>r doch nicht an die rechte eigentlich ge</w:t>
        <w:br/>
        <w:t>nete Ende kommen kanDieser</w:t>
        <w:br/>
        <w:t>Ende Vögel giebt es so viel,</w:t>
        <w:br/>
        <w:t>, ob es gleich niemand verwehret ist,</w:t>
        <w:br/>
        <w:t>ige zu tödten, dennoch jeder in kurs</w:t>
        <w:br/>
        <w:t>Seit derselben so viel habhafft werfen,</w:t>
        <w:br/>
        <w:t>als er immer mächtig ist auf</w:t>
        <w:br/>
        <w:t>em Rücken nach Hause zu tragen.</w:t>
        <w:br/>
        <w:br/>
        <w:t xml:space="preserve">ist auch selbst des Herm </w:t>
      </w:r>
      <w:r>
        <w:rPr>
          <w:b/>
          <w:color w:val="DD2B05"/>
          <w:u w:val="single"/>
        </w:rPr>
        <w:t>Gouverors</w:t>
      </w:r>
      <w:r>
        <w:br/>
        <w:t>Jägern nicht verwehret, einen</w:t>
        <w:br/>
        <w:t>eil derselben an die Bürger zu verkauf:</w:t>
        <w:br/>
        <w:t>, und sich ein Accidens zu mas</w:t>
        <w:br/>
        <w:t>wenn sie nur so viele anzuschaun</w:t>
        <w:br/>
        <w:t>vermögen, daß desselben Tafel das</w:t>
        <w:br/>
        <w:t>1, nebst andern Wildpret, kan vers</w:t>
        <w:br/>
        <w:t>en werden. Dahero behalten bes</w:t>
        <w:br/>
        <w:t>orte Jäger ihren Strich allein, und</w:t>
        <w:br/>
        <w:t>en niemand daselbst gerne dergleichen</w:t>
        <w:br/>
        <w:t>were tödten, wo sie wissen und vers</w:t>
        <w:br/>
        <w:t>inen, daß fie am nächsten und ge</w:t>
        <w:br/>
        <w:t>lindesten zu ihren Vortheil gelangen</w:t>
        <w:br/>
        <w:t>inen.</w:t>
        <w:br/>
        <w:br/>
        <w:t>Die Eulen, welche auch labes</w:t>
        <w:br/>
        <w:t>alen genennet werden, fan nicht gans</w:t>
        <w:br/>
        <w:t>t Stillschweigen übergehen, weil des</w:t>
        <w:br/>
        <w:t>allhier eben so viel als in Teutschland</w:t>
        <w:br/>
        <w:t>n. Sie sind aber nicht so groß, als</w:t>
        <w:br/>
        <w:t>eben: inmassen man seiten eine groß</w:t>
        <w:br/>
        <w:t>e als eine Henne, wohl aber kleinere</w:t>
        <w:br/>
        <w:t>treffen wird. Gleicher gestalt, sind</w:t>
        <w:br/>
        <w:t>viel schöner befärbet als dorten, und</w:t>
        <w:br/>
        <w:t>ben artige Flammen von roth und</w:t>
        <w:br/>
        <w:t>warzen Federn, mit grau vermisch</w:t>
        <w:br/>
        <w:t>und eingemengten Puncten. Uber</w:t>
        <w:br/>
        <w:t>find sie so wild und schädlich nicht</w:t>
        <w:br/>
        <w:t>3 in Europa; indem sie zwar auf die</w:t>
        <w:br/>
        <w:t>däuser und Schlote fliegen, und dasselb</w:t>
        <w:br/>
        <w:t>n bey der Nacht ein grosses Geschrey</w:t>
        <w:br/>
        <w:t>achen: hingegen aber bringen sie dem</w:t>
        <w:br/>
        <w:t>nd: Mann grossen Vortheil, dieweil</w:t>
        <w:br/>
        <w:t>ihn, wenn etwan wilde und verschlind</w:t>
        <w:br/>
        <w:t>nie Thiere in seinem Stall unter sei</w:t>
        <w:br/>
        <w:t>m Bieh einbrechen wollen, hierdurch</w:t>
        <w:br/>
        <w:t>starck nicht schlaffen lassen; sondern</w:t>
        <w:br/>
        <w:t>Stande erhalten, daß er das Ges</w:t>
        <w:br/>
        <w:t>árr des Viehes, und dessen unruhig</w:t>
        <w:br/>
        <w:t>n Feindes Getulier hören, und ab:</w:t>
        <w:br/>
        <w:t>ehren fan. Ja man fan fie gar wohl</w:t>
        <w:br/>
        <w:t>zimlich machen, und innerhalb seines</w:t>
        <w:br/>
        <w:t>aubes mit leichten Kosten ernehren,</w:t>
        <w:br/>
        <w:t>eil sie den Mäusen sehr auflässig</w:t>
        <w:br/>
        <w:t>nd, und dieselbe eben so gut als eine</w:t>
        <w:br/>
        <w:t>aze tödten und verjagen wie ich</w:t>
        <w:br/>
        <w:t>enn Anno 1708. bey einem Franz</w:t>
        <w:br/>
        <w:t>fen Benne Noël, in dem Achre</w:t>
        <w:br/>
        <w:t>ieber etliche gesehen, die so heimlich</w:t>
        <w:br/>
        <w:t>waren, daß man sie leichtlich tractiren</w:t>
        <w:br/>
        <w:t>fonte; von welchen er auch gesunde, daß</w:t>
        <w:br/>
        <w:t>er sie nicht gerne vor eine Kame vertau</w:t>
        <w:br/>
        <w:t>fahen wolte.</w:t>
        <w:br/>
        <w:br/>
        <w:t>der Balcken hier sind, fan ich nicht fas</w:t>
        <w:br/>
        <w:t>Wie viel und mancherley Gatten balden</w:t>
        <w:br/>
        <w:t>gen, indem auf solche Raub Vögel</w:t>
        <w:br/>
        <w:t>barum keine genaue Achtung zu geben,</w:t>
        <w:br/>
        <w:t>mir die Mühe genommen, weil sie hier</w:t>
        <w:br/>
        <w:t>den unter dem übrigen Feder Vieh ans</w:t>
        <w:br/>
        <w:t>zu nichts anders taugen, als nur Scham</w:t>
        <w:br/>
        <w:t>zurichten. Daß aber mancherley Arten</w:t>
        <w:br/>
        <w:t>allhier anzutreffen, welche an Farb und schieben</w:t>
        <w:br/>
        <w:t>Sitten unterschieden; die auch, wo fie, Arten.</w:t>
        <w:br/>
        <w:br/>
        <w:t>gleich wie in Europa abgerichtet würden,</w:t>
        <w:br/>
        <w:t>manche Lust: Jagt anstellen, und verus</w:t>
        <w:br/>
        <w:t>sachen würden, daran ist ganz nicht zu</w:t>
        <w:br/>
        <w:t>zweiffeln. Da aber niemand zu finden,</w:t>
        <w:br/>
        <w:t>der sich derselbigen zu bedienen gebendet, werben</w:t>
        <w:br/>
        <w:t>so trifft man auch niemanden an, der gerichte</w:t>
        <w:br/>
        <w:t>sie abrichtet, viel weniger</w:t>
        <w:br/>
        <w:t>scheidet, und nach Jäger Art und Ges</w:t>
        <w:br/>
        <w:t>brauch examiniert.</w:t>
        <w:br/>
        <w:br/>
        <w:t>Der Fasanen welche hier Befaßten Affener</w:t>
        <w:br/>
        <w:t>genennet werden, giebet es weit mehr viele a</w:t>
        <w:br/>
        <w:t>als in Teutschland, die, wo nicht scho Capones</w:t>
        <w:br/>
        <w:t>und grösser, dennoch denen cortis</w:t>
        <w:br/>
        <w:t>gen nichts nachgeben. Sie sind aber so</w:t>
        <w:br/>
        <w:t>wohl dorten als hier so bekandt und ges</w:t>
        <w:br/>
        <w:t>mein, daß sie feiner weitern Beschrei</w:t>
        <w:br/>
        <w:t>bung nöthig haben. Die Manier, wie,</w:t>
        <w:br/>
        <w:t>sie gefangen und leichtlich erhalten wer fangen</w:t>
        <w:br/>
        <w:t>ben, ist so wohl in Teutschland als hier werde</w:t>
        <w:br/>
        <w:t>gemein; indem man sie entweder durch</w:t>
        <w:br/>
        <w:t>ein Tuch oder Schild worauf ein</w:t>
        <w:br/>
        <w:t>solcher Bogel gemahlet stehet, und hins</w:t>
        <w:br/>
        <w:t>ter welchen der Vogel-Fanger bedeckt, still</w:t>
        <w:br/>
        <w:t>und langsam hertritt, mit dem Garn bes</w:t>
        <w:br/>
        <w:t>trogen, bedeckt und gefangen werden;</w:t>
        <w:br/>
        <w:t>oder aber man leget ihnen Stricke von</w:t>
        <w:br/>
        <w:t>Pferde: Haaren gemacht, fetzet fie an</w:t>
        <w:br/>
        <w:t>einen Ort, der rund um mit grünen in</w:t>
        <w:br/>
        <w:t>die Erde gesteckten und dick ineinander</w:t>
        <w:br/>
        <w:t>geflochtenen Zweigen umgeben; aneb</w:t>
        <w:br/>
        <w:t>chen 3. oder 4. Zugänge offen gelauffen</w:t>
        <w:br/>
        <w:t>und diese Schlingen oder Stricke an die</w:t>
        <w:br/>
        <w:t>wiederseidigen Aeste feste gemacht, auch</w:t>
        <w:br/>
        <w:t>außgespannet werden, durch welchen die</w:t>
        <w:br/>
        <w:t>Fasanen können hinein kommen. In</w:t>
        <w:br/>
        <w:t>wendig, und gleich bey jeden Eingang</w:t>
        <w:br/>
        <w:t>fået man Weißen, Korn, oder sonst</w:t>
        <w:br/>
        <w:t>etwas; wenn sie nun fommen, diese</w:t>
        <w:br/>
        <w:t>Körner aufzulesen, und wollen hins</w:t>
        <w:br/>
        <w:t>ein dringen: so fangen sie sich selbs</w:t>
        <w:br/>
        <w:t>sten, entweder an dem Hals und ers</w:t>
        <w:br/>
        <w:t>henden sich; oder aber an dem Fuß</w:t>
        <w:br/>
        <w:t>und müssen gefangen bleiben. Auf</w:t>
        <w:br/>
        <w:t>diese letzte Manier habe ich selbsten</w:t>
        <w:br/>
        <w:t>viele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217.txt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xl. Brief. 2c.</w:t>
        <w:br/>
        <w:br/>
        <w:t>ele gefangen, deren Fleisch mir nach</w:t>
        <w:br/>
        <w:t>salen eine delicate Mahlzeit verschaff</w:t>
        <w:br/>
        <w:t>t.</w:t>
        <w:br/>
        <w:t>Vielfältig ist mir allhier ein Bage</w:t>
        <w:br/>
        <w:t>in zu Gesichte kommen, welches</w:t>
        <w:br/>
        <w:t>un gelb von Brust und Bauch,</w:t>
        <w:br/>
        <w:t>ich also auf dem Rücken, doch mit ets</w:t>
        <w:br/>
        <w:t>as grauer Farbe vermischet war. Es</w:t>
        <w:br/>
        <w:t>nt mir niemand feinen Namen sagen</w:t>
        <w:br/>
        <w:t>nnen, weil sie selbigen selber nicht</w:t>
        <w:br/>
        <w:t>usten. Nachdem mir aber des Heuser</w:t>
        <w:br/>
        <w:t>Vogel Buch zu Gesichte kom</w:t>
        <w:br/>
        <w:t>men, habe ich aus pag. 143. ersehen,</w:t>
        <w:br/>
        <w:t>aß es den Namen Fädemlein, oder</w:t>
        <w:br/>
        <w:t>rinus führe. Dieses Vögelein, wel</w:t>
        <w:br/>
        <w:t>es etwas kleiner als ein Zeißlein, und</w:t>
        <w:br/>
        <w:t>hero unter die Grünlinge gerechnet</w:t>
        <w:br/>
        <w:t>orden, singet überaus lieblich, und</w:t>
        <w:br/>
        <w:t>met den Canarien Vögeln nach;</w:t>
        <w:br/>
        <w:t>it welchen es auch ein gleiches Loß trifft,</w:t>
        <w:br/>
        <w:t>ß es offtmals getödtet, erschossen und</w:t>
        <w:br/>
        <w:t>oelum ret wird, weil niemand hier ge</w:t>
        <w:br/>
        <w:t>inden wird: der sich um der Vögel</w:t>
        <w:br/>
        <w:t>ahm-machung bemühet, oder an deren</w:t>
        <w:br/>
        <w:t>Besang in seinem Hause einige Freude</w:t>
        <w:br/>
        <w:t>hoffet.</w:t>
        <w:br/>
        <w:br/>
        <w:t>Der Fincken wunderbarliche Vers</w:t>
        <w:br/>
        <w:t>derung, und vielfältige Art, ist</w:t>
        <w:br/>
        <w:t>cht auszusprechen; indem man so</w:t>
        <w:br/>
        <w:t>ohl die gemeinen als Blue Disteln</w:t>
        <w:br/>
        <w:t>dere Fincken antrifft, welche aber alle</w:t>
        <w:br/>
        <w:t>Teutschland so befandt sind, daß sie</w:t>
        <w:br/>
        <w:t>überflüssig von andern Vögeln unters</w:t>
        <w:br/>
        <w:t>hieden werden. Nur eines einigen</w:t>
        <w:br/>
        <w:t>machte mich verpflichtet zu gebenden,</w:t>
        <w:br/>
        <w:t>er mir am wundersamsten vorkommen,</w:t>
        <w:br/>
        <w:t>nd von welchen ich nicht weiß daß er in</w:t>
        <w:br/>
        <w:t>Europa bekandt ist weil dessen schöne</w:t>
        <w:br/>
        <w:t>arbe, artiges Nest und wunderliche</w:t>
        <w:br/>
        <w:t>Beränderung darzu Anlaß giebt. Dies</w:t>
        <w:br/>
        <w:t>r Find, ist etwas grösser von Leib</w:t>
        <w:br/>
        <w:t>Is die andere Geschlechte der Fincken;</w:t>
        <w:br/>
        <w:t>at einen Bech schwarzen Kopff und</w:t>
        <w:br/>
        <w:t>Bauch, welcher mit so weichen Federn</w:t>
        <w:br/>
        <w:t>id überzogen, daß man nicht anders</w:t>
        <w:br/>
        <w:t>erseinen fan, als man greiffe den feis</w:t>
        <w:br/>
        <w:t>ten Sammet an. Der Hals und</w:t>
        <w:br/>
        <w:t>Rücken find hoch oder Scharlach-roth,</w:t>
        <w:br/>
        <w:t>on eben so weichen Federn. Die Flies</w:t>
        <w:br/>
        <w:t>el und der Schwanz ist schwarz, breit</w:t>
        <w:br/>
        <w:t>nd etwas lang; der Schnabel gelb</w:t>
        <w:br/>
        <w:t>ht, kurz und ausgespitzt. Im Win</w:t>
        <w:br/>
        <w:t>r verankert er die Federn und zu</w:t>
        <w:br/>
        <w:t>eich die Farbe, als welche Aschen grau</w:t>
        <w:br/>
        <w:t>it etwas braun darunter gemenget aus</w:t>
        <w:br/>
        <w:t>het. Sein Nest machet er von Staus</w:t>
        <w:br/>
        <w:t>n und Bäumen, welche an dem Was</w:t>
        <w:br/>
        <w:t>stehen von lauter Capo oder Baum</w:t>
        <w:br/>
        <w:t>Wolle. Selbiges ist in zwen Theile in</w:t>
        <w:br/>
        <w:t>wendig vertheilet, ob gleich aussenwendige</w:t>
        <w:br/>
        <w:t>nur ein Eingang daran ist. In dem</w:t>
        <w:br/>
        <w:t>obern hált das Mánnlein Haus, in dem</w:t>
        <w:br/>
        <w:t>untern aber das Weiblein, allwo es</w:t>
        <w:br/>
        <w:t>auch seine Eyer ausbrütet doch hilfft curie</w:t>
        <w:br/>
        <w:t>das Männlein auch zum Ausbrüten Best</w:t>
        <w:br/>
        <w:t>wenn das Weiblein ausflüge, und feis enbe</w:t>
        <w:br/>
        <w:t>ne Nahrung suchet. Das ganze Nept fer</w:t>
        <w:br/>
        <w:t>ist so dick ineinander gewircket, und ge</w:t>
        <w:br/>
        <w:t>zogen, daß kein Tropffen Affer hin</w:t>
        <w:br/>
        <w:t>ein fodinen kan, wenn es auch gleich</w:t>
        <w:br/>
        <w:t>noch so lange regnet. Ich habe diese</w:t>
        <w:br/>
        <w:t>Art Finden nirgends in grössere An</w:t>
        <w:br/>
        <w:t>zahl gefunden, als in der Maschel</w:t>
        <w:br/>
        <w:t>Band; weiß dahero nicht, ob einige ges of</w:t>
        <w:br/>
        <w:t>wisse Nahrung daselbst in gröfsern Ubers buff</w:t>
        <w:br/>
        <w:t>fluß vor sie anzutreffen, als anderswo;</w:t>
        <w:br/>
        <w:t>wodurch sie sich fo gerne daselbst aufhal</w:t>
        <w:br/>
        <w:t>te; oder ob sonsten diesen Bögel ein ges</w:t>
        <w:br/>
        <w:t>differ Trieb sich daselbst aufzuhalten ge</w:t>
        <w:br/>
        <w:t>geben sey. werd Det</w:t>
        <w:br/>
        <w:t>Die Fleder Mäuse sind eben so be</w:t>
        <w:br/>
        <w:t>häuffig allhier als in Europa, und has au</w:t>
        <w:br/>
        <w:t>ben feinen Unterscheid von jenen. Das</w:t>
        <w:br/>
        <w:t>hero tage weiter nichts von ihnen, als</w:t>
        <w:br/>
        <w:t>daß ich eine gesehen, die auf Mauritius,</w:t>
        <w:br/>
        <w:t>einer Inful gefangen worden, die gegen</w:t>
        <w:br/>
        <w:t>Osten, und Indien näher, als dieses</w:t>
        <w:br/>
        <w:t>Vorgebürge gelegen; welche alle andes</w:t>
        <w:br/>
        <w:t>re, die Zeit meines Lebens zu Gesicht ge</w:t>
        <w:br/>
        <w:t>kriegt, an Griffe so weit übertroffen überd</w:t>
        <w:br/>
        <w:t>als ein grosser Strauß, eine zahme oder griffe</w:t>
        <w:br/>
        <w:t>wilde Ganß übertreffen mag. Denhoben</w:t>
        <w:br/>
        <w:t>fie war weit grösser; als eine Taube</w:t>
        <w:br/>
        <w:t>und kam einem mittelmässigen Hah</w:t>
        <w:br/>
        <w:t>nen ziemlich an Grösse des Leibes</w:t>
        <w:br/>
        <w:t>gleich, abkohlen sonst gang kein Uns</w:t>
        <w:br/>
        <w:t>terscheid von jenen zu bemercket</w:t>
        <w:br/>
        <w:t>war. do</w:t>
        <w:br/>
        <w:t>Der schönste und grafte unter allen Bef</w:t>
        <w:br/>
        <w:t>bißhero erzehlten Vögeln, ist und bleis buna</w:t>
        <w:br/>
        <w:t>bet ohne allen Zweiffel, auch ausser schön</w:t>
        <w:br/>
        <w:t>aller Gegen Sprach, derjenige, wel Boge</w:t>
        <w:br/>
        <w:t>chen die Hollander Flamingos, Die</w:t>
        <w:br/>
        <w:t>Franzosen Blamant und Heusing pag402.</w:t>
        <w:br/>
        <w:t>feines Vogel Buchs, ingles</w:t>
        <w:br/>
        <w:t>chen Johann. Rajus in feiner Synopei</w:t>
        <w:br/>
        <w:t>Methodica de avibus, Phoenicopterum</w:t>
        <w:br/>
        <w:t>nennet. Denn sein Hals ist schnee</w:t>
        <w:br/>
        <w:t>weiß, und viel länger als eines Schwa</w:t>
        <w:br/>
        <w:t>hen Hals. Die Beine sind roth-gelb,</w:t>
        <w:br/>
        <w:t>und noch die Helfft länger als eines</w:t>
        <w:br/>
        <w:t>Storchen. Seine Füsse sind unten</w:t>
        <w:br/>
        <w:t>breit, wie der Gänse oder Endten,</w:t>
        <w:br/>
        <w:t>oder auch der Schwanen ihre. Der</w:t>
        <w:br/>
        <w:t>Schnabel ist sehr breit, und von sons</w:t>
        <w:br/>
        <w:t>derbare auch ungewöhnlicher gu</w:t>
        <w:br/>
        <w:t>immaß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220.txt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XII. Brief. 2c.</w:t>
        <w:br/>
        <w:br/>
        <w:t>nassen der obere Theil desselben durch</w:t>
        <w:br/>
        <w:t>en Buckel erkrummet, und niederes</w:t>
        <w:br/>
        <w:t>gen, auch mit scharffen doch kurzen</w:t>
        <w:br/>
        <w:t>hnen versehen ist: der untere Theil hins</w:t>
        <w:br/>
        <w:t>en ist dicker und hohler, also, daß</w:t>
        <w:br/>
        <w:t>dicke und lange, auch sehr fette Zun</w:t>
        <w:br/>
        <w:t>darzwischen zu liegen Platz findet; am</w:t>
        <w:br/>
        <w:t>de wird er schwarz, da er sonsten übers</w:t>
        <w:br/>
        <w:t>dunckel-blau aussichen. Der Kopff</w:t>
        <w:br/>
        <w:t>eben so weiß als der Hals. Die</w:t>
        <w:br/>
        <w:t>schwing Federn find Bech schwarz,</w:t>
        <w:br/>
        <w:t>andern aber an den Flügeln, welche</w:t>
        <w:br/>
        <w:t>Haut bedecken haben eine Hoch</w:t>
        <w:br/>
        <w:t>flammende Farbe: dahero fallen</w:t>
        <w:br/>
        <w:t>desto deutlicher in die Augen, und</w:t>
        <w:br/>
        <w:t>chen um so viel schöner von denen an</w:t>
        <w:br/>
        <w:t>en Farben ab. Der Leib ist so groß</w:t>
        <w:br/>
        <w:t>Beines Schwanen, und ehe noch groß</w:t>
        <w:br/>
        <w:t>- Das Fleisch daran ist wohl ges</w:t>
        <w:br/>
        <w:t>mach und gesund; vornemlich wenn</w:t>
        <w:br/>
        <w:t>gebraten, oder aber mit Reiß beko</w:t>
        <w:br/>
        <w:t>et wird, als welchen es, gleich als</w:t>
        <w:br/>
        <w:t>Saffran daran ware, gelb machet,</w:t>
        <w:br/>
        <w:t>würzet. Das aller delicatesse aber</w:t>
        <w:br/>
        <w:t>gangen Vogel, ist seine Zunge, als</w:t>
        <w:br/>
        <w:t>Iche aus lautern Marck scheinet zu be</w:t>
        <w:br/>
        <w:t>hen. Wer ein Liebhaber der Jagd</w:t>
        <w:br/>
        <w:t>und sich nur ein wenig Mühe will</w:t>
        <w:br/>
        <w:t>Sen, kan denselben auf den Fluß</w:t>
        <w:br/>
        <w:t>und Seen oder stillstehenden Waß</w:t>
        <w:br/>
        <w:t>n in greffer Menge finden; als wo</w:t>
        <w:br/>
        <w:t>besten er sich allezeit des Tages über</w:t>
        <w:br/>
        <w:t>bhält, des Nachts aber nach seinem</w:t>
        <w:br/>
        <w:t>eft, auf Hügeln und zwischen dis</w:t>
        <w:br/>
        <w:t>n auch langen Gras gebauet, flieget:</w:t>
        <w:br/>
        <w:t>er gleich feine Fische, sondern nur</w:t>
        <w:br/>
        <w:t>ras, und anders auf dem Wasser trew</w:t>
        <w:br/>
        <w:t>des Zeug fresset, und er also leichtlich</w:t>
        <w:br/>
        <w:t>schiessen ist. Er wird auch seine gnug</w:t>
        <w:br/>
        <w:t>me Tracht haben, wenn er drey</w:t>
        <w:br/>
        <w:t>selben will nach Hause tragen</w:t>
        <w:br/>
        <w:t>raus leichtlich von feiner Grösse und</w:t>
        <w:br/>
        <w:t>Schwere wird beurtheilet werden kön</w:t>
        <w:br/>
        <w:t>n.</w:t>
        <w:br/>
        <w:br/>
        <w:t>Was die Gänse anlanget, so fin</w:t>
        <w:br/>
        <w:t>man zwar wohl zahme allhier, die</w:t>
        <w:br/>
        <w:t>n Europäischen in allen gleichen:</w:t>
        <w:br/>
        <w:t>er weit nicht in solcher Menge, und</w:t>
        <w:br/>
        <w:t>vberfluß als dorten. Es mag seyn,</w:t>
        <w:br/>
        <w:t>ß man sie darum nicht hauffiger am</w:t>
        <w:br/>
        <w:t>apo heget, weil die Einwohner die</w:t>
        <w:br/>
        <w:t>dern dieser Thiere nicht so sehr zu</w:t>
        <w:br/>
        <w:t>etten gebrauchen, als in Teutsch</w:t>
        <w:br/>
        <w:t>nd geschiehet. Denn sie behelffen sich</w:t>
        <w:br/>
        <w:t>weder mit Materalten aus Baum</w:t>
        <w:br/>
        <w:t>alle oder Pferde Haaren; oder</w:t>
        <w:br/>
        <w:t>Der sie haben an statt der Gänse Fes</w:t>
        <w:br/>
        <w:t>rn, lieber die Federn von Deuben, War</w:t>
        <w:br/>
        <w:t>Tauchern und andern wilden See</w:t>
        <w:br/>
        <w:t>Vögeln; gestalten denn die Meubels</w:t>
        <w:br/>
        <w:t>und Taucher Federn, viel linder als</w:t>
        <w:br/>
        <w:t>der Gänse ihre sind, wie ich selbsten er</w:t>
        <w:br/>
        <w:t>fahren habe. Ausser diesem, suchen</w:t>
        <w:br/>
        <w:t>die Einwohner die Anzahl der Gänse</w:t>
        <w:br/>
        <w:t>auch darum zu fliehen, weil es ihnen nicht</w:t>
        <w:br/>
        <w:t>weder an wilden Gänsen, noch an</w:t>
        <w:br/>
        <w:t>dern wilden Vögeln fehlet, die ihnen</w:t>
        <w:br/>
        <w:t>eine herzliche Mahlzeit verschaffen: ob</w:t>
        <w:br/>
        <w:t>fie gleich selbige nicht erst aufziehen</w:t>
        <w:br/>
        <w:t>und grosse Unkosten daran wenden mús</w:t>
        <w:br/>
        <w:t>sen; sondern nur mit einem Schuß-Pul</w:t>
        <w:br/>
        <w:t>ver und etwas Bley, zu allen Zeiten des</w:t>
        <w:br/>
        <w:t>Jahrs solcher Traktamenten habhaft</w:t>
        <w:br/>
        <w:t>werden können. lie Kron</w:t>
        <w:br/>
        <w:t>So viel mir bewust, so finden sich Drey</w:t>
        <w:br/>
        <w:t>dreverley Gattungen der wilden Gán Atti</w:t>
        <w:br/>
        <w:t>se allhier, nemlich Bergs Kropf und wilde</w:t>
        <w:br/>
        <w:t>Affer Gänse; welche, ob sie sich sånf</w:t>
        <w:br/>
        <w:t>gleich alle gerne in den Wassern aufs</w:t>
        <w:br/>
        <w:t>halten, dennoch darum von einander</w:t>
        <w:br/>
        <w:t>unterschieden werden, weil sie entes</w:t>
        <w:br/>
        <w:t>der anders befärbet sind; oder doch an</w:t>
        <w:br/>
        <w:t>Grösse nicht überein kommen; oder</w:t>
        <w:br/>
        <w:t>auch sich sonsten durch einen oder ans</w:t>
        <w:br/>
        <w:t xml:space="preserve">dern Theil des Leibes </w:t>
      </w:r>
      <w:r>
        <w:rPr>
          <w:b/>
          <w:color w:val="DD2B05"/>
          <w:u w:val="single"/>
        </w:rPr>
        <w:t>diftinguirenDie</w:t>
      </w:r>
      <w:r>
        <w:br/>
        <w:t>Wasser Gänse tretten den Waffe</w:t>
        <w:br/>
        <w:t>Zahmen an Farbe und Grösse faft Sand</w:t>
        <w:br/>
        <w:t>am allernáchsten bey: ausser daß sie schalle</w:t>
        <w:br/>
        <w:t>einen braunen Strich über den Rü</w:t>
        <w:br/>
        <w:t>cken haben, worinnen etliche grüne</w:t>
        <w:br/>
        <w:t>Federn mit eingemengt seyn. Die</w:t>
        <w:br/>
        <w:t>Kropff Ganse hingegen sind nicht als Sán</w:t>
        <w:br/>
        <w:t>lein grösser von Leibe als die vorigen:</w:t>
        <w:br/>
        <w:t>sondern sie unterscheiden sich auch</w:t>
        <w:br/>
        <w:t>weiter darinnen, von allen andern</w:t>
        <w:br/>
        <w:t>Gänsen, daß sie gleich vorne am Hal</w:t>
        <w:br/>
        <w:t>fe, recht unter den Schnabel, einen groß</w:t>
        <w:br/>
        <w:t>fen Kropff, nicht anders als mancher</w:t>
        <w:br/>
        <w:t>Mensch tragen, die einen langen</w:t>
        <w:br/>
        <w:t>Kropff, biß auf die Herz Grube hers</w:t>
        <w:br/>
        <w:t>unter hangend haben. Dieser Kropff</w:t>
        <w:br/>
        <w:t>ist an die Zunge fest angewachsen,</w:t>
        <w:br/>
        <w:t>und muß ihnen im Flug ziemlich be babe</w:t>
        <w:br/>
        <w:t>schwerlich fallen; massen derselbige,</w:t>
        <w:br/>
        <w:t>wenn er abgeschnitten, schon gemachet</w:t>
        <w:br/>
        <w:t>und bereitet ist, als welches darum nos</w:t>
        <w:br/>
        <w:t>thig, weil er ihnen zuvor zur Ver</w:t>
        <w:br/>
        <w:t>dauung der Speisen gedienet: so wird</w:t>
        <w:br/>
        <w:t>er von den Soldaten und Bauern zu</w:t>
        <w:br/>
        <w:t>einem Tobacko: Sack gebrauchet, wors Syn</w:t>
        <w:br/>
        <w:t>innen sie bey nahe zwey und mehr Pfund</w:t>
        <w:br/>
        <w:t>de geschnittenen Tobac bewahren cöns zob</w:t>
        <w:br/>
        <w:t>nen. Die Berg: Ganse sind auch weit eac</w:t>
        <w:br/>
        <w:t>grösser als eine andere Gans, und Ber</w:t>
        <w:br/>
        <w:t>darinnen von denen übrigen unterschied Gån</w:t>
        <w:br/>
        <w:t>den, daß sie grüne glänzende Federn feb</w:t>
        <w:br/>
        <w:t>greffe werd brau</w:t>
        <w:br/>
        <w:t>auf jen.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221.txt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XII. Brief. c.</w:t>
        <w:br/>
        <w:br/>
        <w:t>auf den Kopff und an den Flügeln has</w:t>
        <w:br/>
        <w:t>en, auch sich meist in den Gebürt</w:t>
        <w:br/>
        <w:t>en aufhalten, und keine Fische wie die</w:t>
        <w:br/>
        <w:t>Affer Gänse: sondern lauteres Gras,</w:t>
        <w:br/>
        <w:t>Raub und andere Erd-Gewächse, zu ihrer</w:t>
        <w:br/>
        <w:t>Speise gebrauchen.</w:t>
        <w:br/>
        <w:t>Aller dieser Gänse ihr Fleisch ist sehr</w:t>
        <w:br/>
        <w:t>delicat und wolgeschmack, wenn man</w:t>
        <w:br/>
        <w:t>dieselbige gleich frisch und furz nach dem</w:t>
        <w:br/>
        <w:t>Schuß reiniget und bereitet; oder aber</w:t>
        <w:br/>
        <w:t>venn man sie ausgenommen, ein paar</w:t>
        <w:br/>
        <w:t>Cage, denn lánger leidet es dieses war</w:t>
        <w:br/>
        <w:t>ne Clima nicht wohl, an einem kühlen</w:t>
        <w:br/>
        <w:t>Ort aufhänget, und denn erst zubereit</w:t>
        <w:br/>
        <w:t>et. Ich habe offtmals eine derselben</w:t>
        <w:br/>
        <w:t>confumiret helffen, und mich allezeit,</w:t>
        <w:br/>
        <w:t>o wohl als andere, die davon gesattiget</w:t>
        <w:br/>
        <w:t>zet worden, niemals übel dabey befunden.</w:t>
        <w:br/>
        <w:t>$</w:t>
        <w:br/>
        <w:t>Die Gras Mücke Ficedula oder</w:t>
        <w:br/>
        <w:t>Corruda auf Latein genannt, ist nach</w:t>
        <w:br/>
        <w:t>hren unterschiedlichen Geschlechten, all</w:t>
        <w:br/>
        <w:t>ier ziemlich bekandt, und nähret sich</w:t>
        <w:br/>
        <w:t>nicht allein von Würmlein: sondern</w:t>
        <w:br/>
        <w:t>thut auch an denen reiffen Feigen und</w:t>
        <w:br/>
        <w:t>Wein Trauben ziemlich Schaden. Es</w:t>
        <w:br/>
        <w:t>st dahero nicht nöthig, etwas weiter</w:t>
        <w:br/>
        <w:t>Son ihnen zu sagen, weil sie überall sehr</w:t>
        <w:br/>
        <w:t>erkandt sind. Der Grünland hinge</w:t>
        <w:br/>
        <w:t>gen, welcher Chloris genannt wird, ist</w:t>
        <w:br/>
        <w:t>ier weit besser bekandt als an einem an</w:t>
        <w:br/>
        <w:t>Dern Ort. Denn er ist auf dem Rücken</w:t>
        <w:br/>
        <w:t>ind über dem Bauch ganz Gras-grund,</w:t>
        <w:br/>
        <w:t>at auch im Schwane meistens grüne</w:t>
        <w:br/>
        <w:t>Federn, und zeigen sich, nur an den</w:t>
        <w:br/>
        <w:t>Flügeln einige schwarze. An der Groß</w:t>
        <w:br/>
        <w:t>se des Leibes kommet er den Europa</w:t>
        <w:br/>
        <w:t>chen Nachtigallen ben, welche wir hier</w:t>
        <w:br/>
        <w:t>zar nicht haben: und hat einen etwas</w:t>
        <w:br/>
        <w:t>reiten Schnabel, der ihm zu seiner Nah</w:t>
        <w:br/>
        <w:t>jung gar dienlich ist, die er von dem</w:t>
        <w:br/>
        <w:t>Saamen der Disteln und anderer Krau</w:t>
        <w:br/>
        <w:t>ern zimmet. Am Gesang ist er ziem</w:t>
        <w:br/>
        <w:t>ich laut und lieblich: doch ist hier nie</w:t>
        <w:br/>
        <w:t>hand, der sich an diesen schönen Vns</w:t>
        <w:br/>
        <w:t xml:space="preserve">geln und deren Gesang </w:t>
      </w:r>
      <w:r>
        <w:rPr>
          <w:b/>
          <w:color w:val="DD2B05"/>
          <w:u w:val="single"/>
        </w:rPr>
        <w:t>erlustigteGraue</w:t>
      </w:r>
      <w:r>
        <w:t>, grüne</w:t>
        <w:br/>
        <w:t>und Aschen farbige Gi</w:t>
        <w:br/>
        <w:t>ligen hat man hier auch, aber nicht alle in</w:t>
        <w:br/>
        <w:t>solcher Grösse, daß sie den Europäischen</w:t>
        <w:br/>
        <w:t>können verglichen werden. Denn eins</w:t>
        <w:br/>
        <w:t>ze sind etwas kleiner als die Teutschen,</w:t>
        <w:br/>
        <w:t>absonderlich die grauen, und Asch forbis</w:t>
        <w:br/>
        <w:t>gen, die grünen aber, welche überaus</w:t>
        <w:br/>
        <w:t>schön gefedert sind, kommen jenen gleich:</w:t>
        <w:br/>
        <w:t>und weil sie sonst nichts besonders vor ih</w:t>
        <w:br/>
        <w:t>nen haben, sondern in allen mit selbigen</w:t>
        <w:br/>
        <w:t>cheiden überein zu kommen; ausser daß</w:t>
        <w:br/>
        <w:t>der Strauß auf den Kapffen, nicht</w:t>
        <w:br/>
        <w:t>lang, sondern weit fürder ist: so ist auch</w:t>
        <w:br/>
        <w:t>weiter nicht nöthig, etwas von ihnen zu</w:t>
        <w:br/>
        <w:t>melden. Ein gleiches thue auch von</w:t>
        <w:br/>
        <w:t>den Eyern, welche unterschiedlich als Ge</w:t>
        <w:br/>
        <w:t>Raub und Stoß Vögel, ohne dem i</w:t>
        <w:br/>
        <w:t>berall bekandt genug sind.</w:t>
        <w:br/>
        <w:br/>
        <w:t>Und was solte mich bewegen, der De</w:t>
        <w:br/>
        <w:t>zahmen Bahnen und wenden, ingleichen un</w:t>
        <w:br/>
        <w:t>der verschnittenen Capaunen, weitläuff pa</w:t>
        <w:br/>
        <w:t>tig zu gedencken? Sie sind doch ohne dem</w:t>
        <w:br/>
        <w:t>überall bekandt genug, und zwar in eini</w:t>
        <w:br/>
        <w:t>gen Indianischen Ländern dergestalt, daß</w:t>
        <w:br/>
        <w:t>sich mancher Soldat und Einwohner</w:t>
        <w:br/>
        <w:t>überdrüssig daran isset: weil man sie das</w:t>
        <w:br/>
        <w:t>selbst vor allen andern Fleisch am wohlfeil</w:t>
        <w:br/>
        <w:t>sten haben kan. Was ist auch nöthig, der</w:t>
        <w:br/>
        <w:t>Indiani. oder Calecutischen abden a</w:t>
        <w:br/>
        <w:t>und Bennen weitere Meldung zu thun, b</w:t>
        <w:br/>
        <w:t>da bereits solche schon unter das zahme</w:t>
        <w:br/>
        <w:t>Feder Vich gerechnet habe? Es sind sel</w:t>
        <w:br/>
        <w:t>bige in ganz Teutschland, an denen</w:t>
        <w:br/>
        <w:t>meisten Oertern eben so bekandt als</w:t>
        <w:br/>
        <w:t>fast in India felber; nur daß man das,</w:t>
        <w:br/>
        <w:t>selbst, weil sie in grössere Menge anges</w:t>
        <w:br/>
        <w:t>wonnen werden, und überflüssiger als ad</w:t>
        <w:br/>
        <w:t>in Teutschland zu haben sind, eine so groß</w:t>
        <w:br/>
        <w:t>se Delicatesse nicht davon machet, als</w:t>
        <w:br/>
        <w:t>eben in Europa. ner be Wo gel Ta</w:t>
        <w:br/>
        <w:t>Es findet sich aber unter denen wil K</w:t>
        <w:br/>
        <w:t>den Hünern eine Gattung, deren Ben</w:t>
        <w:br/>
        <w:t>nennung ich nicht anders geben kan, als</w:t>
        <w:br/>
        <w:t>wie sie selbige von denen hiesigen Euros ein</w:t>
        <w:br/>
        <w:t>piern empfangen, und die das Mannlehn</w:t>
        <w:br/>
        <w:t>gemeiniglich Knorren, und die Hens</w:t>
        <w:br/>
        <w:t xml:space="preserve">ne </w:t>
      </w:r>
      <w:r>
        <w:rPr>
          <w:b/>
          <w:color w:val="DD2B05"/>
          <w:u w:val="single"/>
        </w:rPr>
        <w:t>Knorrbenne</w:t>
      </w:r>
      <w:r>
        <w:t xml:space="preserve"> nennen. Es geschicht</w:t>
        <w:br/>
        <w:t>solches darum, weil sie Verräther vor</w:t>
        <w:br/>
        <w:t>sich und alle andere Vögel sind; die sie</w:t>
        <w:br/>
        <w:t>durch ihr starckes Geschrey, welches kein</w:t>
        <w:br/>
        <w:t>anderes ist, als Arak, Arak, Arak, vor B</w:t>
        <w:br/>
        <w:t>denen vorbey reisenden, oder auch ihnen</w:t>
        <w:br/>
        <w:t>nachstellenden Menschen warnen/ und</w:t>
        <w:br/>
        <w:t>sie zum retiriren anmahnen. Sie sind</w:t>
        <w:br/>
        <w:t>an Grösse des Leibes denen zahmen Hu</w:t>
        <w:br/>
        <w:t>nern gleich; haben gespreckelte rothe und</w:t>
        <w:br/>
        <w:t>weisse mit Aschen grau gemengte Federn;</w:t>
        <w:br/>
        <w:t>einen kurzen schwarzen Schnabel, gelb</w:t>
        <w:br/>
        <w:t>lichte Beine, und auf dem Kopff schwer</w:t>
        <w:br/>
        <w:t>Be Federn. Ihre Flügel sind eben so</w:t>
        <w:br/>
        <w:t>medirt, mögen aber oder können mit den</w:t>
        <w:br/>
        <w:t>selbigen nicht weit fliegen, sondern fallen</w:t>
        <w:br/>
        <w:t>bald, wenn sie sich nur ein wenig in die</w:t>
        <w:br/>
        <w:t>Höhe geschwungen, wieder nieder auf,</w:t>
        <w:br/>
        <w:t>die Erden. Sie wohnen gerne in den</w:t>
        <w:br/>
        <w:t>Hayden und Ein-den/worselbsten sie sich</w:t>
        <w:br/>
        <w:t>auch ihre Nester in das dicke Gestrauch</w:t>
        <w:br/>
        <w:t>machen, und Junge, jedoch nicht über</w:t>
        <w:br/>
        <w:t>zwey auf einmal, ausbrüten. Ihr</w:t>
        <w:br/>
        <w:t>Fleisch ist zwar so weiß nicht als bey den</w:t>
        <w:br/>
        <w:t>zahmen Hünern ist auch so múrbe und</w:t>
        <w:br/>
        <w:t>zart nicht, als jene ihres gleichen: doch</w:t>
        <w:br/>
        <w:t>aber sut</w:t>
        <w:br/>
        <w:t>Sl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222.txt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XII. Brief. 26.</w:t>
        <w:br/>
        <w:br/>
        <w:t>aber sind sie sehr wohlgeschmack, gut</w:t>
        <w:br/>
        <w:t>and angenehm. Viele werden bloß das</w:t>
        <w:br/>
        <w:t>um geschossen, damit sie nicht weiter</w:t>
        <w:br/>
        <w:t>Arak, Arak, schreyen, und die andern</w:t>
        <w:br/>
        <w:t>Vögel verjagen mögen. Ob aber die</w:t>
        <w:br/>
        <w:t>er Bogel der Kreß Ariftotelis seye?</w:t>
        <w:br/>
        <w:t>Darüber will Ihm mein Herz das Urtheil</w:t>
        <w:br/>
        <w:t>einstellen.</w:t>
        <w:br/>
        <w:br/>
        <w:t>Von denen rechten Wasser zu</w:t>
        <w:br/>
        <w:t>sein, ist mir nicht mehr den eine Art beanda,</w:t>
        <w:br/>
        <w:t>welche sich nicht in dem Sees</w:t>
        <w:br/>
        <w:t>ondern in süssen Wassern aufhalten.</w:t>
        <w:br/>
        <w:t>Sie sind ganz schwarz von Farbe und</w:t>
        <w:br/>
        <w:t>federn, sonsten aber einer Henne in alen</w:t>
        <w:br/>
        <w:t>gleich, ausser daß sie nicht so groß ist,</w:t>
        <w:br/>
        <w:t>sie eine Haus Henne. Dieses Was</w:t>
        <w:br/>
        <w:t>ers Húnlein nistet gerne in Schilfigen</w:t>
        <w:br/>
        <w:t>Wassern, damit es nicht gleich möge gehen</w:t>
        <w:br/>
        <w:t>und getödtet werden. Es ma</w:t>
        <w:br/>
        <w:t>Set auch ihr Nest hinein auf das Wass</w:t>
        <w:br/>
        <w:t>er, und bautet ihre Jungen daselbst aus.</w:t>
        <w:br/>
        <w:br/>
        <w:t>Wie viel aber auf einmal, ist mir nubes</w:t>
        <w:br/>
        <w:t>uff. Das Fleisch davon ist nicht gar zu</w:t>
        <w:br/>
        <w:t>delicat, wird auch sonsten wenig geschoß</w:t>
        <w:br/>
        <w:t>en, wenn der Schoße nicht eine ver</w:t>
        <w:br/>
        <w:t>hrne Reife gethan, und sonsten nichts</w:t>
        <w:br/>
        <w:t>at habhafft werden können. =</w:t>
        <w:br/>
        <w:t>Bon den Habichten, habe eben das</w:t>
        <w:br/>
        <w:t>nige zu sagen, was bereits oben von</w:t>
        <w:br/>
        <w:t>en Balcken gemeldet worden; daß sie</w:t>
        <w:br/>
        <w:t>emlich schädliche Raub Vögel seyn,</w:t>
        <w:br/>
        <w:t>nd weder Luft noch Freude, wohl aber</w:t>
        <w:br/>
        <w:t>vielen Verdruß offtmals anrichten,</w:t>
        <w:br/>
        <w:t>wenn sie den Vogelstellern entweder</w:t>
        <w:br/>
        <w:t>e Vögel verjagen, oder aber den</w:t>
        <w:br/>
        <w:t>Daus Leuten ihre zahme Feder-Thiere</w:t>
        <w:br/>
        <w:t>gewarnet und ohne Scheu weg tra</w:t>
        <w:br/>
        <w:t>en. Es wird ihnen dahero wie den Fal</w:t>
        <w:br/>
        <w:t>en offtmals eine Kugel, oder ein guter</w:t>
        <w:br/>
        <w:t>Schuß Schrott verehret und zugesch</w:t>
        <w:br/>
        <w:t>et; wovon sie das Lufft Element verlas</w:t>
        <w:br/>
        <w:t>n, und auf die Erden fallen, auch an</w:t>
        <w:br/>
        <w:t>rn zum Raub selber dienen müssen.</w:t>
        <w:br/>
        <w:br/>
        <w:t>Gegen oder Eltern wie sie etliche zu</w:t>
        <w:br/>
        <w:t>meinen pflegen, sind zwar allhier auch</w:t>
        <w:br/>
        <w:t>vorhanden, aber weit nicht in solcher</w:t>
        <w:br/>
        <w:t>Enge, als in Teutschland. Was die</w:t>
        <w:br/>
        <w:t>rsache fen, warum sie sich nicht gleich</w:t>
        <w:br/>
        <w:t>dern Vögeln vermehren? ist mir un</w:t>
        <w:br/>
        <w:t>wust; es wäre denn, daß man sagen</w:t>
        <w:br/>
        <w:t>olte, die Raub oder Stoß Vögel,</w:t>
        <w:br/>
        <w:t>ren Zahl sehr groß ist, wáren ihnen zu</w:t>
        <w:br/>
        <w:t>achtzeilich, und hinderten sie an ihrer</w:t>
        <w:br/>
        <w:t>Bärmehrung, welches aber nicht wohl</w:t>
        <w:br/>
        <w:t>aublick scheinet.</w:t>
        <w:br/>
        <w:br/>
        <w:t>Die anfinge hingegen verme</w:t>
        <w:br/>
        <w:t>n sich nicht allein sehr, sondern singen</w:t>
        <w:br/>
        <w:t>ich schön, und machen einen lieblichen</w:t>
        <w:br/>
        <w:t>hon, wenn sie nebst den Canarien</w:t>
        <w:br/>
        <w:t>Vögeln und andern, zusammen stimmen;</w:t>
        <w:br/>
        <w:t>auch ist ihr Fleisch sehr leckerhaft und an</w:t>
        <w:br/>
        <w:t>genehm zu essen wenn sie geschossen,</w:t>
        <w:br/>
        <w:t>abgerupft, gesäubert und nachmals</w:t>
        <w:br/>
        <w:t>gebraten werden.</w:t>
        <w:br/>
        <w:br/>
        <w:t>Die Rein oder Steins Eiffer, Las</w:t>
        <w:br/>
        <w:t xml:space="preserve">einisch </w:t>
      </w:r>
      <w:r>
        <w:rPr>
          <w:b/>
          <w:color w:val="DD2B05"/>
          <w:u w:val="single"/>
        </w:rPr>
        <w:t>Cocothraufter</w:t>
      </w:r>
      <w:r>
        <w:t xml:space="preserve"> genennet, sind eis Be</w:t>
        <w:br/>
        <w:t>ne Art kleiner Vogel, und allhier, obs</w:t>
        <w:br/>
        <w:t>gleich wenig Kirschen gebauet, und eben</w:t>
        <w:br/>
        <w:t>um dieser und anderer Vögel hauffiger</w:t>
        <w:br/>
        <w:t>Nachstellung willen, fast gar nicht mö</w:t>
        <w:br/>
        <w:t>gen angepflanzt werden, dennoch eben</w:t>
        <w:br/>
        <w:t>so gut als in Teutschland bekandt. Denn w</w:t>
        <w:br/>
        <w:t>anstatt der Kirschen-Kerne, welche dors ihr</w:t>
        <w:br/>
        <w:t>ten ihre Nahrung sind, haben sie hier die</w:t>
        <w:br/>
        <w:t>wilden Oliven und anderer Steine, des</w:t>
        <w:br/>
        <w:t>ren Kerne sie sich bedienen, und eben so</w:t>
        <w:br/>
        <w:t>fett davon werden, als von den Kirs</w:t>
        <w:br/>
        <w:t>schen-Kernen. Sonsten sind diese Vogel</w:t>
        <w:br/>
        <w:t>den Europäischen fast überall gleich,</w:t>
        <w:br/>
        <w:t>und dahero nicht nöthig, etwas weiter</w:t>
        <w:br/>
        <w:t>von ihnen anzuführen. Sp</w:t>
        <w:br/>
        <w:t>Das Graben-Geschlecht, findet sich ra</w:t>
        <w:br/>
        <w:t>auch allhier, und hat ziemlichen Vberfluß a</w:t>
        <w:br/>
        <w:t>an Nahrung, als welche es so wohl an de be</w:t>
        <w:br/>
        <w:t>nen Ufern reichlich findet, als auch auf run</w:t>
        <w:br/>
        <w:t>den Feldern und ungebauenen Ländern,</w:t>
        <w:br/>
        <w:t>von Korn und allerley Würmern sich ers</w:t>
        <w:br/>
        <w:t>nähren kan. Weil ihnen wenig Abbruch</w:t>
        <w:br/>
        <w:t>mit todt schiessen geschiehet, indem man</w:t>
        <w:br/>
        <w:t>nach ihren Fleisch nicht viel fraget: so</w:t>
        <w:br/>
        <w:t>solten sie sich noch weit hauffiger verme</w:t>
        <w:br/>
        <w:t>ren als sie bego thun, wenn ihnen nicht</w:t>
        <w:br/>
        <w:t>andere Raub und Stoß Vogel auf den</w:t>
        <w:br/>
        <w:t>Dienst lauerten, und sich ihrer zur Speis</w:t>
        <w:br/>
        <w:t>se bedienten.</w:t>
        <w:br/>
        <w:br/>
        <w:t>Die See Arabe, welche hier ganz See</w:t>
        <w:br/>
        <w:t>schwarz und ziemlich groß von Leib ist, be</w:t>
        <w:br/>
        <w:t>hat mehr Anstoß getödtet zu werden;</w:t>
        <w:br/>
        <w:t>theils weil ihr Fleisch angenehmern Ge o</w:t>
        <w:br/>
        <w:t>schmacks ist, als der andern: theils auch, nus</w:t>
        <w:br/>
        <w:t>weil ihre Federn sehr weich, und absonderlich</w:t>
        <w:br/>
        <w:t>zu Stuhl Russen, auch wohl in</w:t>
        <w:br/>
        <w:t>Betten gebrauchet werden. Kra</w:t>
        <w:br/>
        <w:t>Kranich. Vogel giebet es hier genug,</w:t>
        <w:br/>
        <w:t>und in solcher Grösse, als sie kaum an groß</w:t>
        <w:br/>
        <w:t>herwärts gesehen werden: obgleich son Cap</w:t>
        <w:br/>
        <w:t>sten an denenselben fein Unterscheid, in</w:t>
        <w:br/>
        <w:t>Ansehung der Federn und ganzen ausser</w:t>
        <w:br/>
        <w:t>lichen Gestalt gefunden wird. Ich weiß Eren</w:t>
        <w:br/>
        <w:t>mich zu entsinnen, daß einstens ein guter bav</w:t>
        <w:br/>
        <w:t>Freund einen geschossen und nach Haus</w:t>
        <w:br/>
        <w:t>se gebracht, der gewiß über zwölff schwer</w:t>
        <w:br/>
        <w:t>re Pfund gewogen; welcher auch auf</w:t>
        <w:br/>
        <w:t>seinen Befehl von den Seinigen gebraten</w:t>
        <w:br/>
        <w:t>worden. Da er aber auf die Tafel kam, e</w:t>
        <w:br/>
        <w:t>an welcher ich selbsten mit gesessen, war Fle</w:t>
        <w:br/>
        <w:t>sein schwartz befundenes Fleisch, ob man</w:t>
        <w:br/>
        <w:t>es gleich sonsten gar delicat zugerichtet,</w:t>
        <w:br/>
        <w:t>Dens</w:t>
        <w:br/>
        <w:t>ab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223.txt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XII. Brief. jedoch</w:t>
        <w:br/>
        <w:t>so aderich, zähe und unverdaut</w:t>
        <w:br/>
        <w:t>by befunden, daß jedweder kaum drey</w:t>
        <w:br/>
        <w:t xml:space="preserve">er vier Bissen davon geniessen </w:t>
      </w:r>
      <w:r>
        <w:rPr>
          <w:b/>
          <w:color w:val="DD2B05"/>
          <w:u w:val="single"/>
        </w:rPr>
        <w:t>wolteSonsten</w:t>
      </w:r>
      <w:r>
        <w:br/>
        <w:t>ist ganz gewiß, und habe ich es</w:t>
        <w:br/>
        <w:t>besten vielfältig gesehen, daß diese Adi,</w:t>
        <w:br/>
        <w:t>wenn fie in compagnie wie gemeini</w:t>
        <w:br/>
        <w:t>ich ihre Manier ist, auf die Weyde ges</w:t>
        <w:br/>
        <w:t>n, und Gras, auch Schlangen, und</w:t>
        <w:br/>
      </w:r>
      <w:r>
        <w:rPr>
          <w:b/>
          <w:color w:val="DD2B05"/>
          <w:u w:val="single"/>
        </w:rPr>
        <w:t>derelnfecta</w:t>
      </w:r>
      <w:r>
        <w:t xml:space="preserve"> fressen wollen allezeit etliche</w:t>
        <w:br/>
        <w:t>Schild-Wachten rund umher aufstellen,</w:t>
        <w:br/>
        <w:t>elche auf einem Fuß stehen, und den</w:t>
        <w:br/>
        <w:t>opff hin und her kehren, damit sie als</w:t>
        <w:br/>
        <w:t>thalben sehen mögen, ob ihnen nies</w:t>
        <w:br/>
        <w:t>and zu nahe komme, und sie unverse</w:t>
        <w:br/>
        <w:t>ns überfalle. Dieses nehmen sie auch</w:t>
        <w:br/>
        <w:t>y Nacht wahr, und halten die Wachs</w:t>
        <w:br/>
        <w:t>r noch darzu einen Stein in dem rech</w:t>
        <w:br/>
        <w:t>n Fuß, damit sie ja nicht schlaffen: sons</w:t>
        <w:br/>
        <w:t>rn durch das Entfallen des Steins,</w:t>
        <w:br/>
        <w:t>afer Schlaff bleiben mögen.</w:t>
        <w:br/>
        <w:br/>
        <w:t>Wegen der Lerchen, als eines in</w:t>
        <w:br/>
        <w:t>teutschland ganz wohl bekandte Vos</w:t>
        <w:br/>
        <w:t>ls, will gar nicht viel Worte machen;</w:t>
        <w:br/>
        <w:t>eil sie hier an diesem Vorgebürge gleis</w:t>
        <w:br/>
        <w:t>e Eigenschafften befizen: und vor jenen</w:t>
        <w:br/>
        <w:t>int nichts besonders, als dieses allein</w:t>
        <w:br/>
        <w:t>ben, daß man sie niemaln Schaar</w:t>
        <w:br/>
        <w:t>eise, wie in Teutschland beysammen</w:t>
        <w:br/>
        <w:t>den wird.</w:t>
        <w:br/>
        <w:br/>
        <w:t>Von dem geoffen Vogel, der wegen</w:t>
        <w:br/>
        <w:t>nes breiten Schnabels Leffler, von</w:t>
        <w:br/>
        <w:t>n Unwissenden aber Pelican genennet</w:t>
        <w:br/>
        <w:t>rd, habe ich dieses zu versichern, daß</w:t>
        <w:br/>
        <w:t>zwar hier háuffig angetroffen, und</w:t>
        <w:br/>
        <w:t>on den Einwohnern Schlangens Jres</w:t>
        <w:br/>
        <w:t>genennet werde: aber niemand wird</w:t>
        <w:br/>
        <w:t>unterstehen mit Warheit zu sagen,</w:t>
        <w:br/>
        <w:t>e er jemalen gesehen, daß er seine</w:t>
        <w:br/>
        <w:t>Bruft aufhacke, wenn er seine Jungen</w:t>
        <w:br/>
        <w:t>attern, oder sie sonsten versorgen will,</w:t>
        <w:br/>
        <w:t>ie bishero vielfältig ist geschrieben, und</w:t>
        <w:br/>
        <w:t>warhafftig beglaubet worden. Denn</w:t>
        <w:br/>
        <w:t>afer dem daß sein breiter und langer</w:t>
        <w:br/>
        <w:t>ch gerader Schnabel, welcher vorne</w:t>
        <w:br/>
        <w:t>nd wie ein Löffel, gar nicht bequem ist,</w:t>
        <w:br/>
        <w:t>h damit sein eigen Fell aufzureissen:</w:t>
        <w:br/>
        <w:t>findet er hier sattsame Nahrung an</w:t>
        <w:br/>
        <w:t>Schlangen, Fröschen, Kroten, und an</w:t>
        <w:br/>
        <w:t>rn vergifteten Würmern: ingleichen</w:t>
        <w:br/>
        <w:t>den ausgeworfenen Muscheln, wo</w:t>
        <w:br/>
        <w:t>it er sich so wohl selbsten, als seine Jun</w:t>
        <w:br/>
        <w:t>n ernähren fan.</w:t>
        <w:br/>
        <w:br/>
        <w:t>Er ist überall Aschen-grau, ohne allein</w:t>
        <w:br/>
        <w:t>den Schwing Federn, welche fast</w:t>
        <w:br/>
        <w:t>ie bey den Störchen, schwarz sind.</w:t>
        <w:br/>
        <w:t>Seine Füsse oder Beine sind schwarz,</w:t>
        <w:br/>
        <w:t>d viel langer, als bey einem Storch.</w:t>
        <w:br/>
        <w:t>Senkenb übertrifft eine Gans sehr viel,</w:t>
        <w:br/>
        <w:t>d der Hals kommet mit diesen ihren</w:t>
        <w:br/>
        <w:t>überein. Die Augen sind grau, und</w:t>
        <w:br/>
        <w:t>der Schwanz kaum über einen halben</w:t>
        <w:br/>
        <w:t>Schuh lang. Wegen seiner Nahrung</w:t>
        <w:br/>
        <w:t>wird nicht leicht jemand seyn, der ihm wir</w:t>
        <w:br/>
        <w:t>Schaden am Leben zufüget, als womit leich</w:t>
        <w:br/>
        <w:t>er sehr viel Gutes thut, und die schädlies öde</w:t>
        <w:br/>
        <w:t>chen Thiere hinweg schnappet, welche</w:t>
        <w:br/>
        <w:t>anders Menschen und Vieh nachtheilig</w:t>
        <w:br/>
        <w:t>seyn. So es aber ja geschiehet, daß ihm</w:t>
        <w:br/>
        <w:t>einer oder der andere auf den Pelz bren</w:t>
        <w:br/>
        <w:t>net: so wird doch sein Fleisch von wegen</w:t>
        <w:br/>
        <w:t>seiner Nahrung nicht geachtet; sondern</w:t>
        <w:br/>
        <w:t>unnúße hinweg geworffen, der Tháter</w:t>
        <w:br/>
        <w:t>aber noch darzu ausgefaltet. aus</w:t>
        <w:br/>
        <w:t>Sonsten findet sich allhier noch eine Befe</w:t>
        <w:br/>
        <w:t>Art Meer- oder Wasser Vögel, von re</w:t>
        <w:br/>
        <w:t>welcher ich nicht versichern kan, ob ich dersie</w:t>
        <w:br/>
        <w:t>unter ihren rechten Namen bringe;</w:t>
        <w:br/>
        <w:t>weil derjenige, den ihn die hiesigen Eins</w:t>
        <w:br/>
        <w:t>wohner geben, fast ben keinem meines</w:t>
        <w:br/>
        <w:t>Wissens, angetroffen wird. Es wird Bie</w:t>
        <w:br/>
        <w:t>aber ein solcher Bogel Malaga, gebens Cape</w:t>
        <w:br/>
        <w:t>net, welcher so groß als die größte Gans bet</w:t>
        <w:br/>
        <w:t>ist, aber nicht viel auf dem Lande, wohl</w:t>
        <w:br/>
        <w:t>aber die meiste Zeit auf dem Wasser zu geben</w:t>
        <w:br/>
        <w:t>bringet; sich daselbst mit Fisch Fangen auf</w:t>
        <w:br/>
        <w:t>ernähret, und nur des Abends, oder Wa</w:t>
        <w:br/>
        <w:t>wenn er ungestimme Sturmwinde</w:t>
        <w:br/>
        <w:t>vermercket, auf das Land nach seinen in</w:t>
        <w:br/>
        <w:t>die hohe Bäume oder rauhe Felsen ges</w:t>
        <w:br/>
        <w:t>bauete Nest zuflieget. Dieser Malaga</w:t>
        <w:br/>
        <w:t>fiehet an Federn artig gekleidet aus, in- Wie</w:t>
        <w:br/>
        <w:t>dem er weise und schwartze Federn unter</w:t>
        <w:br/>
        <w:t>einander gemenget tråget, welche mit</w:t>
        <w:br/>
        <w:t>grauen Puncten bemailet sind. Sein</w:t>
        <w:br/>
        <w:t>Schnabel ist etwas schmähler als ein</w:t>
        <w:br/>
        <w:t>Endten-Schnabel, hat aber auf beyden</w:t>
        <w:br/>
        <w:t>Seiten sehr scharffe, doch kurze ZáhneWenn</w:t>
        <w:br/>
        <w:t>er einen Fisch in dem Wasser er,</w:t>
        <w:br/>
        <w:t>blicket, tauchet er unter und schlucket ihn if</w:t>
        <w:br/>
        <w:t>so behend ein, daß man nicht einmal bebe</w:t>
        <w:br/>
        <w:t>mercken fan, ob er einen gefangen oder</w:t>
        <w:br/>
        <w:t>nicht und dieses geschiehet nur in der</w:t>
        <w:br/>
        <w:t>Zeit, daß er wieder aus dem Wasser hers</w:t>
        <w:br/>
        <w:t>aus will. Seine Beine sind etwas fürs</w:t>
        <w:br/>
        <w:t>her als Endten Beine, stehen auch ein</w:t>
        <w:br/>
        <w:t>wenig mehr noch hinten zu, als jene; das</w:t>
        <w:br/>
        <w:t>hero fan er sich mit Gehen auf dem Lan</w:t>
        <w:br/>
        <w:t>de nicht wohl behelffen. Aus allen dies</w:t>
        <w:br/>
        <w:t>sem erhellet wohl, daß dieser Vogel un</w:t>
        <w:br/>
        <w:t>ter das Geschlechte der Taucher gehöret,</w:t>
        <w:br/>
        <w:t>was ihm aber vor ein Name zukomme? Ite</w:t>
        <w:br/>
        <w:t>fan ich nicht wissen; habe ihm auch dess Tau</w:t>
        <w:br/>
        <w:t>wegen hieher, und nicht unter die andern</w:t>
        <w:br/>
        <w:t>Taucher gesetzet. Fin</w:t>
        <w:br/>
        <w:t>Unter diejenigen Vögel, welche sich</w:t>
        <w:br/>
        <w:t>meisten in dem Wasser aufhalten, gehd</w:t>
        <w:br/>
        <w:t>ren auch die treiben, welche die Lateiner ren g</w:t>
        <w:br/>
        <w:t>Baros nennen. Sie sind unterschiedlicher ne</w:t>
        <w:br/>
        <w:t>Groß</w:t>
        <w:br/>
        <w:t>ber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224.txt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XII. Brief. 2c.</w:t>
        <w:br/>
        <w:br/>
        <w:t>Grosse und Farbe: indem einige grau,</w:t>
        <w:br/>
        <w:t>andere schwarz mit weissen Federn bars</w:t>
        <w:br/>
        <w:t>inter, gekleidet seyn; andere hingegen se</w:t>
        <w:br/>
        <w:t>en weißlich aus, und sind nicht so groß</w:t>
        <w:br/>
        <w:t>Is die andern: alle aber kommen sie einer</w:t>
        <w:br/>
        <w:t>Endten ziemlich nahe, nur daß ihr</w:t>
        <w:br/>
        <w:t>Schnabel spitzige und einer Endten ihrer</w:t>
        <w:br/>
        <w:t>reit ist. Ihre Federn werden allhier in</w:t>
        <w:br/>
        <w:t>veit höhern Werth gehalten, als Gänse</w:t>
        <w:br/>
        <w:t>federn, weil sie sehr klein und subtil, und</w:t>
        <w:br/>
        <w:t xml:space="preserve">dahero des Schleifens nicht </w:t>
      </w:r>
      <w:r>
        <w:rPr>
          <w:b/>
          <w:color w:val="DD2B05"/>
          <w:u w:val="single"/>
        </w:rPr>
        <w:t>benöthigetDa</w:t>
      </w:r>
      <w:r>
        <w:br/>
        <w:t>fie auch gelinder und weicher, so</w:t>
        <w:br/>
        <w:t>raucht man sie zu den Betten, und</w:t>
        <w:br/>
        <w:t>verden deswegen jährlich viel tausend er</w:t>
        <w:br/>
        <w:t>eget und abgerupft. Ob das Fleisch</w:t>
        <w:br/>
        <w:t>on ihnen gut sey? kan ich nicht sagen,</w:t>
        <w:br/>
        <w:t>peil feines jemalen gegessen: bilde mir aber</w:t>
        <w:br/>
        <w:t>n, es muffe fehe tranig seyn, weil ihre</w:t>
        <w:br/>
        <w:t>ornehmsten Nahrung aus Fischen bestes</w:t>
        <w:br/>
        <w:t>et, die diesen Geschmack in allem Fleisch</w:t>
        <w:br/>
        <w:t>regen, und welche sie sehr begierig eins</w:t>
        <w:br/>
        <w:t>glucken. Sie bauen ihre Nester in</w:t>
        <w:br/>
        <w:t>esichte Infeln oder auf hohe Berge, von</w:t>
        <w:br/>
        <w:t>enen Wasser herunter läuft, und bruten</w:t>
        <w:br/>
        <w:t>selbst ihre Jungen aus; welches ges</w:t>
        <w:br/>
        <w:t>öhnlich hier im October oder Novem</w:t>
        <w:br/>
        <w:t>er geschiehet. Die Eyer deren sie ges</w:t>
        <w:br/>
        <w:t>meiniglich drey oder vier legen, sind,</w:t>
        <w:br/>
        <w:t>benn man sie fan habhafft werden, sehr</w:t>
        <w:br/>
        <w:t>wohl zu essen; indem das Weise nicht so</w:t>
        <w:br/>
        <w:t>art kochet als bey den Hüner Eyern,</w:t>
        <w:br/>
        <w:t>ondern allezeit als eine gestandene Sup</w:t>
        <w:br/>
        <w:t>e oder Sulze zittert. Von gedach</w:t>
        <w:br/>
        <w:t>en Eyern sind einige an der Schalen</w:t>
        <w:br/>
        <w:t>anz weiß, andere aber gesprångelt, und</w:t>
        <w:br/>
        <w:t>mit schwars braunen Puncten dicht be</w:t>
        <w:br/>
        <w:t>werdet, überhaupt aber sind sie so groß</w:t>
        <w:br/>
        <w:t>16 das größte Endten EnDie</w:t>
        <w:br/>
        <w:t>me fen haben hier bey nahe un</w:t>
        <w:br/>
        <w:t>etliche Veränderungen: theils wegen</w:t>
        <w:br/>
        <w:t>er Grosse, theils wegen der Farbe;</w:t>
        <w:br/>
        <w:t>Welche alle ausführlich hier zu beschrei</w:t>
        <w:br/>
        <w:t>en, und jeder einen besondern Namen</w:t>
        <w:br/>
        <w:t>zulegen, weder meines Thuns ist, noch</w:t>
        <w:br/>
        <w:t>uch mein Vorhaben leidet: zumalen da</w:t>
        <w:br/>
        <w:t>ach meiner obigen Erinnerung nicht</w:t>
        <w:br/>
        <w:t>willens bin, eine Historie von den</w:t>
        <w:br/>
        <w:t>thieren, vieldeutiger von den Bebeln</w:t>
        <w:br/>
        <w:t>aufzusehen. Was ich aber hierinnen</w:t>
        <w:br/>
        <w:t>que, das geschicht Ihm zu gefallen</w:t>
        <w:br/>
        <w:t>ein Herz, weil ich nur zeigen will, daß</w:t>
        <w:br/>
        <w:t>uch in diesem Stück so viel zu meinem</w:t>
        <w:br/>
        <w:t>Vorhaben dienlich nicht nachlässig</w:t>
        <w:br/>
        <w:t>der unachtsam gewesen. Damit Er aber</w:t>
        <w:br/>
        <w:t>hen möge, daß mein Bericht mit der</w:t>
        <w:br/>
        <w:t>Warheit überein komme: fo will zum we</w:t>
        <w:br/>
        <w:t>igsten nur viererley Meinen ectiren,</w:t>
        <w:br/>
        <w:t>ie gar wohl einiger Anmerckung würdig</w:t>
        <w:br/>
        <w:t>yn.</w:t>
        <w:br/>
        <w:br/>
        <w:t>bre</w:t>
        <w:br/>
        <w:t>Man siehet demnach eine der kleines Der</w:t>
        <w:br/>
        <w:t>sten Gattungen von Meisen, welche ei to</w:t>
        <w:br/>
        <w:t>nen blauen Kopff, weisse Flecken bey den vier</w:t>
        <w:br/>
        <w:t>Augen, und einen gelben Bauch haben. br</w:t>
        <w:br/>
        <w:t>Wiederum sind andere, die zwar schwer, benze</w:t>
        <w:br/>
        <w:t>Köpffe jedoch an Grösse unterschieden</w:t>
        <w:br/>
        <w:t>seyn. Noch andere finden sich, die einen</w:t>
        <w:br/>
        <w:t>sehr langen Schwanz tragen, der mit der</w:t>
        <w:br/>
        <w:t>übrigen poportion ihres Leibes gar nicht</w:t>
        <w:br/>
        <w:t>überein kommet. Ferner sind welche</w:t>
        <w:br/>
        <w:t>die auf ihrem schwarzen Kopfneigen weiß</w:t>
        <w:br/>
        <w:t>sen Flecken, da doch der Bauch gelb</w:t>
        <w:br/>
        <w:t>und die Beine grünlicht seyn. Gleich</w:t>
        <w:br/>
        <w:t>fals giebt es einige, die mittent auf dem</w:t>
        <w:br/>
        <w:t>Kopff einen rothen Flecken, röthliche</w:t>
        <w:br/>
        <w:t>Beine, schwarze Flügeln, und einen sehr</w:t>
        <w:br/>
        <w:t>kleinen Leib haben. Endlich ist eine Art,</w:t>
        <w:br/>
        <w:t>und zwar die grafte, welche einem Finden</w:t>
        <w:br/>
        <w:t>wohl wird nahe tretten und diese ist</w:t>
        <w:br/>
        <w:t>schon gelb grún und pranget mit einem oben</w:t>
        <w:br/>
        <w:t>Alle diese Meisen, führen an und vor Has</w:t>
        <w:br/>
        <w:t>sich selbst einen lieblichen Gesang, doch nen</w:t>
        <w:br/>
        <w:t>lernen sie denselben noch besser durch die ang</w:t>
        <w:br/>
        <w:t>stetige Beiwohnung der Canarien Bds</w:t>
        <w:br/>
        <w:t>gel, welche offtmals bey Hauffen unter</w:t>
        <w:br/>
        <w:t>ihnen eizen, und ein anmutiges Gethon</w:t>
        <w:br/>
        <w:t>untereinander anstimmen. Wären hier</w:t>
        <w:br/>
        <w:t>Liebhaber gleichwie in Europa, die ei</w:t>
        <w:br/>
        <w:t>nige Lust an dergleichen Vogel Gesang Cape</w:t>
        <w:br/>
        <w:t>schöpffeten, würde man aus allerhand sad</w:t>
        <w:br/>
        <w:t>Bögel eine solche angenehme Music zus</w:t>
        <w:br/>
        <w:t>sammen bringen können, als immer ir</w:t>
        <w:br/>
        <w:t>gendswo in der Welt zu finden und ancus</w:t>
        <w:br/>
        <w:t>treffen. Bir ober Ba rung</w:t>
        <w:br/>
        <w:t>Den Mucken honig oder Biegens Mu</w:t>
        <w:br/>
        <w:t>Greffer, wollen etliche auch unter die</w:t>
        <w:br/>
        <w:t>Meisen zehlen: ich weiß aber nicht ob er nns</w:t>
        <w:br/>
        <w:t>füglich dahin könne gezogen werden. Es</w:t>
        <w:br/>
        <w:t>ist nemlich sein Gesang ganz anders: als</w:t>
        <w:br/>
        <w:t>der Meinen; hernach ist seine Nahrung</w:t>
        <w:br/>
        <w:t>von der Meisen ihrer ganz besonder:</w:t>
        <w:br/>
        <w:t>und vor das dritte, sind seine Farben und</w:t>
        <w:br/>
        <w:t>gemahle Federn von den Meisen sehr</w:t>
        <w:br/>
        <w:t>weit unterschieden. Denn sein Gesang ore</w:t>
        <w:br/>
        <w:t>ist so schön nicht als derjenige den die Meis ang</w:t>
        <w:br/>
        <w:t>sen führen. Seine Nahrung bestehet bre</w:t>
        <w:br/>
        <w:t>entweder in Fliegen, Honig oder Bies</w:t>
        <w:br/>
        <w:t>hen, wovon die Meisen abermals nichts</w:t>
        <w:br/>
        <w:t>fressen. Seine Farbe ist unten am</w:t>
        <w:br/>
        <w:t>Bauch bleich, obenher aber blau ge art</w:t>
        <w:br/>
        <w:t>färbet und an den Flügeln, und</w:t>
        <w:br/>
        <w:t>Schwänzen hat er schwarze Federn, rab</w:t>
        <w:br/>
        <w:t>gleichwie auch die Beine schwartz seyn. Fi</w:t>
        <w:br/>
        <w:t>Der sehr lange, rothe und gerade Schna</w:t>
        <w:br/>
        <w:t>bel, ist sehr hart, als womit er die Vie</w:t>
        <w:br/>
        <w:t xml:space="preserve">hen fanget, auch das Honig </w:t>
      </w:r>
      <w:r>
        <w:rPr>
          <w:b/>
          <w:color w:val="DD2B05"/>
          <w:u w:val="single"/>
        </w:rPr>
        <w:t>aufriffetDieser</w:t>
      </w:r>
      <w:r>
        <w:br/>
        <w:t>Vogel weiset den Hottentotten</w:t>
        <w:br/>
        <w:t>offtmals den Weg, wo sie das Honig 39 Thre</w:t>
        <w:br/>
        <w:t>Bei</w:t>
        <w:br/>
        <w:t>ot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225.txt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XII. Brief. c</w:t>
        <w:br/>
        <w:t>achen sollen, welches die wilden Biene,</w:t>
        <w:br/>
        <w:t>n die Stein Eizen hinein geleget, das</w:t>
        <w:br/>
        <w:t>nit sie es hinweg nehmen können, ehe es</w:t>
        <w:br/>
        <w:t>och von der starcken Sonnen Hie</w:t>
        <w:br/>
        <w:t xml:space="preserve">helyet und heraus </w:t>
      </w:r>
      <w:r>
        <w:rPr>
          <w:b/>
          <w:color w:val="DD2B05"/>
          <w:u w:val="single"/>
        </w:rPr>
        <w:t>fleustNebst</w:t>
      </w:r>
      <w:r>
        <w:br/>
        <w:t>diesen kleinen Vögeln findet</w:t>
        <w:br/>
        <w:t>ich auch einer, den die Einwohner keinen</w:t>
        <w:br/>
        <w:t>Ramen zu geben wissen. Er kankeinen</w:t>
        <w:br/>
        <w:t>Das umdrehen und wenden, wohin er</w:t>
        <w:br/>
        <w:t>bill, ohne daß er darum den Leib newes</w:t>
        <w:br/>
        <w:t>et. Er ist etwas greffer als ein Finck,</w:t>
        <w:br/>
        <w:t>at gepregelte Federn, auch hinten und</w:t>
        <w:br/>
        <w:t>ornen zwo Zehen, deren die eine kurz,</w:t>
        <w:br/>
        <w:t>ie andere lang ist, gleich etwa die Nach</w:t>
        <w:br/>
        <w:t>gallen haben. Die Klauen an den</w:t>
        <w:br/>
        <w:t>ruffen sind ziemlich lang. Roch länger</w:t>
        <w:br/>
        <w:t>ber ist seine Zunge, welche er sehr weit</w:t>
        <w:br/>
        <w:t>heraus strecken kan. Vorne gehet sie sehr</w:t>
        <w:br/>
        <w:t>kitig zu ist auch so hart als eine Nadel,</w:t>
        <w:br/>
        <w:t>it welcher er den Menschen fan in die</w:t>
        <w:br/>
        <w:t>band stechen. Am Bauch ist dieser Vo</w:t>
        <w:br/>
        <w:t>el gelb, und führet hier den Namen</w:t>
        <w:br/>
        <w:t>Lang Jung. Ob er aber nicht anglis</w:t>
        <w:br/>
        <w:t>er von der Natter feinen Namen ent</w:t>
        <w:br/>
        <w:t>hnen könte, mit welcher er beydes die</w:t>
        <w:br/>
        <w:t>Bewegung des Kopffe, als auch die</w:t>
        <w:br/>
        <w:t>ange und spießige Zungen gemein hat,</w:t>
        <w:br/>
        <w:t>uch dahero Natter: Hals oder Vatters</w:t>
        <w:br/>
        <w:t>Jung genennet werden; desgleichen</w:t>
        <w:br/>
        <w:t>ber wegen seiner Nahrung, die er von</w:t>
        <w:br/>
        <w:t>Meinen oder Nieren hat, nicht mieren</w:t>
        <w:br/>
        <w:t>der Ameisen Freffel heissen könte? solches</w:t>
        <w:br/>
        <w:t xml:space="preserve">beilasse meinem Herz zu </w:t>
      </w:r>
      <w:r>
        <w:rPr>
          <w:b/>
          <w:color w:val="DD2B05"/>
          <w:u w:val="single"/>
        </w:rPr>
        <w:t>beurtheilenInterdessen</w:t>
      </w:r>
      <w:r>
        <w:br/>
        <w:t>ist gewiß, daß sein Fleisch</w:t>
        <w:br/>
        <w:t>icht unangenehm zu essen ist, wie ich selbs</w:t>
        <w:br/>
        <w:t>en zum öfftern erfahren habe.</w:t>
        <w:br/>
        <w:br/>
        <w:t>Eine Art fremder und seltsamer Sees</w:t>
        <w:br/>
        <w:t>Bögel findet sich allhier, welche man</w:t>
        <w:br/>
        <w:t>icht überall antreffen wird. Weil ich sie</w:t>
        <w:br/>
        <w:t>en feinen Auctore ausführlich beschrie</w:t>
        <w:br/>
        <w:t>en finde: so fan ihnen auch feinen ans</w:t>
        <w:br/>
        <w:t>ern Namen als denjenigen geben, den sie</w:t>
        <w:br/>
        <w:t>on denen hiesigen Einwohnern und vors</w:t>
        <w:br/>
        <w:t>ey reisenden Paßagieren empfangen, als</w:t>
        <w:br/>
        <w:t>welche sie Pinguinen nennen. Ich bil</w:t>
        <w:br/>
        <w:t>e mir ein, es sey ihnen diese Benennung</w:t>
        <w:br/>
        <w:t>wegen ihrer besondern Fettigkeit zugehet</w:t>
        <w:br/>
        <w:t>et worden, mit welcher sie also anges</w:t>
        <w:br/>
        <w:t>zet sind, daß auch ihr Fleisch nach</w:t>
        <w:br/>
        <w:t>harn oder Fisch Schmalz schmeckender</w:t>
        <w:br/>
        <w:t>Leib dieses Vogels, hat die Grösse</w:t>
        <w:br/>
        <w:t>ner Gans. Die Federn welche er trás</w:t>
        <w:br/>
        <w:t>et, find den Haaren der Thiere chelis</w:t>
        <w:br/>
        <w:t>Jer, als Vogel Federn, von Farbe</w:t>
        <w:br/>
        <w:t>weißlicht oder Aschen grau. Seine</w:t>
        <w:br/>
        <w:t>Schwung Federn, sind furs und mit</w:t>
        <w:br/>
        <w:t>enen andern gleicher Natur. Der</w:t>
        <w:br/>
        <w:t>Schnabel ist schwarz, und die Beine</w:t>
        <w:br/>
        <w:t>st grún, aber ziemlich bleich. Er</w:t>
        <w:br/>
        <w:t>hält sich meist den ganzen Tag in det me</w:t>
        <w:br/>
        <w:t>See, oder doch nahe an dem Ufer auf, uf</w:t>
        <w:br/>
        <w:t>damit er hinein in das Wasser sehen, und</w:t>
        <w:br/>
        <w:t>der Fische Ankunfft gewahr werden fon</w:t>
        <w:br/>
        <w:t>ne. Wegen Abgang der Flug Federn Ha</w:t>
        <w:br/>
        <w:t>fan er nicht fliegen: sondern muß sich im ne</w:t>
        <w:br/>
        <w:t>mer auf dem Lande mit Lupffen, oder Seb</w:t>
        <w:br/>
        <w:t>so man ihm zu nahe kommt und antastet,</w:t>
        <w:br/>
        <w:t>mit Beissen behelffen. Im Affer hin</w:t>
        <w:br/>
        <w:t>gegen ist er sehr schnell und behend zum sche</w:t>
        <w:br/>
        <w:t>Untertauchen und Fische zu fangen, als gen</w:t>
        <w:br/>
        <w:t>welche feine Nahrung sind, und von</w:t>
        <w:br/>
        <w:t>welchen er so tranig wird. ben fang per</w:t>
        <w:br/>
        <w:t>Sonsten hält er sich bey Nacht auf e</w:t>
        <w:br/>
        <w:t>den See-Klippen auf, allwo man sie in leid</w:t>
        <w:br/>
        <w:t>ihren Nestern gar leichtlich fangen und</w:t>
        <w:br/>
        <w:t>tödten kan, weil sie nicht davon lauffen</w:t>
        <w:br/>
        <w:t>können, sondern sich nur mit scharffen</w:t>
        <w:br/>
        <w:t>Beissen defendiren hüffen. Olaus Dap-gal</w:t>
        <w:br/>
        <w:t>per, in seiner Beschreibung von Africa Be</w:t>
        <w:br/>
        <w:t>meldet, pag. 617. b. daß diese Pinguinen des</w:t>
        <w:br/>
        <w:t>ihre Eyer in den Sand graben, und sie</w:t>
        <w:br/>
        <w:t>daselbst ohne ihr Zuthun, ausbrüten lass</w:t>
        <w:br/>
        <w:t>fen. Es zeiget aber die Erfahrung</w:t>
        <w:br/>
        <w:t>ganz das Gegentheil, weil sie ihre Newe</w:t>
        <w:br/>
        <w:t>ster auf die See Klippen und andere der</w:t>
        <w:br/>
        <w:t>klippigte Infeln machen, daselbsten ihre</w:t>
        <w:br/>
        <w:t>Eyer nieder legen und selbsten ausbrei</w:t>
        <w:br/>
        <w:t>ten. Wie mir denn wohl bewust, daß</w:t>
        <w:br/>
        <w:t>tausend und aber tausend dergleichen Ne</w:t>
        <w:br/>
        <w:t>ster auf der klippigten Insul, der Bay-falso,</w:t>
        <w:br/>
        <w:t>und denn auf der Wachsen - In</w:t>
        <w:br/>
        <w:t>sul, nebst andern die in dem Mund der</w:t>
        <w:br/>
        <w:t>Saldancha Bay liegen, gefunden wers</w:t>
        <w:br/>
        <w:t>den; in welchen man die Eyer samt des Die</w:t>
        <w:br/>
        <w:t>nen Alten antrifft, welche sie ausbrüten. gel</w:t>
        <w:br/>
        <w:t>Es ist auch dieses gewiß, daß jährlich et</w:t>
        <w:br/>
        <w:t>liche tausend dergleichen Eyer von gedach</w:t>
        <w:br/>
        <w:t>ten Oertern geholet, und dekretieren</w:t>
        <w:br/>
        <w:t>den Herm Gouverneur, zur Delicatesse</w:t>
        <w:br/>
        <w:t>überbracht werden. Dergleichen Eyer, De</w:t>
        <w:br/>
        <w:t>welche so groß als ein Endten Ey, aus offt</w:t>
        <w:br/>
        <w:t>wendig gespreckelt aussehen, und mit vie fett</w:t>
        <w:br/>
        <w:t>len dunckel braunen Punktlein befeich</w:t>
        <w:br/>
        <w:t>net seyn, habe ich selbsten vielmal em</w:t>
        <w:br/>
        <w:t>pfannen und gegessen; welche mir</w:t>
        <w:br/>
        <w:t>weil das weisse darinnen so hart nicht</w:t>
        <w:br/>
        <w:t>kochet, als an einem Hüner Ende</w:t>
        <w:br/>
        <w:t>ten oder Ganß Ey, sondern alles</w:t>
        <w:br/>
        <w:t>zeit lockerer, etwa als eine Sulke vers</w:t>
        <w:br/>
        <w:t>bleibet, weit besser geschmacket und be</w:t>
        <w:br/>
        <w:t>kommen, als ein hartes Hüner - oder an deli</w:t>
        <w:br/>
        <w:t>to gen</w:t>
        <w:br/>
        <w:t>Dieses hingegen ist gewiß, daß wie ges Bi</w:t>
        <w:br/>
        <w:t>dachter Dapper 1. c. meldet, ihr Fleisch so le</w:t>
        <w:br/>
        <w:t>tranig ist, daß es gar nicht kan genossen</w:t>
        <w:br/>
        <w:t>werden; es sey denn daß man es allezeit</w:t>
        <w:br/>
        <w:t>drey oder vier mal mit frischem Wasser</w:t>
        <w:br/>
        <w:t>aufkochen, und denn mit Butter oder Fett</w:t>
        <w:br/>
        <w:t>bra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226.txt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XII. Brief. 2c.</w:t>
        <w:br/>
        <w:br/>
        <w:t>caten laffe, wodurch das Fleisch endlich</w:t>
        <w:br/>
        <w:t>ohl geschmack und mürbe wird. So</w:t>
        <w:br/>
        <w:t>auch dieses gewiß, daß erwehnte Vd</w:t>
        <w:br/>
        <w:t>el alle Abend, wenn die Sonne bein</w:t>
        <w:br/>
        <w:t>et unter zugehen, sich davon und nach</w:t>
        <w:br/>
        <w:t>ren Nestern begeben; welches denn</w:t>
        <w:br/>
        <w:t>arß geschehen; gleich ich solches sehr</w:t>
        <w:br/>
        <w:t>ft in gedachter Bay Falco observiret,</w:t>
        <w:br/>
        <w:t>iwo man gemeiniglich etliche Regis</w:t>
        <w:br/>
        <w:t>enter bensammen antreffen wird, die</w:t>
        <w:br/>
        <w:t>n Fischen auf den Dienst passen.</w:t>
        <w:br/>
        <w:br/>
        <w:t>Der Pfau ist nunmehro ein allzu-bes</w:t>
        <w:br/>
        <w:t>endter Bogel, weder daß er einer weits</w:t>
        <w:br/>
        <w:t>fftigen Beschreibung solte vnnd:</w:t>
        <w:br/>
        <w:t>en haben; massen man ihn an allen</w:t>
        <w:br/>
        <w:t>Orten endenden in ganz Europa findet:</w:t>
        <w:br/>
        <w:t>hero tage nur dieses, daß die hiesigen</w:t>
        <w:br/>
        <w:t>Iten so lange und schöne Schwänze has</w:t>
        <w:br/>
        <w:t>en als jene. Woher es aber kom̃</w:t>
        <w:br/>
        <w:t>e, ist mir unbewußt. Jedoch bilde</w:t>
        <w:br/>
        <w:t>ir ein, daß er seine Schwanz Federn</w:t>
        <w:br/>
        <w:t>den wilden Feld entweder verlichre;</w:t>
        <w:br/>
        <w:t>affen man zu Zeiten Stücke davon fin</w:t>
        <w:br/>
        <w:t>t; oder daß ihm die Jackhals, oder</w:t>
        <w:br/>
        <w:t>achse, auch mutmaßlich wohl andere</w:t>
        <w:br/>
        <w:t>hiere, ja vielleicht Vögel selbsten, sels</w:t>
        <w:br/>
        <w:t>gen ausruffen: vornehmlich wenn er</w:t>
        <w:br/>
        <w:t>als ein geflammtes Rad ausspannet</w:t>
        <w:br/>
        <w:t>ib damit soluiret. Sein Fleisch has</w:t>
        <w:br/>
        <w:t>gegessen, befinde aber daran, daß</w:t>
        <w:br/>
        <w:t>ziemlich hart sen, wenn es auch gleich</w:t>
        <w:br/>
        <w:t>nger als alles andere Fleisch nachetwas</w:t>
        <w:br/>
        <w:t>Auffhencken hilft zwar wohl etwas,</w:t>
        <w:br/>
        <w:t>er nicht viel: da man es hier, wes</w:t>
        <w:br/>
        <w:t>n der starcken Sonnens Hiße nicht</w:t>
        <w:br/>
        <w:t>zulang darf hangen lassen, wenn es ans</w:t>
        <w:br/>
        <w:t>erst nicht stinckend werden soll.</w:t>
        <w:br/>
        <w:br/>
        <w:t>Die Raben find allenthalben sehr</w:t>
        <w:br/>
        <w:t>fande Bogel, und findet man schwehr</w:t>
        <w:br/>
        <w:t>h ein Land, worinnen dieselben nicht</w:t>
        <w:br/>
        <w:t>Hause seyn solten. Gleichwie aber</w:t>
        <w:br/>
        <w:t>Des Land seine besondere Eigenschafften</w:t>
        <w:br/>
        <w:t>t: also ist auch die Farbe dieser Vns</w:t>
        <w:br/>
        <w:t>Nicht in allen Ländern einerley. Denn</w:t>
        <w:br/>
        <w:t>einigen sind dieselben ganz schwarz,</w:t>
        <w:br/>
        <w:t>andern grau, noch in andern weiß,</w:t>
        <w:br/>
        <w:t>derum in andern, trift man sie schwarz</w:t>
        <w:br/>
        <w:t>d weiß gemenget an. Hier an diesem</w:t>
        <w:br/>
        <w:t>urgebürge, habe ich ganz schwartze,</w:t>
        <w:br/>
        <w:t>gleichen schwarze mit einer weissen</w:t>
        <w:br/>
        <w:t>Stirn und Bauch, und endlich graue</w:t>
        <w:br/>
        <w:t>sehen, da in andern Ländern auch</w:t>
        <w:br/>
        <w:t>affe, als meist durch ganz Indien an</w:t>
        <w:br/>
        <w:t>troffen werden; welche darum von</w:t>
        <w:br/>
        <w:t>n Einwohnern daselbst den Papas</w:t>
        <w:br/>
        <w:t>yen gleich geachtet werden, weil sie so</w:t>
        <w:br/>
        <w:t>ohl als selbige fchwartzen, auch andere</w:t>
        <w:br/>
        <w:t>inge verrichten lernen: doch dieses ist</w:t>
        <w:br/>
        <w:t>nichts neues. Ich habe in Amsterdam De</w:t>
        <w:br/>
        <w:t>einen ganz schwarzen Raben deutlich re hat ei</w:t>
        <w:br/>
        <w:t>den, und die Worte aussprechen hören: ben be</w:t>
        <w:br/>
        <w:t>guten Tag Schwager! Nabe</w:t>
        <w:br/>
        <w:t>Die Reb uner find allenthalben Reb</w:t>
        <w:br/>
        <w:t>attam bekandt, allein an einem Ort ernicht</w:t>
        <w:br/>
        <w:t>gefedert wie an dem andern; auch</w:t>
        <w:br/>
        <w:t xml:space="preserve">ist ihre Grösse nicht allenthalben </w:t>
      </w:r>
      <w:r>
        <w:rPr>
          <w:b/>
          <w:color w:val="DD2B05"/>
          <w:u w:val="single"/>
        </w:rPr>
        <w:t>einerleyDiejenigen</w:t>
      </w:r>
      <w:r>
        <w:br/>
        <w:t>so ich hier gesehen, sind unges</w:t>
        <w:br/>
        <w:t>gefahr so groß als ein zahmes Hunte</w:t>
        <w:br/>
        <w:t>lein, mittelmäßiger Grösse, bey nahe bo</w:t>
        <w:br/>
        <w:t>noch die Helfft so groß als eine Taube,</w:t>
        <w:br/>
        <w:t>aber nicht so lange von Leib. Die Fes</w:t>
        <w:br/>
        <w:t>dern sind roth-farbig, mit schwarzen</w:t>
        <w:br/>
        <w:t>Oval stunden Masern vder Flecken bes</w:t>
        <w:br/>
        <w:t>sprenget. Der Schnabel ist Scharlachs</w:t>
        <w:br/>
        <w:t>farb: und die Beine find dunckel-grau,</w:t>
        <w:br/>
        <w:t>der Hais hingegen ist etwas heller. Ich</w:t>
        <w:br/>
        <w:t>habe sie offt mit Pferde Stricken oder</w:t>
        <w:br/>
        <w:t>Schlingen gefangen, wie oben von</w:t>
        <w:br/>
        <w:t>den Fai nen gesaget worden. Das</w:t>
        <w:br/>
        <w:t>Fleisch an diesen Vögeln ist sehr gut, und</w:t>
        <w:br/>
        <w:t>wird hier so wohl als in Europa vor eine</w:t>
        <w:br/>
        <w:t>D cidatelle gehalten: ob gleich dersel</w:t>
        <w:br/>
        <w:t>ben weit mehr gefunden und gefangen</w:t>
        <w:br/>
        <w:t>werden, als in Europa oder in andern</w:t>
        <w:br/>
        <w:t>Ländern.</w:t>
        <w:br/>
        <w:br/>
        <w:t>Dererienigen Meinen Vögel, welche</w:t>
        <w:br/>
        <w:t>man von ihrer rothen Farbe, die sie theils</w:t>
        <w:br/>
        <w:t>an der Brust, theils an dem Schabel,</w:t>
        <w:br/>
        <w:t>theils an dem Schwanz oder sonsten an</w:t>
        <w:br/>
        <w:t>derso haben, Roͤhrlein, Roch Brots Rothe</w:t>
        <w:br/>
        <w:t>lein, Roth Nebligen, Roths Becke, chen un</w:t>
        <w:br/>
        <w:t>Roch Schwänze, und vielleicht ibre Ar</w:t>
        <w:br/>
        <w:t>noch anders nennet, giebt es hier eine sehr vie</w:t>
        <w:br/>
        <w:t>unzehlbahre Menge; welche auch weil sie am Ca</w:t>
        <w:br/>
        <w:t>gemeiniglich Hauffen und Schaar weiß</w:t>
        <w:br/>
        <w:t>miteinander fliegen also daß oft 100. und</w:t>
        <w:br/>
        <w:t>mehr in einem Hauffen beysammen sind:</w:t>
        <w:br/>
        <w:t>und entweder auf einen einigen Baum zur</w:t>
        <w:br/>
        <w:t>Herbst Zeit, das ist: im April und</w:t>
        <w:br/>
        <w:t>Marchi, mit einander fallen; oder aber erbe</w:t>
        <w:br/>
        <w:t>in das kurse und erst jung wieder hers sche</w:t>
        <w:br/>
      </w:r>
      <w:r>
        <w:rPr>
          <w:b/>
          <w:color w:val="DD2B05"/>
          <w:u w:val="single"/>
        </w:rPr>
        <w:t>vorsproffendes</w:t>
      </w:r>
      <w:r>
        <w:t xml:space="preserve"> Gras sich begeben Hauf</w:t>
        <w:br/>
        <w:t>fen weiß miteinander geschossen und ges</w:t>
        <w:br/>
        <w:t>tödtet werden; wie ich denn vielfältig ges</w:t>
        <w:br/>
        <w:t>sehen, daß deren offt 30. 40. 50. auch</w:t>
        <w:br/>
        <w:t>noch wohl mehr auf und von einem</w:t>
        <w:br/>
        <w:t>Schuß mit kleinen Schraten oder Dunst</w:t>
        <w:br/>
        <w:t>find liegen geblieben: deren Fleisch, weil haben</w:t>
        <w:br/>
        <w:t>sie an sich selbst sehr klein, und kaum einen</w:t>
        <w:br/>
        <w:t>Mund voll ausmachen, die größte An</w:t>
        <w:br/>
        <w:t>muth und den lieblichsten Geschmack vers</w:t>
        <w:br/>
        <w:t>schaffet: vornemlich so sie wohl gebraten</w:t>
        <w:br/>
        <w:t>sind, und mit dem Indischen Salat, Achar</w:t>
        <w:br/>
        <w:t>genannt, gegessen werden. Sie sind den shun</w:t>
        <w:br/>
        <w:t>Garten Sámen sehr hart, und begiffen fen</w:t>
        <w:br/>
        <w:t>auch die zeitigen Feigen scharff an. Ob sieben.</w:t>
        <w:br/>
        <w:br/>
        <w:t>aber auch Würme, Mücken oder andere Aa</w:t>
        <w:br/>
        <w:t>tes F</w:t>
        <w:br/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cesta.stanford.edu/research/early-cape-travelers" TargetMode="External"/><Relationship Id="rId10" Type="http://schemas.openxmlformats.org/officeDocument/2006/relationships/hyperlink" Target="https://cesta-io.stanford.edu/anthology/2024-research-anthology/early-cape-travelers/" TargetMode="External"/><Relationship Id="rId11" Type="http://schemas.openxmlformats.org/officeDocument/2006/relationships/hyperlink" Target="https://github.com/cesta-online/prj-early-cape-travelers" TargetMode="External"/><Relationship Id="rId12" Type="http://schemas.openxmlformats.org/officeDocument/2006/relationships/hyperlink" Target="mailto:grparker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