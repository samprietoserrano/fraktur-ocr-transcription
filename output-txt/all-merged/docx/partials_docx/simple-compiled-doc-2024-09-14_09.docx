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Caput Bonae Spei hodiernum, das ist:                         vollständige Beschreibung des africanischen Vorgebürges der Guten Hofnung</w:t>
      </w:r>
    </w:p>
    <w:p>
      <w:pPr>
        <w:pStyle w:val="Heading1"/>
        <w:spacing w:before="120" w:after="240"/>
      </w:pPr>
      <w:r>
        <w:t>by Peter Kolb, machine-readable version by Samuel Prieto Serrano</w:t>
      </w:r>
    </w:p>
    <w:p>
      <w:pPr>
        <w:spacing w:after="240"/>
        <w:jc w:val="left"/>
      </w:pPr>
      <w:r>
        <w:t>This Docx file is a non-final machine-readable transcription of Peter Kolb's 1719 publication. This project has been commandeered by the Early Cape Travelers research project at Stanford University. The file contains every non-blank page of Kolb's book and was created with minimal formatting. Words with still-unknown spelling or meaning are colored red.</w:t>
      </w:r>
    </w:p>
    <w:p>
      <w:pPr>
        <w:jc w:val="left"/>
      </w:pPr>
      <w:r>
        <w:t>Below you can find links to the main resources of this project.</w:t>
        <w:br/>
        <w:t>Due to possible compatibility issues using hyperlinks, the full link is also included.</w:t>
      </w:r>
      <w:r>
        <w:br/>
        <w:br/>
      </w:r>
      <w:r>
        <w:t xml:space="preserve">1) </w:t>
      </w:r>
      <w:r>
        <w:rPr>
          <w:color w:val="0000FF"/>
          <w:u w:val="single"/>
        </w:rPr>
        <w:t>CESTA Background</w:t>
      </w:r>
      <w:r>
        <w:t>, https://cesta.stanford.edu/research/early-cape-travelers</w:t>
        <w:br/>
      </w:r>
      <w:r>
        <w:t xml:space="preserve">2) </w:t>
      </w:r>
      <w:r>
        <w:rPr>
          <w:color w:val="0000FF"/>
          <w:u w:val="single"/>
        </w:rPr>
        <w:t>CESTA Project Article</w:t>
      </w:r>
      <w:r>
        <w:t>, https://cesta-io.stanford.edu/anthology/2024-research-anthology/early-cape-travelers/</w:t>
        <w:br/>
      </w:r>
      <w:r>
        <w:t xml:space="preserve">3) </w:t>
      </w:r>
      <w:r>
        <w:rPr>
          <w:color w:val="0000FF"/>
          <w:u w:val="single"/>
        </w:rPr>
        <w:t>GitHub Repository for Project</w:t>
      </w:r>
      <w:r>
        <w:t>, https://github.com/cesta-online/prj-early-cape-travelers</w:t>
        <w:br/>
      </w:r>
      <w:r>
        <w:t xml:space="preserve">4) </w:t>
      </w:r>
      <w:r>
        <w:rPr>
          <w:color w:val="0000FF"/>
          <w:u w:val="single"/>
        </w:rPr>
        <w:t>Research Contact: Grant Parker</w:t>
      </w:r>
      <w:r>
        <w:t>, mailto:grparker@stanford.edu</w:t>
        <w:br/>
      </w:r>
    </w:p>
    <w:p>
      <w:pPr>
        <w:sectPr>
          <w:pgSz w:w="12240" w:h="15840"/>
          <w:pgMar w:top="1440" w:right="1800" w:bottom="1440" w:left="1800" w:header="720" w:footer="720" w:gutter="0"/>
          <w:cols w:space="720"/>
          <w:docGrid w:linePitch="360"/>
        </w:sectPr>
      </w:pPr>
    </w:p>
    <w:p>
      <w:pPr>
        <w:pStyle w:val="Heading1"/>
      </w:pPr>
      <w:r>
        <w:t>852.txt</w:t>
      </w:r>
    </w:p>
    <w:p>
      <w:r>
        <w:t>Dritter Theil. XIV. Brief valkenier</w:t>
        <w:br/>
        <w:t>Valkenier Anno 1700. an dem Gouverneur</w:t>
        <w:br/>
        <w:t>Wilhelm Adrian von der</w:t>
        <w:br/>
        <w:t>Stell/**eigenthimmlich** deschencket hat, wie</w:t>
        <w:br/>
        <w:t>davon in Euren letzten Schreiben de</w:t>
        <w:br/>
        <w:t>dato 31. verwichenen Martij gedacht</w:t>
        <w:br/>
        <w:t>und gezeuget wird; wovon wir aber nie</w:t>
        <w:br/>
        <w:t>mahlen ordentlicher Weise Wissen:</w:t>
        <w:br/>
        <w:t>schafft gehabt haben/ vielweniger unse</w:t>
        <w:br/>
        <w:t>re Approbation darüber ist gesucht</w:t>
        <w:br/>
        <w:t>worden/ oder gefolget; welches aber</w:t>
        <w:br/>
        <w:t>dennoch wohl wäre billig gewesen: so</w:t>
        <w:br/>
        <w:t>befehlen wir/daß/weilen es affer un</w:t>
        <w:br/>
        <w:t>derer Ordre, und ohne unser Wissen ist</w:t>
        <w:br/>
        <w:t>weggegeben worden solches an die</w:t>
        <w:br/>
        <w:t>Compagnie mit allem dem was dar</w:t>
        <w:br/>
        <w:t>auf bepflanzet und gebauet ist/ muß</w:t>
        <w:br/>
        <w:t>wieder restatuiret werden.</w:t>
        <w:br/>
        <w:br/>
        <w:t>6. Doch was die Häuser und Ges</w:t>
        <w:br/>
        <w:t>baude betrifft/ nehmlich das Bauern</w:t>
        <w:br/>
        <w:t>Hauß/bestallungen/Sclaven-Hauß/</w:t>
        <w:br/>
        <w:t>und wie sie mehr mögen genennet wer</w:t>
        <w:br/>
        <w:t>den/die dahin gebauet seyn: so könnet</w:t>
        <w:br/>
        <w:t>ihr darüber mit dem gewesenen Gouverneur</w:t>
        <w:br/>
        <w:t>Wilhelm Adrian von der</w:t>
        <w:br/>
        <w:t>Stell/ zu accordiren suchen/ **umfelbis**</w:t>
        <w:br/>
        <w:t>ge unter gewissen Preiß auf Taxation</w:t>
        <w:br/>
        <w:t>vor die Compagnie anzunehmen;</w:t>
        <w:br/>
        <w:t>wenn aber dieses nicht angehen / oder</w:t>
        <w:br/>
        <w:t>hr mit gedachten Gouverneur nicht</w:t>
        <w:br/>
        <w:t>Finnet einig werden: so vergönnen wir</w:t>
        <w:br/>
        <w:t>ihm alsdenn/ daß er den vorgedachten</w:t>
        <w:br/>
        <w:t>Bau abbrechen und vor sich behalten/</w:t>
        <w:br/>
        <w:t>oder auf andere Weise sich zu Nutzen</w:t>
        <w:br/>
        <w:t>machen darf/wie er deßwegen schlüssig</w:t>
        <w:br/>
        <w:t>werden mag. Es ist aber wohl darbey</w:t>
        <w:br/>
        <w:t>zu mercken/daß auf vorgedachte Weis</w:t>
        <w:br/>
        <w:t>fe/vor die Compagnie, nichts als die</w:t>
        <w:br/>
        <w:t>Stallung/das Sclaven-Hauß/ und</w:t>
        <w:br/>
        <w:t>dergleichen süßliche und dienstbare Ge</w:t>
        <w:br/>
        <w:t>báude/ keineswegs aber desselben groß</w:t>
        <w:br/>
        <w:t>fes Wohl Hauß angenommen werden</w:t>
        <w:br/>
        <w:t>mag: welches wir befehlen / daß er es</w:t>
        <w:br/>
        <w:t>muß abbrechen und einreissen lassen</w:t>
        <w:br/>
        <w:t>weil uns dergleichen Gebäude/ die von</w:t>
        <w:br/>
        <w:t>Ostentation seyn und den Ministris</w:t>
        <w:br/>
        <w:t>südercompagnie mehr zum Pracht</w:t>
        <w:br/>
        <w:t>als nöthigen Gebrauch aufgerichtet</w:t>
        <w:br/>
        <w:t>werden/ sowohl hier an dem Capo;</w:t>
        <w:br/>
        <w:t>als anderwärts in Indien, stets sehr</w:t>
        <w:br/>
        <w:t>geärgert haben und zu wieder gewesen</w:t>
        <w:br/>
        <w:t>seyn; welches als eine Generale Remarque</w:t>
        <w:br/>
        <w:t>und Ordre, denen-jenigen zur</w:t>
        <w:br/>
        <w:t>Nachricht/ die es angehen möchte / als</w:t>
        <w:br/>
        <w:t>hier beygefüget und nieder geschrieben</w:t>
        <w:br/>
        <w:t>wird.</w:t>
        <w:br/>
        <w:br/>
        <w:t>des/die man auf jetzt besagte Weiſe/</w:t>
        <w:br/>
        <w:t>wieder an die Compagnie gebracht/</w:t>
        <w:br/>
        <w:t>müssen in 2. 3. oder mehr Stücke vers</w:t>
        <w:br/>
        <w:t>heilet werden/ gleich solches aufs beste</w:t>
        <w:br/>
        <w:t>und füglichste angehen will: und sollen</w:t>
        <w:br/>
        <w:t>alsdenn bey offenbahren Verkauff/an</w:t>
        <w:br/>
        <w:t>die meist bietende verkaufft werden.</w:t>
        <w:br/>
        <w:br/>
        <w:t>8. Wir stellen diese Verheilung Dera</w:t>
        <w:br/>
        <w:t>vor / weilen unsere intention und Brac</w:t>
        <w:br/>
        <w:t>Meynung dahin gehet/daß keine Bolonien</w:t>
        <w:br/>
        <w:t>allein/zu viel Land oder Güter bes</w:t>
        <w:br/>
        <w:t>bißen sollen: doch diese Materie wird</w:t>
        <w:br/>
        <w:t>hierunten noch näher verhandelt wers</w:t>
        <w:br/>
        <w:t>den.</w:t>
        <w:br/>
        <w:br/>
        <w:t>9. Weil viel von dem Land gesaget Der</w:t>
        <w:br/>
        <w:t>wird/daß der alte Gouverneur, Si-te u</w:t>
        <w:br/>
        <w:t>mon von der Stell beffzet: so möchten</w:t>
        <w:br/>
        <w:t>wir wohl einmahl informiret seyn/wie</w:t>
        <w:br/>
        <w:t>es damit stehet? ingleichen von wem/</w:t>
        <w:br/>
        <w:t>auf was Weise und um welche Zeit er</w:t>
        <w:br/>
        <w:t>an den Eigenthu dieser Güter kom</w:t>
        <w:br/>
        <w:t>men ist? welches Ihr bey demselben al</w:t>
        <w:br/>
        <w:t>ten Gouverneur erfahren / und uns</w:t>
        <w:br/>
        <w:t>die gewisse Nachricht davon zuschreit</w:t>
        <w:br/>
        <w:t>ben werdet.</w:t>
        <w:br/>
        <w:br/>
        <w:t>10. Die Freiheute / mit Nahmen Der</w:t>
        <w:br/>
        <w:t>Henning Auffing, Peter von der de p</w:t>
        <w:br/>
        <w:t>Beyl, und Ferdinandus Appel, wel</w:t>
        <w:br/>
        <w:t>che von Euch aus Ursache von vors</w:t>
        <w:br/>
        <w:t>gewandter Rebellion und **Complotterey**,</w:t>
        <w:br/>
        <w:t>laut Eures Schreibens/von dem</w:t>
        <w:br/>
        <w:t>31. Martij letsthin anhero gesendet</w:t>
        <w:br/>
        <w:t>worden/haben wir nach tieffer Examinierung</w:t>
        <w:br/>
        <w:t>alles dessen / was ihr über dies</w:t>
        <w:br/>
        <w:t>se Materie bengebracht habt/und was</w:t>
        <w:br/>
        <w:t>etwan weiter Aufmerkens werth war/</w:t>
        <w:br/>
        <w:t>nicht spüren oder finden können/daß sie</w:t>
        <w:br/>
        <w:t>an vorgedachter Misselhat schuldig</w:t>
        <w:br/>
        <w:t>seyn: ingleichen auch nicht die übrige</w:t>
        <w:br/>
        <w:t>Unterschreiber des **bewusteklag** Briefs</w:t>
        <w:br/>
        <w:t>oder remonstration, über und von we</w:t>
        <w:br/>
        <w:t>gen harter Handlungen von dem Gouverneur</w:t>
        <w:br/>
        <w:t>Wilhelm Adrian von der</w:t>
        <w:br/>
        <w:t>Stell/und einigen Gliedern aus dem</w:t>
        <w:br/>
        <w:t>Apischen Rath; nebst denen jenigen/</w:t>
        <w:br/>
        <w:t>die um dieser Ursache willen/entweder</w:t>
        <w:br/>
        <w:t>seyn versendet/ oder in Gefängnisse</w:t>
        <w:br/>
        <w:t>geworffen worden. Deßhalben wir</w:t>
        <w:br/>
        <w:t>begehren und befehlen / daß alle jetzt</w:t>
        <w:br/>
        <w:t>gedachte Leute/welche entweder genen</w:t>
        <w:br/>
        <w:t>net sind / oder doch hierzu gehörig und</w:t>
        <w:br/>
        <w:t>gezogen werden könnten / auf dem Em</w:t>
        <w:br/>
        <w:t>afang dieses wieder befreyet/ und Kos</w:t>
        <w:br/>
        <w:t>sten loß aus ihrer Gefangenschafft ents</w:t>
        <w:br/>
        <w:t>schlagen werden sollen: mithin soll es</w:t>
        <w:br/>
        <w:t>auch allen von den Versendeten zuges</w:t>
        <w:br/>
        <w:t>standen seyn/daß sie ohne ihren Kosten</w:t>
        <w:br/>
        <w:t>und Beschwehrung/ mit den Schiffen</w:t>
        <w:br/>
        <w:t>der Compagnie wieder nach dem</w:t>
        <w:br/>
        <w:t>Capo, wenn sie es verlangen transportieret</w:t>
        <w:br/>
        <w:t>und übergeführt werden sol</w:t>
        <w:br/>
        <w:t>len.</w:t>
        <w:br/>
        <w:br/>
        <w:t>II. Denen-jenigen/ welchen durch Der</w:t>
        <w:br/>
        <w:t>den Gouverneur ihre Schaffe/unter Dun</w:t>
        <w:br/>
      </w:r>
    </w:p>
    <w:p>
      <w:pPr>
        <w:sectPr>
          <w:pgSz w:w="12240" w:h="15840"/>
          <w:pgMar w:top="1440" w:right="1800" w:bottom="1440" w:left="1800" w:header="720" w:footer="720" w:gutter="0"/>
          <w:cols w:space="720"/>
          <w:docGrid w:linePitch="360"/>
        </w:sectPr>
      </w:pPr>
    </w:p>
    <w:p>
      <w:pPr>
        <w:pStyle w:val="Heading1"/>
      </w:pPr>
      <w:r>
        <w:t>853.txt</w:t>
      </w:r>
    </w:p>
    <w:p>
      <w:r>
        <w:t>Dritter Theil. XV. Brief. 2c.</w:t>
        <w:br/>
        <w:br/>
        <w:t>bem prætext von wollechten Viehe</w:t>
        <w:br/>
        <w:t>und um die Wolle davon vor die</w:t>
        <w:br/>
        <w:t>Compagnie zu schweren sind ent</w:t>
        <w:br/>
        <w:t>kommen worden; gleich der vorges</w:t>
        <w:br/>
        <w:t>Dachte Capische Brief/und absens</w:t>
        <w:br/>
        <w:t>berlich das bewust Klag - Schreiben</w:t>
        <w:br/>
        <w:t>Der Colonie, auch die Antwort des</w:t>
        <w:br/>
        <w:t>Gouverneurs Wilhelm Adrian von</w:t>
        <w:br/>
        <w:t>Der Stell darauf vermeldet / daß sie</w:t>
        <w:br/>
        <w:t>pavor einige Vergeltung genossen has</w:t>
        <w:br/>
        <w:t>ben: begehren wir / weilen er solches</w:t>
        <w:br/>
        <w:t>ohne unseren special Befehl gethan</w:t>
        <w:br/>
        <w:t>at; aberdieses es auch eine harte</w:t>
        <w:br/>
        <w:t>und ungewohnte Manier von Han</w:t>
        <w:br/>
        <w:t>beln / und gegen alle gute Maximes</w:t>
        <w:br/>
        <w:t>streitig ist daß es gedachter Gouverneur</w:t>
        <w:br/>
        <w:t>aus seinem eigenen Sack/</w:t>
        <w:br/>
        <w:t>gegen 4. Gulden von jeden Stück/</w:t>
        <w:br/>
        <w:t>derguten und bezahlen soll doch</w:t>
        <w:br/>
        <w:t>ollen sie gehalten seyn/beid</w:t>
        <w:br/>
        <w:t>iren Beweiß von der Anzahl ihrer</w:t>
        <w:br/>
        <w:t>auf vorgedachte Weise / agenois</w:t>
        <w:br/>
        <w:t>denen Schafe / zu zeigen und auf</w:t>
        <w:br/>
        <w:t>weisen.</w:t>
        <w:br/>
        <w:br/>
        <w:t>als in dem Jahre 1699. durch den</w:t>
        <w:br/>
        <w:t>Commisfarium Daniel Heigium ist</w:t>
        <w:br/>
        <w:t>regulieret worden: wobey es auch vor</w:t>
        <w:br/>
        <w:t>erst und biß auf unsere fernere Ordre</w:t>
        <w:br/>
        <w:t>also verbleiben foll.</w:t>
        <w:br/>
        <w:br/>
        <w:t>14. Was das Viehe- Schlachten e</w:t>
        <w:br/>
        <w:t>und das Verkauffen oder Liefern von Aune</w:t>
        <w:br/>
        <w:t>Fleisch anlanget so haben wir in un</w:t>
        <w:br/>
        <w:t>fern Schreiben vom 28. October</w:t>
        <w:br/>
        <w:t>des vergangenen Jahrs / bereits eins</w:t>
        <w:br/>
        <w:t>ge Veränderung befohlen insonder</w:t>
        <w:br/>
        <w:t>heit aber was das letzte oder die Lies</w:t>
        <w:br/>
        <w:t>berung angehet; und weil wir unters</w:t>
        <w:br/>
        <w:t>dessen unsere Gedancken weiter darus</w:t>
        <w:br/>
        <w:t>ber haben gehen lassen: so haben wir</w:t>
        <w:br/>
        <w:t>gut gefunden das Schlachten von</w:t>
        <w:br/>
        <w:t>Viehe und das Verkauffen von sel</w:t>
        <w:br/>
        <w:t>ligen/bey und an alle und jede Colonie</w:t>
        <w:br/>
        <w:t>(da selbiges wie bereits vorhero ge</w:t>
        <w:br/>
        <w:t>acht/ an die Diener der Compagnie</w:t>
        <w:br/>
        <w:t>schon verbotten ist und bleibt) offen</w:t>
        <w:br/>
        <w:t>und frey zu lassen: ausgenommen an</w:t>
        <w:br/>
        <w:t>die Schiffe der Compagnie, wovon</w:t>
        <w:br/>
        <w:t>gleich näher wird gesprochen werden:</w:t>
        <w:br/>
        <w:t>und soll selbige Licentie oder Frey</w:t>
        <w:br/>
        <w:t>Schlachtung/ mit primo Januarii des</w:t>
        <w:br/>
        <w:t>Jahrs 1708. anfangen.</w:t>
        <w:br/>
        <w:br/>
        <w:t>12. Den Bedienten der Compagnie</w:t>
        <w:br/>
        <w:t>an dem Capo, von dem grösten</w:t>
        <w:br/>
        <w:t>biß zu den kleinsten / welche gegen</w:t>
        <w:br/>
        <w:t>bärtig einig Land beigen / befehlen</w:t>
        <w:br/>
        <w:t>vir/ daß sie sich desselben entschlag</w:t>
        <w:br/>
        <w:t>gen sollen/fie mogen es gleich vers</w:t>
        <w:br/>
        <w:t>handeln oder anderst beneficiren/</w:t>
        <w:br/>
        <w:t>o als sie es nehmlich selbsten wers</w:t>
        <w:br/>
        <w:t>ben können gut finden; bey Strafs</w:t>
        <w:br/>
        <w:t>fe / wenn sie darwieder handeln /</w:t>
        <w:br/>
        <w:t>baß dasselbe soll confiseiret werden:</w:t>
        <w:br/>
        <w:t>und dieses zur Folge der vorigen Ordres</w:t>
        <w:br/>
        <w:t>des die dagegen gemachet seyn; specialiter</w:t>
        <w:br/>
        <w:t>aber vermag Abschreibung</w:t>
        <w:br/>
        <w:t>dieser Versammlung in dato den 26.</w:t>
        <w:br/>
        <w:br/>
        <w:t>April 1668. Es solle auch forthin</w:t>
        <w:br/>
        <w:t>kein Land an einigen Diener der</w:t>
        <w:br/>
        <w:t>Compagnie in Eigenthu / Meeth</w:t>
        <w:br/>
        <w:t>oder andere Weise vergönnet seyn/chem Ende und auf vorgedachte Sonder</w:t>
        <w:br/>
        <w:t>auf andere Weise von ihme be</w:t>
        <w:br/>
        <w:t>essen werden. Weiters soll er auch</w:t>
        <w:br/>
        <w:t>keinen Handel / mit Korn/ Ciche</w:t>
        <w:br/>
        <w:t>oder Wein/ so wohl vor sich selbs</w:t>
        <w:br/>
        <w:t>ten als durch andere treiben: und</w:t>
        <w:br/>
        <w:t>dieses weder directe noch indirectement</w:t>
        <w:br/>
        <w:t>sie sollen sich mit ihrer Besoldung</w:t>
        <w:br/>
        <w:t>zu Frieden halten/ und auf die Varech</w:t>
        <w:br/>
        <w:t>te/ die den freyen Colomiers zu ste</w:t>
        <w:br/>
        <w:t>hen/keinen Anspruch machen: als</w:t>
        <w:br/>
        <w:t>welche einig und allein die Mittel</w:t>
        <w:br/>
        <w:t>seyn / wovon sie leben müssen.</w:t>
        <w:br/>
        <w:br/>
        <w:t>15. Weiters haben wir gut gefun- Der</w:t>
        <w:br/>
        <w:t>den/ die Lieferung von Fleisch an der zehen</w:t>
        <w:br/>
        <w:t>Punct</w:t>
        <w:br/>
        <w:t>Compagnie saffirene und resaffirene</w:t>
        <w:br/>
        <w:t>Schiffe / wieder an gewisse Per</w:t>
        <w:br/>
        <w:t>sonen zu vergönnen / und das auf eine</w:t>
        <w:br/>
        <w:t>Zeit von 3. nacheinander folgenden</w:t>
        <w:br/>
        <w:t>Jahren / welche sich mit dem 1. Ja</w:t>
        <w:br/>
        <w:t>arij 1708. anfangen; also daß vor</w:t>
        <w:br/>
        <w:t>ein Pfund Rind oder Schaf - Fleisch</w:t>
        <w:br/>
        <w:t>14. (stuyvers oder 13. buyten leicht</w:t>
        <w:br/>
        <w:t>Geld bezahlt wird/ und sie dabey vers</w:t>
        <w:br/>
        <w:t>pflichtet bleiben/so viel Schafs- Felle</w:t>
        <w:br/>
        <w:t>an **dieCompagnie** und **derfelbenSchif**</w:t>
        <w:br/>
        <w:t>bezu liefern/ als sie werden bekothiget</w:t>
        <w:br/>
        <w:t>seyn/ aber ohne Bezahlung. Zu web mit</w:t>
        <w:br/>
        <w:t>welcher nun und denn auch noch</w:t>
        <w:br/>
        <w:t>kürzlich erst wieder einige Veränders</w:t>
        <w:br/>
        <w:t>ung ist gemacht worden soll forts</w:t>
        <w:br/>
        <w:t>hin m 4. Theilen geschehen und dies</w:t>
        <w:br/>
        <w:t>fes weiter auf solche Artund Manier,</w:t>
        <w:br/>
        <w:t>dition, folgens beiliegenden Contract,</w:t>
        <w:br/>
        <w:t>wir die eine Helffte der vorgemeldeten</w:t>
        <w:br/>
        <w:t>Lieferung von Fleisch/ an den alten bes</w:t>
        <w:br/>
        <w:t>reits oben gemeldeten Bürgermeister</w:t>
        <w:br/>
        <w:t>Henning Hussig zugestanden haben.</w:t>
        <w:br/>
        <w:br/>
        <w:t>Die andere Helffte der gedachten Liefes</w:t>
        <w:br/>
        <w:t>rung/bleibet Euch anheim gestellet/ felin</w:t>
        <w:br/>
        <w:t>ge auf gleiche Conditiones und Zeit/</w:t>
        <w:br/>
        <w:t>an 1. 2. oder mehr Frey-Bürger zu vers</w:t>
        <w:br/>
        <w:t>gönnen/gleich Ihr denn solches am bes</w:t>
        <w:br/>
        <w:t>sten vor dienlich urtheilen werdet. Unsere</w:t>
        <w:br/>
        <w:t>Meynung aber gehet dahin / daß die</w:t>
        <w:br/>
        <w:t>mehr gedachte Lieferung/von jeder der</w:t>
        <w:br/>
        <w:t>besagten Abnehmers/vor seinen Ans</w:t>
        <w:br/>
        <w:t>theil/doch zu gleicher Zeit oder in eis</w:t>
        <w:br/>
        <w:t>nen Monat geschehen muß: es wäre</w:t>
        <w:br/>
        <w:t>denn/ daß sie sich untereinander darin</w:t>
        <w:br/>
        <w:t>nen zusammen verstünden / und wird</w:t>
        <w:br/>
        <w:t>von</w:t>
        <w:br/>
      </w:r>
    </w:p>
    <w:p>
      <w:pPr>
        <w:sectPr>
          <w:pgSz w:w="12240" w:h="15840"/>
          <w:pgMar w:top="1440" w:right="1800" w:bottom="1440" w:left="1800" w:header="720" w:footer="720" w:gutter="0"/>
          <w:cols w:space="720"/>
          <w:docGrid w:linePitch="360"/>
        </w:sectPr>
      </w:pPr>
    </w:p>
    <w:p>
      <w:pPr>
        <w:pStyle w:val="Heading1"/>
      </w:pPr>
      <w:r>
        <w:t>854.txt</w:t>
      </w:r>
    </w:p>
    <w:p>
      <w:r>
        <w:t>Dritter Theil. XIV. **Brieficon**</w:t>
        <w:br/>
        <w:t>der Compagnie wegen wohl muf</w:t>
        <w:br/>
        <w:t>en zugesehen werden/daß keines denn</w:t>
        <w:br/>
        <w:t>utes um bequemes Fleisch geliefert</w:t>
        <w:br/>
        <w:t>werde/ben gewisser Straffe/ die Ihr</w:t>
        <w:br/>
        <w:t>dargegen selbsten ataquiren möget: und</w:t>
        <w:br/>
        <w:t>wird gedachter Hussig so bald er an</w:t>
        <w:br/>
        <w:t>Das Capo kommet/ und um die Zeit/</w:t>
        <w:br/>
        <w:t>welche hiervor ist gemeldet worden/</w:t>
        <w:br/>
        <w:t>ur gedachten Lieferung müssen admittiret</w:t>
        <w:br/>
        <w:t>werden.</w:t>
        <w:br/>
        <w:br/>
        <w:t>16. Bey dem Ausgeben von Lan</w:t>
        <w:br/>
        <w:t>Dern an diese und jene Frey - Leute / ist</w:t>
        <w:br/>
        <w:t>unser Wille/ das gehörig wird muß</w:t>
        <w:br/>
        <w:t>en deflectiret werden/das an einen</w:t>
        <w:br/>
        <w:t>nicht zu viel Lands zugleich gegeben</w:t>
        <w:br/>
        <w:t>der ihm so viel zugefüget werde/ als er</w:t>
        <w:br/>
        <w:t>Bereits besitzet/ daß man solte ausrecht</w:t>
        <w:br/>
        <w:t>en können/ daß mit und von solchen</w:t>
        <w:br/>
        <w:t>Besyts/wohl 2. 3. oder mehr Colomiers</w:t>
        <w:br/>
        <w:t>olten bestehen können. Unsere intention</w:t>
        <w:br/>
        <w:t>gehet dahin/ das viele Colomiers</w:t>
        <w:br/>
        <w:t>hrlich leben und bestehen mögen/oder</w:t>
        <w:br/>
        <w:t>jhres Lebens Unterhalt gewinnen fon</w:t>
        <w:br/>
        <w:t>ten/ ohne daß es nöthig ist/ daß dieser</w:t>
        <w:br/>
        <w:t>der jener so sehr in Besitzung von Land</w:t>
        <w:br/>
        <w:t>und Gütern/über den andern hervor</w:t>
        <w:br/>
        <w:t>Komme. Wie náher die Gleichheit uns</w:t>
        <w:br/>
        <w:t>ter denenselben / auf eine bequemere</w:t>
        <w:br/>
        <w:t>Weise wird zu treffen seyn/wie ange</w:t>
        <w:br/>
        <w:t>nehmer uns solches seyn wird; von web</w:t>
        <w:br/>
        <w:t>chen allen aber Euch insgesamt / und</w:t>
        <w:br/>
        <w:t>Euerer guten Überlegung / die direction</w:t>
        <w:br/>
        <w:t>und Ausführung auf das ernstliche</w:t>
        <w:br/>
        <w:t>hiermit recommandiret und anbefahl</w:t>
        <w:br/>
        <w:t>len wird. Hiermit befehlen wir Euch</w:t>
        <w:br/>
        <w:t>in die Beschirmung Gottes/ und bleis</w:t>
        <w:br/>
        <w:t>ben nach unfern Gruß</w:t>
        <w:br/>
        <w:t>Eure gute Freunde.</w:t>
        <w:br/>
        <w:br/>
        <w:t>berg/aus den refpectivè Kamern der</w:t>
        <w:br/>
        <w:t>begirten Ost Indischen Compagnie,</w:t>
        <w:br/>
        <w:t>zu der Versammlung der Sies</w:t>
        <w:br/>
        <w:t>benzehen / in Amsterdam und aus</w:t>
        <w:br/>
        <w:t>demselben 2c. 2c.</w:t>
        <w:br/>
        <w:br/>
        <w:t>In Amsterdam den 30. Octo</w:t>
        <w:br/>
        <w:t>ber. 1706.</w:t>
        <w:br/>
        <w:br/>
        <w:t>Hermit hat Er mun daß Lied mein</w:t>
        <w:br/>
        <w:t>Her: /welches die Illuftr Compagnie</w:t>
        <w:br/>
        <w:t>in Amsterdam / mit ſo</w:t>
        <w:br/>
        <w:t>heller Stimme erklingen ließ / daß  dem</w:t>
        <w:br/>
        <w:t>Heran Gouverneur allhier</w:t>
        <w:br/>
        <w:t>men Anhängern der Kopff</w:t>
        <w:br/>
        <w:t>brummelte und taumelte/als</w:t>
        <w:br/>
        <w:t>tener der auf keinem Fuß mehr</w:t>
        <w:br/>
        <w:t>kan. Es bekümmerte ihn so herzlich/</w:t>
        <w:br/>
        <w:t>daß er nun sehen muste / daß seine Ges</w:t>
        <w:br/>
        <w:t>fangene über ihn triumphierten: und</w:t>
        <w:br/>
        <w:t>schmerzte ihn wehmütig / daß er aus</w:t>
        <w:br/>
        <w:t>diesem füssen und angenehmen Climate</w:t>
        <w:br/>
        <w:t>(ich brauche seine eigene Wor</w:t>
        <w:br/>
        <w:t>te ) weg muste / woselbst er kahl</w:t>
        <w:br/>
        <w:t>und nacken gekommen / nunmehro aber</w:t>
        <w:br/>
        <w:t>reich und wohl begütert davon ziehen</w:t>
        <w:br/>
        <w:t>solte und also die Gelegenheit vers</w:t>
        <w:br/>
        <w:t>lohr sich an feinen Feinden zu rå</w:t>
        <w:br/>
        <w:t>chen.</w:t>
        <w:br/>
        <w:br/>
        <w:t>Was dindet Ihn aber wohl mein Die</w:t>
        <w:br/>
        <w:t>Herz / wie diese herzliche und nach; des</w:t>
        <w:br/>
        <w:t>denkliche Ordres seyn ins Werck gede</w:t>
        <w:br/>
        <w:t>stellet und ausgeführet worden? Ach bekleider!</w:t>
        <w:br/>
        <w:t>die Illuftr Compagnie</w:t>
        <w:br/>
        <w:t>gab wohl gute und heilsame Be</w:t>
        <w:br/>
        <w:t>fehle ; weil sie aber wieder der Be</w:t>
        <w:br/>
        <w:t>dienten Interreffe stritten: 10 wur</w:t>
        <w:br/>
        <w:t>de auch gar spät / oder recht frey</w:t>
        <w:br/>
        <w:t>hmüthig heraus sagen / wie die Sa</w:t>
        <w:br/>
        <w:t>che ist ganz und gar nicht an ders</w:t>
        <w:br/>
        <w:t>selben Vollziehung gedacht. Damit</w:t>
        <w:br/>
        <w:t>ich meinen Heren hier nicht länger</w:t>
        <w:br/>
        <w:t>aufhalte / sondern nur ein kleines</w:t>
        <w:br/>
        <w:t>Kenn Zeichen meines Vorgebens</w:t>
        <w:br/>
        <w:t>darstelle das übrige aber biß ins</w:t>
        <w:br/>
        <w:t>nünfftige verspare / weil doch noch</w:t>
        <w:br/>
        <w:t>vielmahl davon wird müssen gedacht</w:t>
        <w:br/>
        <w:t>werden: so ist zu wissen / daß der</w:t>
        <w:br/>
        <w:t>Herz Fiscal Independent, welcher</w:t>
        <w:br/>
        <w:t>vornehmlich das point d' honneur</w:t>
        <w:br/>
        <w:t>feiner Hohen Herren Principal</w:t>
        <w:br/>
        <w:t>hätte beobachten follen / und keine</w:t>
        <w:br/>
        <w:t>Person ansehen dörffen/ gleich wie</w:t>
        <w:br/>
        <w:t>er bey der Bürger Unglück in tieffen</w:t>
        <w:br/>
        <w:t>Schlaff lag: also konnte ihn auch</w:t>
        <w:br/>
        <w:t>dieser Befehl nicht ermuntern; mas</w:t>
        <w:br/>
        <w:t>sen er denn weiter nichts gethan</w:t>
        <w:br/>
        <w:t>als daß er die Gefangene des Arrests</w:t>
        <w:br/>
        <w:t>hefts entschlagen / das Gouvernement</w:t>
        <w:br/>
        <w:t>aber welches ihme nebst dem</w:t>
        <w:br/>
        <w:t>Edlen und Achtbaren Politiquen</w:t>
        <w:br/>
        <w:t>Rath so cheuer recommandiret</w:t>
        <w:br/>
        <w:t>wurde ließ er in den Händen des</w:t>
        <w:br/>
        <w:t>Herin Gouverneurs bleiben. feit</w:t>
        <w:br/>
        <w:t>Hätte er es aber gleich über</w:t>
        <w:br/>
        <w:t>kommen und den Heran Got-dief</w:t>
        <w:br/>
        <w:t>Ordre, mit der da Na</w:t>
        <w:br/>
        <w:t>zumahl præfent liegenden Retour-get</w:t>
        <w:br/>
        <w:t>geschicket: es würden gewiß</w:t>
        <w:br/>
        <w:t>chen nicht geschehen seyn/die Ihm</w:t>
        <w:br/>
        <w:t>inskünftige werde zu berichten  has</w:t>
        <w:br/>
        <w:t>ben.</w:t>
        <w:br/>
        <w:br/>
      </w:r>
    </w:p>
    <w:p>
      <w:pPr>
        <w:sectPr>
          <w:pgSz w:w="12240" w:h="15840"/>
          <w:pgMar w:top="1440" w:right="1800" w:bottom="1440" w:left="1800" w:header="720" w:footer="720" w:gutter="0"/>
          <w:cols w:space="720"/>
          <w:docGrid w:linePitch="360"/>
        </w:sectPr>
      </w:pPr>
    </w:p>
    <w:p>
      <w:pPr>
        <w:pStyle w:val="Heading1"/>
      </w:pPr>
      <w:r>
        <w:t>855.txt</w:t>
      </w:r>
    </w:p>
    <w:p>
      <w:r>
        <w:t>789.</w:t>
        <w:br/>
        <w:t>Dritter Theil. K. Briefe.</w:t>
        <w:br/>
        <w:t>ben. Damit ich mich aber diesesmahl</w:t>
        <w:br/>
        <w:t>nicht tieffer einwickle so beschliessen und</w:t>
        <w:br/>
        <w:t>befehle Jhn der Göttlichen Bescher-</w:t>
        <w:br/>
        <w:t>mung / mich aber in Seine Gewogenheit /</w:t>
        <w:br/>
        <w:t>und verbleibe unablässig</w:t>
        <w:br/>
        <w:t>Mein Herr.</w:t>
        <w:br/>
        <w:br/>
        <w:t>Der K. Brief.</w:t>
        <w:br/>
        <w:t>Worinnen folgendes abgehandelt wird. Nachdem der</w:t>
        <w:br/>
        <w:t>Herr d'Abging angelanget, und bald die Parthe des Herrn</w:t>
        <w:br/>
        <w:t>Gouverneurs von der Stell ergriffen hatte / duellieren zween Englische Capitaine</w:t>
        <w:br/>
        <w:t>miteinander und der Prediger le Ouch vorstehet an des abgesetzten Kalten</w:t>
        <w:br/>
        <w:t>statt / den Gottesdienst, setzet zwey Mit-Glieder des Kirchen Raths ab / welches</w:t>
        <w:br/>
        <w:t>neue und gefährliche Strittigkeiten verursachet. Auch wird wieder</w:t>
        <w:br/>
        <w:t>die beyden Secretarios Helot und Pulle,</w:t>
        <w:br/>
        <w:t>Klage geführet.</w:t>
        <w:br/>
        <w:t>Mein Herr.</w:t>
        <w:br/>
        <w:br/>
        <w:t>Je Strittigkeit / welche</w:t>
        <w:br/>
        <w:t>Anno 1706. an dem</w:t>
        <w:br/>
        <w:t>Capo du bonne E-</w:t>
        <w:br/>
        <w:t>speranze, zwischen dem</w:t>
        <w:br/>
        <w:t>Ben Gouverneur und vie-</w:t>
        <w:br/>
        <w:t>len der Principalisten Bürger vorgefühl-</w:t>
        <w:br/>
        <w:t>len / habe Jhm in einiger meiner vorigen</w:t>
        <w:br/>
        <w:t>weitleufftiger / als mir selbst eingebildet /</w:t>
        <w:br/>
        <w:t>dennoch aber also vorgestellet / daß wie</w:t>
        <w:br/>
        <w:t>der die Wahrheit / kein einiges Wort</w:t>
        <w:br/>
        <w:t>mit eingemeschet worden, wie solches</w:t>
        <w:br/>
        <w:t>aus denen hin- und wieder eingefügten</w:t>
        <w:br/>
        <w:t>originalen Documenten und Be-</w:t>
        <w:br/>
        <w:t>weitz-Stücken erhellet. Die Folger-</w:t>
        <w:br/>
        <w:t>ungen aber / wie es nehmlich nach der</w:t>
        <w:br/>
        <w:t>Zeit ist zugegangen / habe zwar in dem</w:t>
        <w:br/>
        <w:t>Schluß meines letzten angeführet / und</w:t>
        <w:br/>
        <w:t>zu überschreiben versprochen, halte aber</w:t>
        <w:br/>
        <w:t>dafür / daß Er sie so weit-läufftig nicht zu</w:t>
        <w:br/>
        <w:t>lesen verlangen wird / als ich in den vor-</w:t>
        <w:br/>
        <w:t>hergehenden gewesen bin / weilen sie meh-</w:t>
        <w:br/>
        <w:t>erntheils verdrießliche Sachen borstel-</w:t>
        <w:br/>
        <w:t>len werden es würde mir auch selbsten</w:t>
        <w:br/>
        <w:t>unmöglich seyn / dieselben so ausfuhr-</w:t>
        <w:br/>
        <w:t>lich zu berichten / weil man nach der</w:t>
        <w:br/>
        <w:t>Zeit / entweder keine Beweiß-Stücke</w:t>
        <w:br/>
        <w:t>hat habhafft werden können / oder doch</w:t>
        <w:br/>
        <w:t>besorgen müssen / daß man irgendwo</w:t>
        <w:br/>
        <w:t>sich versehen und gefährlich in die Au-</w:t>
        <w:br/>
        <w:t>gen lauffen möchte.</w:t>
        <w:br/>
        <w:br/>
        <w:t>Vor allen aber habe in meinem Vor-</w:t>
        <w:br/>
        <w:t>gen gedacht / daß der der Herr Inde-</w:t>
        <w:br/>
        <w:t>henden Fiscal, Johannes Besius,</w:t>
        <w:br/>
        <w:t>nach der Ankunfft des mitgetheilten Re-</w:t>
        <w:br/>
        <w:t>brari in Amsterdam datieret, nichts</w:t>
        <w:br/>
        <w:t>script de Anno 1706. den 30. Fe-</w:t>
        <w:br/>
        <w:t>anders angeführet und werckstellig ge-</w:t>
        <w:br/>
        <w:t>machet habe / als daß er die Gefangenen</w:t>
        <w:br/>
        <w:t>loß gelassen. Es ist leicht zu erachten,</w:t>
        <w:br/>
        <w:t>und daraus abzunehmen / wie Frölich</w:t>
        <w:br/>
        <w:t>sich diese hierüber bezeuget, weilen eini-</w:t>
        <w:br/>
        <w:t>ge bereits über Jahr und Tag in saren-</w:t>
        <w:br/>
        <w:t>ger Verwahrung / als die gröste Missee-</w:t>
        <w:br/>
        <w:t>thäter gefangen gesessen. Sie hatten</w:t>
        <w:br/>
        <w:t>sich dahero nicht nur hertzlich erfreuet /</w:t>
        <w:br/>
        <w:t>GOtt gelobet und vor gnädige Erret-</w:t>
        <w:br/>
        <w:t>tung / aus der Hand ihres Perfol-</w:t>
        <w:br/>
        <w:t>gers gedancket, sondern sie liesen auch</w:t>
        <w:br/>
        <w:t>den Herrn Gouverneur, dessen Cha-</w:t>
        <w:br/>
        <w:t>racker nunmehr ein Ende haben</w:t>
        <w:br/>
        <w:t>solte / und den Land-Drost / welcher</w:t>
        <w:br/>
        <w:t>das Versöhn Opffer seyn / und mit die-</w:t>
        <w:br/>
        <w:t>ser Flotte / auf Befehl des Herrn Got-</w:t>
        <w:br/>
        <w:t>vernerus und anderer zuruͤck Beruffen-</w:t>
        <w:br/>
        <w:t>nen / weggehen muste / gäntzlich mit</w:t>
        <w:br/>
        <w:t>Frieden und unangetastet, ob sie gleich</w:t>
        <w:br/>
        <w:t>die grösten Ursachen gehabt hätten / sich</w:t>
        <w:br/>
        <w:t>nachdrucklich an ihm zu rächen / und sei-</w:t>
        <w:br/>
        <w:t>ner eben so wenig zu verschonen / als er</w:t>
        <w:br/>
        <w:t>sie ungeplagt gelassen.</w:t>
        <w:br/>
        <w:br/>
        <w:t>Nachdem aber wie gedacht / an</w:t>
        <w:br/>
        <w:t>die Ausführung der ferneren Or</w:t>
        <w:br/>
        <w:t>des, weder durch den Herrn In-</w:t>
        <w:br/>
        <w:t>debenden Fiscal Blasium, noch</w:t>
        <w:br/>
        <w:t>durch den Edlen und Achtbaren Rath</w:t>
        <w:br/>
        <w:t>von Politique gedacht gefolglich das</w:t>
        <w:br/>
        <w:t>Steuer-Ruder in den Händen des</w:t>
        <w:br/>
        <w:t>Herrn Gouverneurs blieb, so kom-</w:t>
        <w:br/>
        <w:t>ten freylich die mißhandelte Bürger</w:t>
        <w:br/>
        <w:t>nichts ausrichten / sondern musten sich</w:t>
        <w:br/>
        <w:t>darmit vergnügen / daß die erfreuliche</w:t>
        <w:br/>
        <w:t>Stunde bald anbrechen würde / in</w:t>
        <w:br/>
        <w:t>welcher der neue Herr Gouverneur</w:t>
        <w:br/>
        <w:t>Louis von Assenburg, nebst dem</w:t>
        <w:br/>
        <w:t>Herrn Johann Cornelis d'Abging,</w:t>
        <w:br/>
        <w:t>anlanden / und die Gabel recht in den</w:t>
        <w:br/>
        <w:t>Stiel stöcken würde.</w:t>
        <w:br/>
        <w:br/>
        <w:t>Alleine weilen doch so bald noch kein</w:t>
        <w:br/>
        <w:t>ne Hoffnung dazu ware / indem sie</w:t>
        <w:br/>
        <w:t>noch nicht von Amsterdam oder Hol</w:t>
        <w:br/>
        <w:t>land.</w:t>
        <w:br/>
        <w:br/>
      </w:r>
    </w:p>
    <w:p>
      <w:pPr>
        <w:sectPr>
          <w:pgSz w:w="12240" w:h="15840"/>
          <w:pgMar w:top="1440" w:right="1800" w:bottom="1440" w:left="1800" w:header="720" w:footer="720" w:gutter="0"/>
          <w:cols w:space="720"/>
          <w:docGrid w:linePitch="360"/>
        </w:sectPr>
      </w:pPr>
    </w:p>
    <w:p>
      <w:pPr>
        <w:pStyle w:val="Heading1"/>
      </w:pPr>
      <w:r>
        <w:t>856.txt</w:t>
      </w:r>
    </w:p>
    <w:p>
      <w:r>
        <w:t>Dritter Theil. XV. Brief.</w:t>
        <w:br/>
        <w:br/>
        <w:t>and Abschied genommen hatten; die</w:t>
        <w:br/>
        <w:t>Flotte aber noch daselbst lag/ welche</w:t>
        <w:br/>
        <w:t>um wenigsten etwas müfte mit zurück</w:t>
        <w:br/>
        <w:t>bringen das ausführet worden: so</w:t>
        <w:br/>
        <w:t>besonne sich endlichen der Herz Fiscal</w:t>
        <w:br/>
        <w:t>Independent ein flein wenig/und ließ</w:t>
        <w:br/>
        <w:t>an den bisherigen Prediger Petrus</w:t>
        <w:br/>
        <w:t>Kalten (welcher warhafftig von</w:t>
        <w:br/>
        <w:t>Christlicher Liebe kalt und erfroren</w:t>
        <w:br/>
        <w:t>genug war) am 24. April, welcher das</w:t>
        <w:br/>
        <w:t>umahl gleich der Heilige Ostertag</w:t>
        <w:br/>
        <w:t>war/Befehl ergehen/ daß er sich die</w:t>
        <w:br/>
        <w:t>Canel ferner zu getretten enthalten sol</w:t>
        <w:br/>
        <w:t>te; weil die illuftr Compagnie fol</w:t>
        <w:br/>
        <w:t>ches ernstlich begehret/ und verlanget</w:t>
        <w:br/>
        <w:t>hatte/ daßer sich nach Holland weges</w:t>
        <w:br/>
        <w:t>ben/ und daselbst anhören solte/ was</w:t>
        <w:br/>
        <w:t>etwan ferner mit ihme abzuhandeln</w:t>
        <w:br/>
        <w:t>und anzufangen wäre. Hingegen ließer</w:t>
        <w:br/>
        <w:t>benen beyden Predigern Beck und le</w:t>
        <w:br/>
        <w:t>Bouc anfahen/daß sie die Kirche an</w:t>
        <w:br/>
        <w:t>dem Capo wechselsweise nach dem</w:t>
        <w:br/>
        <w:t>Innhalt des Recriptis, wahr nehmen</w:t>
        <w:br/>
        <w:t>folgen: worauf denn gleich am Heiligen</w:t>
        <w:br/>
        <w:t>Ostertag/der Prediger le Bouc dem</w:t>
        <w:br/>
        <w:t>Gottesdienst verrichtete.</w:t>
        <w:br/>
        <w:br/>
        <w:t>Wie besorget nun hierüber der gedachte</w:t>
        <w:br/>
        <w:t>Herz Kalte worden ist/ und wie</w:t>
        <w:br/>
        <w:t>traurig und betrübet er ausgesehen has</w:t>
        <w:br/>
        <w:t>be? lasse ich meinen Herm viel lieber urs</w:t>
        <w:br/>
        <w:t>theilen/ als daß ich weit-läufftig davon</w:t>
        <w:br/>
        <w:t>schreibe. Dieses aber kan ihn versi</w:t>
        <w:br/>
        <w:t>achern/daß der Land Drost/nachdem</w:t>
        <w:br/>
        <w:t>die beyden Bevollmächtigte/ der unters</w:t>
        <w:br/>
        <w:t>chriebene Burger des Klag- Schreis</w:t>
        <w:br/>
        <w:t>bens, Jacob von der Heyde und Adam</w:t>
        <w:br/>
        <w:t>Tas, zu ihm gekommen / und das</w:t>
        <w:br/>
        <w:t>Schreib-Pult des gedachten Taffen,</w:t>
        <w:br/>
        <w:t>welches er/nebst ihm/am 28. Februa</w:t>
        <w:br/>
        <w:t>rij 1706. aus seinem Hause genommen/</w:t>
        <w:br/>
        <w:t>famt allen dem/was darinnen gewesen/</w:t>
        <w:br/>
        <w:t>wieder gefodert haben: dergestalt bes</w:t>
        <w:br/>
        <w:t>stürzet in aller seinen Sinnen ver</w:t>
        <w:br/>
        <w:t>rückt und zitteren worden/daß er nicht</w:t>
        <w:br/>
        <w:t>anders anzusehen gewesen/ als hätte</w:t>
        <w:br/>
        <w:t>ihn ein Schlag berühret. Er fonte ihnen</w:t>
        <w:br/>
        <w:t>dahero auch nicht ein einziges Wort</w:t>
        <w:br/>
        <w:t>weiter zur Antwort geben/ als daß er</w:t>
        <w:br/>
        <w:t>sagte: wie er nunmehro in Begriff was</w:t>
        <w:br/>
        <w:t>re/ nachdem er seine Bedienung abbes</w:t>
        <w:br/>
        <w:t>leget/ und alles an dem Herm Gouverneur</w:t>
        <w:br/>
        <w:t>übergeben hátte / nach dem ihm</w:t>
        <w:br/>
        <w:t>angewiesenen Schiff zugehen/ und das</w:t>
        <w:br/>
        <w:t>mit nach Holland über zu **ſeegelnSo**</w:t>
        <w:br/>
        <w:t>barbarisch er nun vorhero mit ih</w:t>
        <w:br/>
        <w:t>nen gehandelt/ da sie noch unter seiner</w:t>
        <w:br/>
        <w:t>Botmässigkeit und Gewalt waren: so</w:t>
        <w:br/>
        <w:t>betrübt sahe er sie nunmehro an/ da der</w:t>
        <w:br/>
        <w:t>verdiente Lohn seinen begangenen Wers</w:t>
        <w:br/>
        <w:t>den folgete. Sie hingegen musten un</w:t>
        <w:br/>
        <w:t>verrichteter Sachen abziehen/ und das</w:t>
        <w:br/>
        <w:t>Schreib Pult noch einige Zeit entbehr</w:t>
        <w:br/>
        <w:t>ren: er aber gieng nebst der ganzen Retour-Flotte</w:t>
        <w:br/>
        <w:t>den 29. April 1707. unter</w:t>
        <w:br/>
        <w:t>Segel/u, verließ den Hafen samt den gans</w:t>
        <w:br/>
        <w:t>Ben Lande: wodurch denn die Condamniret</w:t>
        <w:br/>
        <w:t>9. Bürger auch der Straffe von</w:t>
        <w:br/>
        <w:t>200. Reichs Thaler jeder befreyet wurd</w:t>
        <w:br/>
        <w:t>den / gleich sie denn bereits die illuftr</w:t>
        <w:br/>
        <w:t>Compagnie davon loß gesprochen hats</w:t>
        <w:br/>
        <w:t>te. ben</w:t>
        <w:br/>
        <w:t>Nach Abgang der Retour- Flotte / Die</w:t>
        <w:br/>
        <w:t>achtete der Herz Independent Fiscal ger</w:t>
        <w:br/>
        <w:t>ganz unnoͤthig zu seyn/ etwas weiter in Lieb</w:t>
        <w:br/>
        <w:t>oben erteilten Rescript zu thun/ oder</w:t>
        <w:br/>
        <w:t>auszuführen; massen er wol wufte/daß</w:t>
        <w:br/>
        <w:t>davon so bald feine Nachricht nach Hol</w:t>
        <w:br/>
        <w:t>land kommen könte: sondern er ließ das</w:t>
        <w:br/>
        <w:t>Regiment wie zuvor noch in den Hän</w:t>
        <w:br/>
        <w:t>den des abgesetzten Heren Gouverneurs;</w:t>
        <w:br/>
        <w:t>welches den bedrängten Bürgern</w:t>
        <w:br/>
        <w:t>darum desto schmerzlicher fiel / weil sie</w:t>
        <w:br/>
        <w:t>nicht einmahl das vorgedachte Schreibe</w:t>
        <w:br/>
        <w:t>Pult von ihm erhalten konten. Denn</w:t>
        <w:br/>
        <w:t>sie musten noch eben so gedultig stille hale</w:t>
        <w:br/>
        <w:t>ten/als vorhero; affer daß ihme darin</w:t>
        <w:br/>
        <w:t>nen die Hände gebunden waren/ daß er</w:t>
        <w:br/>
        <w:t>ihrer mit Gefangen- Nehmung perscho</w:t>
        <w:br/>
        <w:t>nen muste. rühr</w:t>
        <w:br/>
        <w:t>Und in solchen **angstiglichen** Zustande Wo</w:t>
        <w:br/>
        <w:t>musten sie wieder Willen verharren/ biß es</w:t>
        <w:br/>
        <w:t>endlich der her: Johann Cornelius d'</w:t>
        <w:br/>
        <w:t>Abging ankam; welches wenn der Her</w:t>
        <w:br/>
        <w:t>Independent Fiscal nebst den Kath</w:t>
        <w:br/>
        <w:t>**vonPolitie**, das Gouvernement abge</w:t>
        <w:br/>
        <w:t>fodert/ und übernommen hatte/ gånglich</w:t>
        <w:br/>
        <w:t>undöthig gewesen wäre. Denn</w:t>
        <w:br/>
        <w:t>hierdurch wäre der gewesene Herz</w:t>
        <w:br/>
        <w:t>Gouverneur nicht nur affer Politur</w:t>
        <w:br/>
        <w:t>gesetzet worden/jemand Schaden zu zu</w:t>
        <w:br/>
        <w:t>fügen; sondern er wäre auch dahin ges</w:t>
        <w:br/>
        <w:t>bracht worden/daß er mit dieser Flotte/</w:t>
        <w:br/>
        <w:t>zum wenigsten mit dem letzten Schiffe/</w:t>
        <w:br/>
        <w:t>welches allezeit etwas später von Batavia</w:t>
        <w:br/>
        <w:t>mit neuen Thee und andern kost</w:t>
        <w:br/>
        <w:t>bahren Wahren abgeladen / und nach</w:t>
        <w:br/>
        <w:t>Holland geschickt wird/ hatte weggehen</w:t>
        <w:br/>
        <w:t>und das Capo quittieren müssen. Zum</w:t>
        <w:br/>
        <w:t>wenigsten hätte sich weiter niemand vor</w:t>
        <w:br/>
        <w:t>ihm zu fürchten nöthig gehabt. ris</w:t>
        <w:br/>
        <w:t>Anmerckliche ist das Gespräch gewest Gef</w:t>
        <w:br/>
        <w:t>sen/welches ich vor meine Person mit bes</w:t>
        <w:br/>
        <w:t>dem Hern Independent Ficcal gehal Ficca</w:t>
        <w:br/>
        <w:t>ten/ da wir an dem Ufer spatzieren gieng pen</w:t>
        <w:br/>
        <w:t>gen/ und die ankommende Schiffe bes</w:t>
        <w:br/>
        <w:t>trachteten. Denn da er mir seinen innern</w:t>
        <w:br/>
        <w:t>lichen Herzens. Kummer zu erkennen</w:t>
        <w:br/>
        <w:t>gab/wie es ihm gleichwohl schmerzte/</w:t>
        <w:br/>
        <w:t>von</w:t>
        <w:br/>
      </w:r>
    </w:p>
    <w:p>
      <w:pPr>
        <w:sectPr>
          <w:pgSz w:w="12240" w:h="15840"/>
          <w:pgMar w:top="1440" w:right="1800" w:bottom="1440" w:left="1800" w:header="720" w:footer="720" w:gutter="0"/>
          <w:cols w:space="720"/>
          <w:docGrid w:linePitch="360"/>
        </w:sectPr>
      </w:pPr>
    </w:p>
    <w:p>
      <w:pPr>
        <w:pStyle w:val="Heading1"/>
      </w:pPr>
      <w:r>
        <w:t>857.txt</w:t>
      </w:r>
    </w:p>
    <w:p>
      <w:r>
        <w:t>Dritter Theil. XV. Brief2c.</w:t>
        <w:br/>
        <w:br/>
        <w:t>on solchen alten guten Freunden/ als</w:t>
        <w:br/>
        <w:t>er Her: Gouverneur von der Stell/</w:t>
        <w:br/>
        <w:t>nd der Her: Elzevier, nebst denen an</w:t>
        <w:br/>
        <w:t>ern abgesetzten Herren gewesen/nun</w:t>
        <w:br/>
        <w:t>anglichen Abschied zu nehmen und</w:t>
        <w:br/>
        <w:t>nit andern ihm unbekandten/ erst wie</w:t>
        <w:br/>
        <w:t>krum neue Freundschafft aufzurichten:</w:t>
        <w:br/>
        <w:t>o war meine Antwort: daß ich ihm die</w:t>
        <w:br/>
        <w:t>es zwar gerne glaubte / auch solches ihm</w:t>
        <w:br/>
        <w:t>icht ohne Ursach Bekümmernis verbr</w:t>
        <w:br/>
        <w:t>achte; alleine er hátte noch von guten</w:t>
        <w:br/>
        <w:t>Blecke zu reden/daß ihm die Reche nicht</w:t>
        <w:br/>
        <w:t>mitgetroffen/ da er sich in seinem Amte</w:t>
        <w:br/>
        <w:t>saumselig und schlafferig aufgeführe</w:t>
        <w:br/>
        <w:t>et hätte. Über dieses hätte er leicht bes</w:t>
        <w:br/>
        <w:t>reiffen können/daß die illuftr Compagnie</w:t>
        <w:br/>
        <w:t>um eines **einigenGouverneurs**</w:t>
        <w:br/>
        <w:t>allen/eine solche importante Colone,</w:t>
        <w:br/>
        <w:t>welche sie mit so vielen und schwer</w:t>
        <w:br/>
        <w:t>en Kosten so weit gebracht hatte/nicht</w:t>
        <w:br/>
        <w:t>würde rniniren lassen/ da Sie 10.</w:t>
        <w:br/>
        <w:br/>
        <w:t>Gouverneurs gegen einen bereits so</w:t>
        <w:br/>
        <w:t>besessenen Bürger habhafft werden kön</w:t>
        <w:br/>
        <w:t>: und was dergleichen Vorstellung</w:t>
        <w:br/>
        <w:t>ehr waren/die er alle zumahl approbirte</w:t>
        <w:br/>
        <w:t>/ und bekennet daß er nicht so</w:t>
        <w:br/>
        <w:t>eit gedacht/noch die Sache also übers</w:t>
        <w:br/>
        <w:t>get hatte.</w:t>
        <w:br/>
        <w:br/>
        <w:t>Es geschahe die Ankunft des vorges</w:t>
        <w:br/>
        <w:t>aydten Hern d' Ablangs den 6. May</w:t>
        <w:br/>
        <w:t>707. in Gesellschafft von s. andern</w:t>
        <w:br/>
        <w:t>Schiffen/ die mit ihm ausgelaufen was</w:t>
        <w:br/>
        <w:t>en. Wer kan sich aber die Freude eins</w:t>
        <w:br/>
        <w:t>wilden/ so darüber verspüret und em</w:t>
        <w:br/>
        <w:t>funden wurde? Gewiß sie ware un</w:t>
        <w:br/>
        <w:t>aussprachlich. Theils weil dadurch</w:t>
        <w:br/>
        <w:t>endlich dem Herm Gouverueur das</w:t>
        <w:br/>
        <w:t>Gouvernement aus den Händen ges</w:t>
        <w:br/>
        <w:t>vielet wurde; theils auch weil man der</w:t>
        <w:br/>
        <w:t>offnung lebete/es würde der Herz d'</w:t>
        <w:br/>
        <w:t>bring gleiches mit gleichen vergelten.</w:t>
        <w:br/>
        <w:br/>
        <w:t>Denn da er etliche Jahr schon vorher</w:t>
        <w:br/>
        <w:t>durch die Hoch Edle Indische Regie</w:t>
        <w:br/>
        <w:t>ung auf Batavia, auf einigen Fehlern/</w:t>
        <w:br/>
        <w:t>ie man sagt und festiglich glaubt/ ans</w:t>
        <w:br/>
        <w:t>betroffen wurde: faite sie ihn nicht</w:t>
        <w:br/>
        <w:t>ur von seiner hohen Charge, als O</w:t>
        <w:br/>
        <w:t>er-Haupt auf der Insel Palimbang</w:t>
        <w:br/>
        <w:t>6; welche Insul unter andern viel</w:t>
        <w:br/>
        <w:t>Pfeffer liefert und deßwegen von der</w:t>
        <w:br/>
        <w:t>lustren Compagnie besehet erhalten</w:t>
        <w:br/>
        <w:t>wird: sondern schickte ihn auch/ mit oder</w:t>
        <w:br/>
        <w:t>one Confens der gedachten illustren</w:t>
        <w:br/>
        <w:t>Compagnie, weiß ich nicht/ also fort</w:t>
        <w:br/>
        <w:t>ach Holland/um sich daselbst/wegen</w:t>
        <w:br/>
        <w:t>ines begangenen Verbrechens zu vers</w:t>
        <w:br/>
        <w:t>antworten.</w:t>
        <w:br/>
        <w:br/>
        <w:t>Da er nun in solchen Zustande an</w:t>
        <w:br/>
        <w:t>as Capo du bonne Esperanze fam/</w:t>
        <w:br/>
        <w:t>nd bey dem Her Gouverneur, als</w:t>
        <w:br/>
        <w:t>seinem Herm Vettern zu sprach: wurde</w:t>
        <w:br/>
        <w:t>er nicht nur kahl bewillkommet; son</w:t>
        <w:br/>
        <w:t>dern auch fast gänzlich nicht geachtet:</w:t>
        <w:br/>
        <w:t>aus Ursache/weil er sich dadurch seiner</w:t>
        <w:br/>
        <w:t>Freundschafft unwürdig gemachet/daß</w:t>
        <w:br/>
        <w:t>ihn die Hohe Indische Regierung weg</w:t>
        <w:br/>
        <w:t>zu senden und zu demoviren Ursache ges</w:t>
        <w:br/>
        <w:t>habt hätte. Es ist dahero leicht zu glaub</w:t>
        <w:br/>
        <w:t>ben/daß diesen Herm solches Verfahe</w:t>
        <w:br/>
        <w:t>ren muß verdrossen / und empfindlich</w:t>
        <w:br/>
        <w:t>gemachet haben; wie er denn solches</w:t>
        <w:br/>
        <w:t>ben seinen jenigen Arrivement gar bald</w:t>
        <w:br/>
        <w:t>hat spüren lassen/ da er sich in gerings</w:t>
        <w:br/>
        <w:t>ten nicht freundlich anstecket/sondern</w:t>
        <w:br/>
        <w:t>der árgste Feind des Herrn Gouverneurs</w:t>
        <w:br/>
        <w:t>zu seyn schiene.</w:t>
        <w:br/>
        <w:br/>
        <w:t>Nachdem er auch einige Tage das Abl</w:t>
        <w:br/>
        <w:t>selbst gewesen/ und sich gegen jederman see</w:t>
        <w:br/>
        <w:t>freundlich und höflich aufgeführe ther s</w:t>
        <w:br/>
        <w:t>wuchs das Vertrauen gegen diesen Lag. "</w:t>
        <w:br/>
        <w:t>Herin so an/ daß man nicht anders hofs</w:t>
        <w:br/>
        <w:t>fete / als er würde jedweden zu seinem</w:t>
        <w:br/>
        <w:t>Recht verhelffen/und den Heren Gouverneur</w:t>
        <w:br/>
        <w:t>auf das afferte wieder vers</w:t>
        <w:br/>
        <w:t>achten / verlassen und **beschimpffenHierzu**</w:t>
        <w:br/>
        <w:t>gab er noch desto mehr Anlaß</w:t>
        <w:br/>
        <w:t>da er sich in allen/ so wohl feind - als</w:t>
        <w:br/>
        <w:t>freundlichen Compagnien einfand/</w:t>
        <w:br/>
        <w:t>worinnen von der einen Parthe dieses/</w:t>
        <w:br/>
        <w:t>und bey der andern jenes / von dem</w:t>
        <w:br/>
        <w:t>Herin Gouverneur geredet wurde</w:t>
        <w:br/>
        <w:t>auch selbsten Gelegenheit von dieser und</w:t>
        <w:br/>
        <w:t>jener materie zu reden an die Hand gab</w:t>
        <w:br/>
        <w:t>aber überall nur einen Zuhörer/nicht</w:t>
        <w:br/>
        <w:t>aber einem Beurteiler abgab; und also</w:t>
        <w:br/>
        <w:t>der Bürger Gemüther nnvermerckt und</w:t>
        <w:br/>
        <w:t>in guten Vertrauen **ausforscheteBald**</w:t>
        <w:br/>
        <w:t>hernach aber/da er nun voll Made</w:t>
        <w:br/>
        <w:t>kommen wuste /wie seine Sachen/ die Gouv</w:t>
        <w:br/>
        <w:t>durch das vorhergehende Absehen und ur neue</w:t>
        <w:br/>
        <w:t>Auffendem ziemlich ins Abnehmen Freud</w:t>
        <w:br/>
        <w:t>und Verderben gerathen waren/wiederschaffe</w:t>
        <w:br/>
        <w:t>um zu reparieren/ und wie er an Geld</w:t>
        <w:br/>
        <w:t>und Gut gerathen solte: kehret er den</w:t>
        <w:br/>
        <w:t>Mantel um und wurde aus einem</w:t>
        <w:br/>
        <w:t>Verfolger des Herm Gouverneurs,</w:t>
        <w:br/>
        <w:t>desselben bester und vertrautester</w:t>
        <w:br/>
        <w:t>Freund und aus einem zuversicht</w:t>
        <w:br/>
        <w:t>chen Bürger Freund ein Todt Feind</w:t>
        <w:br/>
        <w:t>derselben: immassen er hingieng / und</w:t>
        <w:br/>
        <w:t>dem Her Gouverueur alles was</w:t>
        <w:br/>
        <w:t>die Bürger vor und wieder ihn vorz</w:t>
        <w:br/>
        <w:t>brachten/haar klein erzehlete/und sich</w:t>
        <w:br/>
        <w:t>dadurch in desselben Freundschafft so</w:t>
        <w:br/>
        <w:t>tieff einwickelte/daß er/ wie man dazu</w:t>
        <w:br/>
        <w:t>mahl öffentlich sagte eine gefüllete</w:t>
        <w:br/>
        <w:t>Helfenbeinerne Büchse von ihm ver</w:t>
        <w:br/>
        <w:t>ehret bekam / in welcher nichts mehr/</w:t>
        <w:br/>
        <w:t>auch nicht weniger als 5000. Datent</w:t>
        <w:br/>
        <w:t>Raum hatten. $</w:t>
        <w:br/>
        <w:t>$iew</w:t>
        <w:br/>
      </w:r>
    </w:p>
    <w:p>
      <w:pPr>
        <w:sectPr>
          <w:pgSz w:w="12240" w:h="15840"/>
          <w:pgMar w:top="1440" w:right="1800" w:bottom="1440" w:left="1800" w:header="720" w:footer="720" w:gutter="0"/>
          <w:cols w:space="720"/>
          <w:docGrid w:linePitch="360"/>
        </w:sectPr>
      </w:pPr>
    </w:p>
    <w:p>
      <w:pPr>
        <w:pStyle w:val="Heading1"/>
      </w:pPr>
      <w:r>
        <w:t>858.txt</w:t>
      </w:r>
    </w:p>
    <w:p>
      <w:r>
        <w:t>Dritter Theil. XV. Brief 2c.</w:t>
        <w:br/>
        <w:br/>
        <w:t>es gegenwärtigen Volcks erfolget;</w:t>
        <w:br/>
        <w:t>worauf weiter der alte Herz Gouverneur,</w:t>
        <w:br/>
        <w:t>eine kurze Rede anfinge und mit</w:t>
        <w:br/>
        <w:t>wenigen Umständen erzehlet/wie er nun</w:t>
        <w:br/>
        <w:t>negro sein Ampt niedergeleget / und</w:t>
        <w:br/>
        <w:t>biesem heren als seinem Succensori i</w:t>
        <w:br/>
        <w:t>vergeben hätte. Er bedankte sich an</w:t>
        <w:br/>
        <w:t>en gegen jedermánniglich vor geleistet</w:t>
        <w:br/>
        <w:t>en Gehorsam / und fragte endlich/ ob</w:t>
        <w:br/>
        <w:t>ie auch geneigt waren/ den Heren General</w:t>
        <w:br/>
        <w:t>Staaten/und der Illustren Ost:</w:t>
        <w:br/>
        <w:t>nie, abey aber auch diesem Herm</w:t>
        <w:br/>
        <w:t>einem Succensori, der von der gedach</w:t>
        <w:br/>
        <w:t>en Compagnie darzu angestellet/und</w:t>
        <w:br/>
        <w:t>u dem Ende hieher gesandt worden/</w:t>
        <w:br/>
        <w:t>volten getreu und gehorsam seyn? So</w:t>
        <w:br/>
        <w:t>ald nun hierauf ein allgemeines Ja</w:t>
        <w:br/>
        <w:t>honet : so wurde dem alten Gouverneur</w:t>
        <w:br/>
        <w:t>von den Magistrats- Personen/</w:t>
        <w:br/>
        <w:t>or getreue Sorge gedancket: dem</w:t>
        <w:br/>
        <w:t>euen aber zu dem Antritt dieses hohen</w:t>
        <w:br/>
        <w:t>nd wichtigen Amts/Glück gewünsche:</w:t>
        <w:br/>
        <w:t>itein aber ward von der Guarnilon</w:t>
        <w:br/>
        <w:t>ne dreifache Salvo loßgebrändt/und</w:t>
        <w:br/>
        <w:t>endlich die Stücke um die ganze Ve</w:t>
        <w:br/>
        <w:t>tung dreymahl gelöset: wormit denn</w:t>
        <w:br/>
        <w:t>defer A&amp;us solennis beschlossen wur</w:t>
        <w:br/>
        <w:t>e; wobey die in dem Hafen liegende</w:t>
        <w:br/>
        <w:t>Schiffe/ihre Canon ebenfalls gelöset/</w:t>
        <w:br/>
        <w:t>Is man sie in der Vestung abgefeuert</w:t>
        <w:br/>
        <w:t>atte.</w:t>
        <w:br/>
        <w:br/>
        <w:t>Ich will hier die Ursachen nicht uns</w:t>
        <w:br/>
        <w:t>ersuchen/ warum der Herz d' Abging</w:t>
        <w:br/>
        <w:t>mit der Übernehmung des Gouvernements,</w:t>
        <w:br/>
        <w:t>so lange gewartet hat; weil</w:t>
        <w:br/>
        <w:t>olche zum theil aus obigen schon er</w:t>
        <w:br/>
        <w:t>ellen: zum theil aber noch wohl geheim</w:t>
        <w:br/>
        <w:t>innen gewesen seyn/ damit er desto</w:t>
        <w:br/>
        <w:t>effer hinter alles kommen und seine</w:t>
        <w:br/>
        <w:t>eiffe dabey wacker schneiden können.</w:t>
        <w:br/>
        <w:br/>
        <w:t>sch will dahero nur dieses anführen/</w:t>
        <w:br/>
        <w:t>aß gleich drey Tage darnach / nem</w:t>
        <w:br/>
        <w:t>ch am 7. dieses/nach dem übernommen</w:t>
        <w:br/>
        <w:t>en Gouvernement, 2. Engliſche Capitains</w:t>
        <w:br/>
        <w:t>die Kühnheit gebrauchet haben/</w:t>
        <w:br/>
        <w:t>ch in der Illustren Compagnie groß</w:t>
        <w:br/>
        <w:t>in und schönen Garten/woselbst ich</w:t>
        <w:br/>
        <w:t>zumahl wohnet/ mit blossen Degen</w:t>
        <w:br/>
        <w:t>packer herum zu schmeissen; davon</w:t>
        <w:br/>
        <w:t>er eine auf eine recht schelmische Weis</w:t>
        <w:br/>
        <w:t>feinen Contrapart, von dem erbe</w:t>
        <w:br/>
        <w:t>eits überwunden/ und seines Degens</w:t>
        <w:br/>
        <w:t>beraubet gewesen / nach wieder erlange</w:t>
        <w:br/>
        <w:t>en Degen und gegebenen Handstreich</w:t>
        <w:br/>
        <w:t>auch der beigefügten Erklärung / daß</w:t>
        <w:br/>
        <w:t>nd ihm sein Leben zu dancken hatte/</w:t>
        <w:br/>
        <w:t>dennoch von hinten zu/in das Dicke</w:t>
        <w:br/>
        <w:t>seines Beins/gleich unter den Hefften/</w:t>
        <w:br/>
        <w:t>also verwundet und durchstochen/daß</w:t>
        <w:br/>
        <w:t>er auf der Stelle niedergefallen/ und</w:t>
        <w:br/>
        <w:t>keinen Fuß weiter setzen können. komm</w:t>
        <w:br/>
        <w:t>Ob nun gleich der Herz Independent Die</w:t>
        <w:br/>
        <w:t>Fiscal, den Thaten / welcher / dieweil thete</w:t>
        <w:br/>
        <w:t>der Verwundete nach Hauß getragen unge</w:t>
        <w:br/>
        <w:t>u. verbunden wurde / unterdessen davon davon</w:t>
        <w:br/>
        <w:t>gelauffen/ und sich auf fein Schiff falvirt;</w:t>
        <w:br/>
        <w:t>aus welchem ihn der Herz Fiscal</w:t>
        <w:br/>
        <w:t>weder holen konte noch wolte / durch</w:t>
        <w:br/>
        <w:t>Briefe und mündliche Entbietung ciciren</w:t>
        <w:br/>
        <w:t>lassen/damit er kommen/und sich</w:t>
        <w:br/>
        <w:t>verantworten möchte: so ware doch</w:t>
        <w:br/>
        <w:t>solches alles fruchloß/ weil er auf Ih</w:t>
        <w:br/>
        <w:t>ro Königl. Majestát in Groß Britannien</w:t>
        <w:br/>
        <w:t>immunitat cruste. Weil es</w:t>
        <w:br/>
        <w:t>nicht wohl angehen wolte / den Ver</w:t>
        <w:br/>
        <w:t>wundeten alleine zu straffen/ohne seines</w:t>
        <w:br/>
        <w:t>Gegen Parts Verantwortung/und</w:t>
        <w:br/>
        <w:t>Zwischen oder Wider Rede/gehöret</w:t>
        <w:br/>
        <w:t>zu haben: so wurde endlich die Sache</w:t>
        <w:br/>
        <w:t>gütlich beygeleget/daß der Herz Independent</w:t>
        <w:br/>
        <w:t>Fiscal das beste / die Juftitiae</w:t>
        <w:br/>
        <w:t>aber gar nichts davon genosse; es wäre</w:t>
        <w:br/>
        <w:t>denn/daß der Herz d'Abging, als ge</w:t>
        <w:br/>
        <w:t>gewärtiger Regent, das einige in der</w:t>
        <w:br/>
        <w:t>Stille mit gezogen/wovon aber gleichs</w:t>
        <w:br/>
        <w:t>wohl keine Gewißheit vorhanden ist. .</w:t>
        <w:br/>
        <w:br/>
        <w:t>Da auch unterweilen die Anno Vond</w:t>
        <w:br/>
        <w:t>1706. weg und nach Holland versand. Blut</w:t>
        <w:br/>
        <w:t>pel for</w:t>
        <w:br/>
        <w:t>gebürger/Peter van der Eylend Fer-wieder</w:t>
        <w:br/>
        <w:t>donandus Appel, den 14. Junii 1707. ru/</w:t>
        <w:br/>
        <w:t>mit dem Schiff Arion wieder zurücke / rühme</w:t>
        <w:br/>
        <w:t>und bey den ihrigen gesund und frisch Douve</w:t>
        <w:br/>
        <w:t>ankommen; welche nicht nur die väterlich ur con</w:t>
        <w:br/>
        <w:t>che Liebe der Herren in Holland gegen ".</w:t>
        <w:br/>
        <w:br/>
        <w:t>sie beweinet haben/ und die ganze Colonie</w:t>
        <w:br/>
        <w:t>herzlich rühmten: sondern auch</w:t>
        <w:br/>
        <w:t>des neuen Heren Gouverneurs Freund</w:t>
        <w:br/>
        <w:t>lichkeit/Treue und Aufrichtigkeit vor</w:t>
        <w:br/>
        <w:t>trefflich pfeiseten: so wurde dadurch so</w:t>
        <w:br/>
        <w:t>wohl die letzte aufgerichtete Freunds</w:t>
        <w:br/>
        <w:t>schafft unter den Bürgern / gleichsam</w:t>
        <w:br/>
        <w:t>confirmiret/ als auch die erfreuliche</w:t>
        <w:br/>
        <w:t>Stunde zu sehen und zu erleben gewand</w:t>
        <w:br/>
        <w:t>schet / den gedachten neuen Herm</w:t>
        <w:br/>
        <w:t>Gouverneur in Person zu sehen / zu</w:t>
        <w:br/>
        <w:t>grüssen und zu complimentirens/mits</w:t>
        <w:br/>
        <w:t>hin aber berlohr sich das Vertrauen/</w:t>
        <w:br/>
        <w:t>welches man auf den Heren d'Abging</w:t>
        <w:br/>
        <w:t>gesetzet hatte / um ein ziemliches; wo</w:t>
        <w:br/>
        <w:t>durch er gemessiget wurde/auf aller</w:t>
        <w:br/>
        <w:t>hand Traversen zu sinnen um seine</w:t>
        <w:br/>
        <w:t>Strenge noch vor der Ankunfft dessel</w:t>
        <w:br/>
        <w:t>ben desto fester zu sehen.</w:t>
        <w:br/>
        <w:br/>
        <w:t>Weil aber auf jetzt gedachte Weise D'Albi</w:t>
        <w:br/>
        <w:t>auchet d</w:t>
        <w:br/>
        <w:t>die Gemüther der Bürger/je långer</w:t>
        <w:br/>
        <w:t>mehr in Harmonie zusammen kom der Bü</w:t>
        <w:br/>
        <w:t>men/ und ihme alfo Unkraut darzwi-ger zu t</w:t>
        <w:br/>
        <w:br/>
        <w:t>fahen en</w:t>
        <w:br/>
      </w:r>
    </w:p>
    <w:p>
      <w:pPr>
        <w:sectPr>
          <w:pgSz w:w="12240" w:h="15840"/>
          <w:pgMar w:top="1440" w:right="1800" w:bottom="1440" w:left="1800" w:header="720" w:footer="720" w:gutter="0"/>
          <w:cols w:space="720"/>
          <w:docGrid w:linePitch="360"/>
        </w:sectPr>
      </w:pPr>
    </w:p>
    <w:p>
      <w:pPr>
        <w:pStyle w:val="Heading1"/>
      </w:pPr>
      <w:r>
        <w:t>859.txt</w:t>
      </w:r>
    </w:p>
    <w:p>
      <w:r>
        <w:t>Dritter Theil. XV. Brief. i-lage:</w:t>
        <w:br/>
        <w:t>lage: auf den 5. Articul des Klagschreiben</w:t>
        <w:br/>
        <w:t>zu purgiren/produciret</w:t>
        <w:br/>
        <w:t>2. Attentata, welche ihm dieser neue</w:t>
        <w:br/>
        <w:t>Kirchen Rath ertheilet hatte/in welchen</w:t>
        <w:br/>
        <w:t>unter andern gerühmet wurde/wie er</w:t>
        <w:br/>
        <w:t>hr eifrig in dem Verkündigen des</w:t>
        <w:br/>
        <w:t>Bartes GOttes gewesen wäre; daß er</w:t>
        <w:br/>
        <w:t>e Jugend zum Catechismo anghals</w:t>
        <w:br/>
        <w:t>n/und in feinem Studiren so effigie</w:t>
        <w:br/>
        <w:t>esen/ daß er auch selbst seiner Gesunds</w:t>
        <w:br/>
        <w:t>it dadurch hatte Schaden gethanen</w:t>
        <w:br/>
        <w:t>Leben und Wandel wäre sittsam/</w:t>
        <w:br/>
        <w:t>etlich und Gottesfürchtig gewesen:</w:t>
        <w:br/>
        <w:t>nd was etwan dergleichen Lob Reden</w:t>
        <w:br/>
        <w:t>ehr mögen gewesen seyn; wie sie denn</w:t>
        <w:br/>
        <w:t>r Herz von der Stellen feiner Decurion</w:t>
        <w:br/>
        <w:t>pag. 147. unter den Buchstaben</w:t>
        <w:br/>
        <w:t>.1. &amp; 2. anhänget und aus eigener</w:t>
        <w:br/>
        <w:t>loti, ohne Wissen des gedachten Leh</w:t>
        <w:br/>
        <w:t>6/ solche Zeugnisse bekräfftiget.</w:t>
        <w:br/>
        <w:br/>
        <w:t>weibels ohne aus Danckbarkeit/ weil</w:t>
        <w:br/>
        <w:t>die 10. Gebott/welche anders alle</w:t>
        <w:br/>
        <w:t>Sonntage vor der Predigt gelesen wers</w:t>
        <w:br/>
        <w:t>n/ wenn der Herz Gouverneur in</w:t>
        <w:br/>
        <w:t>r Kirchen war/zu lesen verbothen hat/</w:t>
        <w:br/>
        <w:t>amit er in einengewissen nicht möch:</w:t>
        <w:br/>
        <w:t>beunruhiget werden: wie ihm solches</w:t>
        <w:br/>
        <w:t>Bürger in ihrer Contra deduction</w:t>
        <w:br/>
        <w:t>pag. 180. 181. durch eine beendigte</w:t>
        <w:br/>
        <w:t>attentation, haben erwiesen und sattsam</w:t>
        <w:br/>
        <w:t>dargethan.</w:t>
        <w:br/>
        <w:br/>
        <w:t>Ferner verließ er sich auf diesen welts</w:t>
        <w:br/>
        <w:t>hen Arm/ und trachtete ferner daraus</w:t>
        <w:br/>
        <w:t>erweisen/ wie diese Glieder des Kirs</w:t>
        <w:br/>
        <w:t>en - Raths/ ganz rechtmässig wären</w:t>
        <w:br/>
        <w:t>wehlet worden: gefolglich könte der</w:t>
        <w:br/>
        <w:t>erz le Bouc dieselbige nicht abmeßen/</w:t>
        <w:br/>
        <w:t>ndern ware gehalten/elbige in seinem</w:t>
        <w:br/>
        <w:t>kirchen Rath zu dulten/und mit ihnen</w:t>
        <w:br/>
        <w:t>demselbigen zu eizen: welchen aber</w:t>
        <w:br/>
        <w:t>cht nur die Sache selbsten **wiederspros**</w:t>
        <w:br/>
        <w:t>en; sondern es hat auch ein anderer</w:t>
        <w:br/>
        <w:t>armen Besorger/ welcher nebst ihnen</w:t>
        <w:br/>
        <w:t>zumahl neu erwählet worden/ und</w:t>
        <w:br/>
        <w:t>gleich mit in gedachten Kirchen- Rath</w:t>
        <w:br/>
        <w:t>affin hatte Nahmens Johann</w:t>
        <w:br/>
        <w:t>Laurenzen/von Bremen gebürtig/</w:t>
        <w:br/>
        <w:t>dentlich dargethan/daß aus diesen Aestatis</w:t>
        <w:br/>
        <w:t>des Kirchen-Raths/nichts fols</w:t>
        <w:br/>
        <w:t>en könne/weil sie selbsten auf keine lybs</w:t>
        <w:br/>
        <w:t>he und geziemende Manier waren er</w:t>
        <w:br/>
        <w:t>alten worden; allermassen er selbsten</w:t>
        <w:br/>
        <w:t>itte geweigert/elbige zu unterschreib</w:t>
        <w:br/>
        <w:t>en/dennoch aber hernach/ auf Aures</w:t>
        <w:br/>
        <w:t>en und Versprechen des gedachten Als</w:t>
        <w:br/>
        <w:t>en solches gethan/weil er wolte bey seis</w:t>
        <w:br/>
        <w:t>em Namen mit eigener Hand beysetzen/</w:t>
        <w:br/>
        <w:t>mit er sich entschuldiget hätte: nehme</w:t>
        <w:br/>
        <w:t>daß er erst neu zu diesem Amt wäre</w:t>
        <w:br/>
        <w:t>gekommen / und gefolglich nicht wisse</w:t>
        <w:br/>
        <w:t>ob der Herz Kalten/ solch Zeugnis meritierte</w:t>
        <w:br/>
        <w:t>oder nicht/ das er aber nicht ges</w:t>
        <w:br/>
        <w:t>halten/sondern alleine beygefüget/wie</w:t>
        <w:br/>
        <w:t>er erst neulich wäre beruffen worden.</w:t>
        <w:br/>
        <w:br/>
        <w:t>Und auf diese Weise griffe sich der Dies</w:t>
        <w:br/>
        <w:t>Streit je lánger je mehr ein. Es wur-af</w:t>
        <w:br/>
        <w:t>den auch von Zeit zu Zeit heimlich mehr Burg</w:t>
        <w:br/>
        <w:t>Menschen darein verwickelt. Gleich wird</w:t>
        <w:br/>
        <w:t>wohl sahe man unter den Bürgern noch zerri</w:t>
        <w:br/>
        <w:t>keine Veränderung der angefangenen</w:t>
        <w:br/>
        <w:t>Freundschafft. Wie denn am 26. Junij</w:t>
        <w:br/>
        <w:t>da der Herz Rumpf mit der ältesten</w:t>
        <w:br/>
        <w:t>Tochter des Herm Independent Fiscal</w:t>
        <w:br/>
        <w:t>Alexii, und am 24. Julij der Herz</w:t>
        <w:br/>
        <w:t>Jacobus Cruce mit desselben anderer</w:t>
        <w:br/>
        <w:t>Tochter Hochzeit machte / eine solche</w:t>
        <w:br/>
        <w:t>Eintracht der Gemüther versparet wur</w:t>
        <w:br/>
        <w:t>de/daß man beyden Hochzeiten/ mit der</w:t>
        <w:br/>
        <w:t>grösfesten Lust beywohnte; ja selbst der</w:t>
        <w:br/>
        <w:t>Herz d'Abging als ein Hochzeit Gadt/</w:t>
        <w:br/>
        <w:t>bezeugte darüber nicht undeutlich sein</w:t>
        <w:br/>
        <w:t>Vergnügen/da er sich vernehmen ließ:</w:t>
        <w:br/>
        <w:t>wie er nimmermehr geglaubet/ daß Mens</w:t>
        <w:br/>
        <w:t>schen/die so lange Zeit in Tod - Feinds</w:t>
        <w:br/>
        <w:t>schafft/ daß / Hader/Hand und</w:t>
        <w:br/>
        <w:t>Streit hatten gelebet/fo bald wieder zu</w:t>
        <w:br/>
        <w:t>vereinigen/ and in erwünschte Eintracht</w:t>
        <w:br/>
        <w:t>zu bringen wären.</w:t>
        <w:br/>
        <w:br/>
        <w:t>Der Herz le Bouc aber/der sich auf Le B</w:t>
        <w:br/>
        <w:t>seine gute Sache verliefe / war ein feget</w:t>
        <w:br/>
        <w:t>mahl mit harten Worten/auch nicht ber</w:t>
        <w:br/>
        <w:t>durch Bedrohungen von seinem Vornehmer d</w:t>
        <w:br/>
        <w:t>men abzubringen; sondern beschloß endlich a</w:t>
        <w:br/>
        <w:t>lich/da er jahe/ daß keine fachte Mits</w:t>
        <w:br/>
        <w:t>tel helffen/noch sich die 2. Kirchen- Rás</w:t>
        <w:br/>
        <w:t>the/ Boulle und Oberholader/lenden</w:t>
        <w:br/>
        <w:t>und weisen lassen wolten/dieselbe durch</w:t>
        <w:br/>
        <w:t>exemplarische Kirchen- Disciplina zum</w:t>
        <w:br/>
        <w:t>Gehorsam zu zwingen. Er gieng daher</w:t>
        <w:br/>
        <w:t>ro am 28. Augusti 1707. hin/und laß/</w:t>
        <w:br/>
        <w:t>nach gedachter Predigt/freymühig von</w:t>
        <w:br/>
        <w:t>der Canel herunter/was massen er von</w:t>
        <w:br/>
        <w:t>ihrem Leben und Wandel unterrichtet</w:t>
        <w:br/>
        <w:t>worden/daß dieselbe nicht also befunden</w:t>
        <w:br/>
        <w:t>würden/ gleich die Aposteln von einen</w:t>
        <w:br/>
        <w:t>Presbytero und Diacono, oder Kirs</w:t>
        <w:br/>
        <w:t>chen Vorsteher und Armen Besorger/</w:t>
        <w:br/>
        <w:t>erforderten und verlangeten: daß das</w:t>
        <w:br/>
        <w:t>hero/weil keine heimliche Vermahnen</w:t>
        <w:br/>
        <w:t>gen verfangen / nach Stand greiffen</w:t>
        <w:br/>
        <w:t>wolten/er gezwungen worden wäre/</w:t>
        <w:br/>
        <w:t>sie scharffer anzugreiffen/ und als Un</w:t>
        <w:br/>
        <w:t>tüchtige zu solchen offenbahren und</w:t>
        <w:br/>
        <w:t>wichtigen Ehren und Kirchen - Aem:</w:t>
        <w:br/>
        <w:t>tern abzusehen; wie er denn hiers</w:t>
        <w:br/>
        <w:t>mit ihnen vor GOTT und seiner</w:t>
        <w:br/>
      </w:r>
    </w:p>
    <w:p>
      <w:pPr>
        <w:sectPr>
          <w:pgSz w:w="12240" w:h="15840"/>
          <w:pgMar w:top="1440" w:right="1800" w:bottom="1440" w:left="1800" w:header="720" w:footer="720" w:gutter="0"/>
          <w:cols w:space="720"/>
          <w:docGrid w:linePitch="360"/>
        </w:sectPr>
      </w:pPr>
    </w:p>
    <w:p>
      <w:pPr>
        <w:pStyle w:val="Heading1"/>
      </w:pPr>
      <w:r>
        <w:t>860.txt</w:t>
      </w:r>
    </w:p>
    <w:p>
      <w:r>
        <w:t>Dritter Theil. XV. Brief gemeine</w:t>
        <w:br/>
        <w:t>wolten verbothen haben/sich</w:t>
        <w:br/>
        <w:t>on dem exercitio derselben zu enthal</w:t>
        <w:br/>
        <w:t>ten/und zu sehen/daß sie künfftig hin/</w:t>
        <w:br/>
        <w:t>Durch ein heiliges und Gottseelige Les</w:t>
        <w:br/>
        <w:t>ben/solche Schatte auswegen möchten.</w:t>
        <w:br/>
        <w:t>Was vor ein alarm in der Kirche</w:t>
        <w:br/>
        <w:t>bierüber entstanden/ist nicht wohl aus</w:t>
        <w:br/>
        <w:t>zusprechen. Jedweder Zuhörer stufte</w:t>
        <w:br/>
        <w:t>iber der Neuigkeit und Kühnheit des</w:t>
        <w:br/>
        <w:t>Predigers. Jeder lehnte ihm zwar das</w:t>
        <w:br/>
        <w:t>Ohr aber viele weigerten ihm das</w:t>
        <w:br/>
        <w:t>Bermuth/ und den Beyfall. Ein jes</w:t>
        <w:br/>
        <w:t>per hielte sich wohl über der neuen Kirs</w:t>
        <w:br/>
        <w:t>hen-Zucht/welche in vorigen Jahren</w:t>
        <w:br/>
        <w:t>gang war vergessen/und beseit geneßet</w:t>
        <w:br/>
        <w:t>vorden: aber niemand wolte sie gere</w:t>
        <w:br/>
        <w:t>se über sich selbsten ergehen lassen.</w:t>
        <w:br/>
        <w:br/>
        <w:t>Summa das Band der Einigkeit schie</w:t>
        <w:br/>
        <w:t>hierdurch wieder einen Riß bekommen</w:t>
        <w:br/>
        <w:t>haben/welcher nicht leichtlich wieder</w:t>
        <w:br/>
        <w:t>u ergången stunde.</w:t>
        <w:br/>
        <w:br/>
        <w:t>Nach geendigten Gottes- Dienet</w:t>
        <w:br/>
        <w:t>gieng der Lermen erst recht an. Die</w:t>
        <w:br/>
        <w:t>ween abgesetzten Kirchen- Ráthe nah</w:t>
        <w:br/>
        <w:t>nen ihre Zuflucht nangeran d'Abging;</w:t>
        <w:br/>
        <w:t>felleten die Unordnung/welche in der</w:t>
        <w:br/>
        <w:t>Rirche entstanden/vor/und rathen um</w:t>
        <w:br/>
        <w:t>tagen Beystand. Hierzu kamen noch</w:t>
        <w:br/>
        <w:t>andere/ absonderlich der Her? Helot,</w:t>
        <w:br/>
        <w:t>Schwager des mehrgedachten Boulle,</w:t>
        <w:br/>
        <w:t>welcher dem Heran d'Abging zu enfens</w:t>
        <w:br/>
        <w:t>en gab/wie er/nebst seiner ganzen</w:t>
        <w:br/>
        <w:t>Freundschafft/ hierdurch zum höchsten</w:t>
        <w:br/>
        <w:t>beendiget / und prostituieret worden;</w:t>
        <w:br/>
        <w:t>vie der Herz le Bouc feine rechtmassig</w:t>
        <w:br/>
        <w:t>geursachet zu solcher procederen gehabt</w:t>
        <w:br/>
        <w:t>abe/sondern aus blosser Miß Gunst/</w:t>
        <w:br/>
        <w:t>Diese Sachen aufgerafft/ die anders is</w:t>
        <w:br/>
        <w:t>berall lang waren vergessen u. abgetan</w:t>
        <w:br/>
        <w:t>gewesen; beschloß endlich/daß/weileu</w:t>
        <w:br/>
        <w:t>leich der **ganzeRath** von Juftitiae, durch</w:t>
        <w:br/>
        <w:t>en verworffenen Secretarium Boulle</w:t>
        <w:br/>
        <w:t>prostituieret; er aber als des Kirchen</w:t>
        <w:br/>
        <w:t>Raths Commisfarium Politicus hinde</w:t>
        <w:br/>
        <w:t>angebeget wurde: es ihm doch möchte ges</w:t>
        <w:br/>
        <w:t>eben/die Schande/Hoheu. Schmach</w:t>
        <w:br/>
        <w:t>ursachen/und dem Prediger le Bouc</w:t>
        <w:br/>
        <w:t>Einhalt zu thun.</w:t>
        <w:br/>
        <w:br/>
        <w:t>Was geschiehet? Der Sr. d' Abging,</w:t>
        <w:br/>
        <w:t>Der dieses alles von einer Seite gehöret</w:t>
        <w:br/>
        <w:t>und vernommen/von der andern aber</w:t>
        <w:br/>
        <w:t>einen Menschen gesprochen noch defes</w:t>
        <w:br/>
        <w:t>en hat / giebt alsobald Ordre und Bes</w:t>
        <w:br/>
        <w:t>ehl/daß gedachter Her: le Bouc, web</w:t>
        <w:br/>
        <w:t>her des Nachmittags wieder predigen</w:t>
        <w:br/>
        <w:t>olte/auch bereit stunde nach der Kirs</w:t>
        <w:br/>
        <w:t>che zu gehen/ und verfolgens sein Amt</w:t>
        <w:br/>
        <w:t>Is Lehrer auf der Canel wahr zu neh</w:t>
        <w:br/>
        <w:t>en/aus feinem Nahmen und von seis</w:t>
        <w:br/>
        <w:t>etwegen solte angefagen werden/er wol</w:t>
        <w:br/>
        <w:t>le sich enthalten des Nachmittags</w:t>
        <w:br/>
        <w:t>die Mangel zu getretten. Theils /</w:t>
        <w:br/>
        <w:t>weil nichts als Unruhe daraus entsprin</w:t>
        <w:br/>
        <w:t>gen würde: theils auch/ um alle inconvenientien</w:t>
        <w:br/>
        <w:t>zu vermeiden: welchem Be</w:t>
        <w:br/>
        <w:t>fehl der Herz le Bouc gleich gefolget/</w:t>
        <w:br/>
        <w:t>des Nachmittags zu Hause bliebe/und</w:t>
        <w:br/>
        <w:t>den Gottesdienst/ auf Verordnung des</w:t>
        <w:br/>
        <w:t>Herrn d'Ablangs, durch einen Krans</w:t>
        <w:br/>
        <w:t>den Besucher oder Vorleser/verse</w:t>
        <w:br/>
        <w:t>hen liesse.</w:t>
        <w:br/>
        <w:br/>
        <w:t>Hierüber entstunds nun ein offensi</w:t>
        <w:br/>
        <w:t>bahre Gemurmel unter den Bürgern/e</w:t>
        <w:br/>
        <w:t>welche nicht allzumal wusten/ warum in</w:t>
        <w:br/>
        <w:t>der Prediger le Bouc feinen Dienst</w:t>
        <w:br/>
        <w:t>nicht verfahe. Die Feinde aber dessel</w:t>
        <w:br/>
        <w:t>ben/und die Anhange von denen abbes</w:t>
        <w:br/>
        <w:t>festen unwürdigen Kirchen-Dienern o</w:t>
        <w:br/>
        <w:t>der Rathen/verübten darüber eine uns</w:t>
        <w:br/>
        <w:t>gemeine Freude/und bildeten sich ein/</w:t>
        <w:br/>
        <w:t>daß sie schon wieder ihn/le Bouc, den</w:t>
        <w:br/>
        <w:t>Siegerhalten hätten: hingegen waren</w:t>
        <w:br/>
        <w:t>desselben gute Freunde/welche wusten/</w:t>
        <w:br/>
        <w:t>daß er rechtmässige/billich und ephebis</w:t>
        <w:br/>
        <w:t>che Ursachen gehabt/diese beyde abzuges</w:t>
        <w:br/>
        <w:t>Ben/ aufs äusserste betrübet/ und sähen</w:t>
        <w:br/>
        <w:t>wohl vorhero/daß es aufs neue zu einer</w:t>
        <w:br/>
        <w:t>gefährlichen Zwietracht kommen würde. eine</w:t>
        <w:br/>
        <w:t>Selbige ist auch bald erfolget/und so</w:t>
        <w:br/>
        <w:t>weit ausgebreitet worden/daß man billich auc</w:t>
        <w:br/>
        <w:t>Hienach hatte zu besorgen/es würde mit lich</w:t>
        <w:br/>
        <w:t>dieser leuten Unruhe viel schlimmer wer he</w:t>
        <w:br/>
        <w:t>den/als mit der vorigen des Jahrs 1706:</w:t>
        <w:br/>
        <w:t>massen denn die beyden abgesetzten Kirs</w:t>
        <w:br/>
        <w:t>chen Räthe/nebst den abgesetzten Hern</w:t>
        <w:br/>
        <w:t>Kalten so viel ihnen immer möglich</w:t>
        <w:br/>
        <w:t>war sich bemühten / Leute auf ihre</w:t>
        <w:br/>
        <w:t>Seite zu bekommen / welche bald dieses</w:t>
        <w:br/>
        <w:t>bald jenes was der Herz le Bouc in</w:t>
        <w:br/>
        <w:t>einer Gesellschafft/ oder auch sonsten er</w:t>
        <w:br/>
        <w:t>ehlet und gesaget hatte / folgen attestiren</w:t>
        <w:br/>
        <w:t>und endlich bekrefftigen: hingegen</w:t>
        <w:br/>
        <w:t>blieb er / nebst seinen Freunden in den</w:t>
        <w:br/>
        <w:t>Schrancken der Modestie, und ließ sei</w:t>
        <w:br/>
        <w:t>nen Gegentheil so viel toben und wüten/</w:t>
        <w:br/>
        <w:t>als ihn immer beliebte. bere</w:t>
        <w:br/>
        <w:t>Unter andern war einer des Kirchen rot</w:t>
        <w:br/>
        <w:t>Raths/welcher eben so wenig Lust hats Hele</w:t>
        <w:br/>
        <w:t>te/als der Herz le Bouc, mit mehre den</w:t>
        <w:br/>
        <w:t>dachten Boulle in Rath zu eizen. Dies chen</w:t>
        <w:br/>
        <w:t>fer nahm sich eines armen Mannes/wel-verk</w:t>
        <w:br/>
        <w:t>chen gedachter Boulle, zusamt dem Andelot, **alsVendu**-oder</w:t>
        <w:br/>
        <w:t>Actions-Meis</w:t>
        <w:br/>
        <w:t>ster gedienet aus Mitleiden an/und</w:t>
        <w:br/>
        <w:t>stellete durch eine Suplication düffels</w:t>
        <w:br/>
        <w:t>ben Noth / dem Edlen und Achtbaren</w:t>
        <w:br/>
        <w:t>Rath von Juftitiae vor: welcher massen/</w:t>
        <w:br/>
        <w:t>nemlich die gedachte 2. Hn. bey der Vers</w:t>
        <w:br/>
        <w:t>hauffung der Güter dieses azmeMañes/</w:t>
        <w:br/>
        <w:t>sich nicht so wohl als Vendu-oder Actions.</w:t>
        <w:br/>
        <w:br/>
        <w:br/>
      </w:r>
    </w:p>
    <w:p>
      <w:pPr>
        <w:sectPr>
          <w:pgSz w:w="12240" w:h="15840"/>
          <w:pgMar w:top="1440" w:right="1800" w:bottom="1440" w:left="1800" w:header="720" w:footer="720" w:gutter="0"/>
          <w:cols w:space="720"/>
          <w:docGrid w:linePitch="360"/>
        </w:sectPr>
      </w:pPr>
    </w:p>
    <w:p>
      <w:pPr>
        <w:pStyle w:val="Heading1"/>
      </w:pPr>
      <w:r>
        <w:t>861.txt</w:t>
      </w:r>
    </w:p>
    <w:p>
      <w:r>
        <w:t>Dritter Theil. XV. Briefgens-Meister</w:t>
        <w:br/>
        <w:t>hatten gebrauchen lassen;</w:t>
        <w:br/>
        <w:t>sondern noch über dieses/ über desselben</w:t>
        <w:br/>
        <w:t>Gelder/ als eigentümliche Herren sich</w:t>
        <w:br/>
        <w:t>aufgeführe/dieweil sie einigen seiner</w:t>
        <w:br/>
        <w:t>Creditore, aus eigener Macht und</w:t>
        <w:br/>
        <w:t>ohne sein Vorwissen/ das Geld so er</w:t>
        <w:br/>
        <w:t>schuldig gewesen/bezahlet/ und die ein</w:t>
        <w:br/>
        <w:t>ftatt paaren Geldes ihm **zugestelletDieser**</w:t>
        <w:br/>
        <w:t>Handel/ ob er gleich nicht all</w:t>
        <w:br/>
        <w:t>zu gut und rechtfertig war / massen</w:t>
        <w:br/>
        <w:t>denn dieser Mann eben darum alles ver</w:t>
        <w:br/>
        <w:t>auffet/damit er alle ſeine Schuldner</w:t>
        <w:br/>
        <w:t>bezahlen möchte: so gienge er doch noch</w:t>
        <w:br/>
        <w:t>wohl hin und wäre gar nichts daries</w:t>
        <w:br/>
        <w:t>des einzubringen gewesen; alleine da</w:t>
        <w:br/>
        <w:t>auch andere wolten Geld haben; der arme</w:t>
        <w:br/>
        <w:t>Mann aber / ob er gleich wohl wus</w:t>
        <w:br/>
        <w:t>te/daß die Herren Helot und Boulle</w:t>
        <w:br/>
        <w:t>noch mehr von seinen Geldern in Hans</w:t>
        <w:br/>
        <w:t>den hatten/von welchen sie aber entwe</w:t>
        <w:br/>
        <w:t>der nichts wissen/ oder doch keine liquide</w:t>
        <w:br/>
        <w:t>Rechnung davon ablegen wolten/</w:t>
        <w:br/>
        <w:t>und also mit guten Worten innerhalb</w:t>
        <w:br/>
        <w:t>Jahr und Tag nichts erhalten/ oder sie</w:t>
        <w:br/>
        <w:t>zur Verrechnung der gemachten Vendu-oder</w:t>
        <w:br/>
        <w:t>Actions - Pfennige bringen</w:t>
        <w:br/>
        <w:t>fonte; die rückständige Creditores auch</w:t>
        <w:br/>
        <w:t>von ihren Geldern die behöhrige Hinterende</w:t>
        <w:br/>
        <w:t>foderten: so wurde er endlich noch</w:t>
        <w:br/>
        <w:t>mehr genöhiget/ obgedachten Kirchen</w:t>
        <w:br/>
        <w:t>Rath machtig zu machen/die Sache /</w:t>
        <w:br/>
        <w:t>an statt seiner/vor dem Edlen und Achts</w:t>
        <w:br/>
        <w:t>baren Rath von Justitie anhängig zu</w:t>
        <w:br/>
        <w:t>machen / und auszuführen.</w:t>
        <w:br/>
        <w:br/>
        <w:t>Dieser/bereits gedacht worden/ ließ</w:t>
        <w:br/>
        <w:t>sich die Noth dieses armen Mannes zu</w:t>
        <w:br/>
        <w:t>Herzen gehen; gab alles dem Edlen</w:t>
        <w:br/>
        <w:t>und Achtbaren Rath von Justitie zu ers</w:t>
        <w:br/>
        <w:t>kennen/und bath bey dem Schluß der</w:t>
        <w:br/>
        <w:t>Supplique, um **geredytlichen** Beystand</w:t>
        <w:br/>
        <w:t>zum Vortheile dieses armen Mannes;</w:t>
        <w:br/>
        <w:t>als dessen Ansuchung und elender Zus</w:t>
        <w:br/>
        <w:t>tand/nicht nur mit der Billigkeit über</w:t>
        <w:br/>
        <w:t>ein kame: sondern auch von GOtt eine</w:t>
        <w:br/>
        <w:t>reiche Vergeltung und genugsame Bes</w:t>
        <w:br/>
        <w:t>lohnung zu gewarten hätte.</w:t>
        <w:br/>
        <w:br/>
        <w:t>Kaum hatte man in gedachten Edlen</w:t>
        <w:br/>
        <w:t>und Achtbaren Rath den Inhalt der</w:t>
        <w:br/>
        <w:t>Suplication verstanden/und ein klein</w:t>
        <w:br/>
        <w:t>wenig darüber deliberieret: so marckte</w:t>
        <w:br/>
        <w:t>man alsobald / daß der Wagen ei</w:t>
        <w:br/>
        <w:t>nen verkehrten Weg einschlug/dieweil</w:t>
        <w:br/>
        <w:t>man nicht so wohl um die fpecie facti</w:t>
        <w:br/>
        <w:t>bekümmert war/als vielmehr nach dem</w:t>
        <w:br/>
        <w:t>Schreiber und Aufsteller der Suplication</w:t>
        <w:br/>
        <w:t>fragte: indem man sich einbildete /</w:t>
        <w:br/>
        <w:t>weil er sich solche zween **groffeHerzen** ans</w:t>
        <w:br/>
        <w:t>greiffen/und sie in ihrem Thun und as</w:t>
        <w:br/>
        <w:t>fen zu corrigiren unterstanden/densel</w:t>
        <w:br/>
        <w:t>ben andern zum Erempel/zu bestraffen,</w:t>
        <w:br/>
        <w:t>Denn die Antwort, welche auf gedachte</w:t>
        <w:br/>
        <w:t>Supplique fiel/war so wohl von dem</w:t>
        <w:br/>
        <w:t>**HerinHelor**, als von den ern Boulle,</w:t>
        <w:br/>
        <w:t>jeden nehmlich à part, daß man den</w:t>
        <w:br/>
        <w:t>Schreiber und Aufsteller derselben an</w:t>
        <w:br/>
        <w:t>zeigen/und ihm so wohl in eine honorable</w:t>
        <w:br/>
        <w:t>als profitable Amente beschlagen</w:t>
        <w:br/>
        <w:t>solte. des</w:t>
        <w:br/>
        <w:t>Nach dieser ungültigen Antwort/kam De</w:t>
        <w:br/>
        <w:t>die Sache so weit/daß mehr gedachter Bo</w:t>
        <w:br/>
        <w:t>Kirchen Rath: welcher nunmehro in die es h</w:t>
        <w:br/>
        <w:t>Enge getrieben war/ und es so weit getroh</w:t>
        <w:br/>
        <w:t>bracht hatte/ daß ihm niemand mehr ei affe</w:t>
        <w:br/>
        <w:t>nen Buchstaben aufzustellen wagen wol</w:t>
        <w:br/>
        <w:t>te: sich des Entschlusses beraubet fand/</w:t>
        <w:br/>
        <w:t>was er ferner thun/oder wie er sich aus</w:t>
        <w:br/>
        <w:t>diesem Labyrinth heraus reissen holtzbey</w:t>
        <w:br/>
        <w:t>der Geistlichen Obrigkeit/ unter</w:t>
        <w:br/>
        <w:t>welcher er reflertirte/war keine Hülffe/</w:t>
        <w:br/>
        <w:t>Trost und Rettung zu finden/noch zu</w:t>
        <w:br/>
        <w:t>hohlen: weil dieselbe nach der Pfeife des</w:t>
        <w:br/>
        <w:t>eran d' Ablangs tangen muste; zus</w:t>
        <w:br/>
        <w:t>mahl da man dem Heimle Bouc, die</w:t>
        <w:br/>
        <w:t>Mangel zu bezetten verbitte hatte. Welt</w:t>
        <w:br/>
        <w:t>liche Personen wolten sich auch nicht ger</w:t>
        <w:br/>
        <w:t>ne in das Spiel wagen/ weil sie aus dem</w:t>
        <w:br/>
        <w:t>Munde des Herrn d' Ablangs, ihre Be</w:t>
        <w:br/>
        <w:t>fehle erwarten musten/und von ihm dependierten:</w:t>
        <w:br/>
        <w:t>daß also derselbe troostloß ge</w:t>
        <w:br/>
        <w:t>lassen nicht wuste wohin er sich feh</w:t>
        <w:br/>
        <w:t>ren oder was er anfangen solte. Der</w:t>
        <w:br/>
        <w:t>men wolte / gerieth er auf die Dedans frequ</w:t>
        <w:br/>
        <w:t>Aulest/da niemand sich seiner</w:t>
        <w:br/>
        <w:t>cken/ wurde auch von dem Herin le</w:t>
        <w:br/>
        <w:t>Bouc und andern guten Freuden/die</w:t>
        <w:br/>
        <w:t>ich um wichtiger Ursachen willen nicht</w:t>
        <w:br/>
        <w:t>nennen mag/dazu angemahnet/mich/</w:t>
        <w:br/>
        <w:t>als einen neutralen Menschen/der wes</w:t>
        <w:br/>
        <w:t>der an dieſem noch jenen Theil hatte/an</w:t>
        <w:br/>
        <w:t>zugehen/und zur defendierung feiner ges</w:t>
        <w:br/>
        <w:t>rechten Sache anzusprechen: welches</w:t>
        <w:br/>
        <w:t>ihm um so viel weniger weigern fonte/je</w:t>
        <w:br/>
        <w:t>mehr mir die ungerechten Handlungen/</w:t>
        <w:br/>
        <w:t>obgedachter Herren bekand waren.</w:t>
        <w:br/>
        <w:br/>
        <w:t>Denn sie hatten sich um die Handlung Bar</w:t>
        <w:br/>
        <w:t>des Heren von Stells zu defendiren/gesch</w:t>
        <w:br/>
        <w:t>welche in verwichenen Jahr pasfiret/</w:t>
        <w:br/>
        <w:t>nicht nur allenthalben sehr brutal auf</w:t>
        <w:br/>
        <w:t>geführet/ wenn sie unschuldiger Mens</w:t>
        <w:br/>
        <w:t>schen Zeugnisse zu verdrehen sich anges</w:t>
        <w:br/>
        <w:t>legen seyn lassen/auch wohl gar eruns</w:t>
        <w:br/>
        <w:t>gene zu obtiniren getrachtet; sondern</w:t>
        <w:br/>
        <w:t>sie haben auch in vollen Compagnien</w:t>
        <w:br/>
        <w:t>sich nicht gescheuet und geschámet/diese</w:t>
        <w:br/>
        <w:t>ligen/welche ihren wunderlichen Ein</w:t>
        <w:br/>
        <w:t>fällen sich wiederfechten / und et</w:t>
        <w:br/>
        <w:t>was zum Nachtheil des Herm von</w:t>
        <w:br/>
        <w:t>der Stells sagen wolten/ mit blossen</w:t>
        <w:br/>
      </w:r>
    </w:p>
    <w:p>
      <w:pPr>
        <w:sectPr>
          <w:pgSz w:w="12240" w:h="15840"/>
          <w:pgMar w:top="1440" w:right="1800" w:bottom="1440" w:left="1800" w:header="720" w:footer="720" w:gutter="0"/>
          <w:cols w:space="720"/>
          <w:docGrid w:linePitch="360"/>
        </w:sectPr>
      </w:pPr>
    </w:p>
    <w:p>
      <w:pPr>
        <w:pStyle w:val="Heading1"/>
      </w:pPr>
      <w:r>
        <w:t>862.txt</w:t>
      </w:r>
    </w:p>
    <w:p>
      <w:r>
        <w:t>Dritter Theil. XV. Brief2c.</w:t>
        <w:br/>
        <w:br/>
        <w:t>Säbeln zu drohen/daß sie ihnen den</w:t>
        <w:br/>
        <w:t>Kopff entzwey spalter wolten. "</w:t>
        <w:br/>
        <w:t>In oben angeführter Contra deduction,</w:t>
        <w:br/>
        <w:t>welche die beyden authoris</w:t>
        <w:br/>
        <w:t>ete und gevollmächtigte Bürger Ja:</w:t>
        <w:br/>
        <w:t>cob von der Heyde / und Adam Tas</w:t>
        <w:br/>
        <w:t>in das Liecht gegeben/ auch dieselbe den</w:t>
        <w:br/>
        <w:t>Deren Bewindhebern **fürgetras**</w:t>
        <w:br/>
        <w:t>en findet man unzchliche dergleichen</w:t>
        <w:br/>
        <w:t>chane Proben/die besser einem nichtswürdigen</w:t>
        <w:br/>
        <w:t>vordigen Menschen/ als einen Secreta-io</w:t>
        <w:br/>
        <w:t>-io zustehen: sonderlich aber ist gar nabel,</w:t>
        <w:br/>
        <w:t>was zwischen den Heren Helot</w:t>
        <w:br/>
        <w:t>ind Dormanns vorgefallen ist; wel</w:t>
        <w:br/>
        <w:t>her lettere / weil er einen Brief aus</w:t>
        <w:br/>
        <w:t>Holland von seinem Bruder empfangen</w:t>
        <w:br/>
        <w:t>hatte / worinnen des Heren von der</w:t>
        <w:br/>
        <w:t>Stells Absetzung deutlich und um</w:t>
        <w:br/>
        <w:t>ständlich beschrieben worden: deßwegen</w:t>
        <w:br/>
        <w:t>bon mehr gedachten Helot, weil der Arvon</w:t>
        <w:br/>
        <w:t>der Stell davon noch nichts wissen</w:t>
        <w:br/>
        <w:t>wolte / ist werth geachtet worden/ daß</w:t>
        <w:br/>
        <w:t>man ihn um solcher heillosen Laster</w:t>
        <w:br/>
        <w:t>Schrifften/solte in das **schlimsteGefängs**</w:t>
        <w:br/>
        <w:t>is werffen.</w:t>
        <w:br/>
        <w:br/>
        <w:t>Und wer wolte mehr andere derglei</w:t>
        <w:br/>
        <w:t>chen unziemliche Stücke heraus schreis</w:t>
        <w:br/>
        <w:t>ben? Wer wolte sich die Mühe neh</w:t>
        <w:br/>
        <w:t>men/ihre wunderliche und niederwärts</w:t>
        <w:br/>
        <w:t>ge Freundschafft weit-läufftig zu beschrei</w:t>
        <w:br/>
        <w:t>ben: da sie und ihre Weiber / die doch</w:t>
        <w:br/>
        <w:t>Schwestern waren/einander vielmahl</w:t>
        <w:br/>
        <w:t>selbsten bey den Kapffen genommen/und</w:t>
        <w:br/>
        <w:t>die Haar ziemlich zerzauset haben? Es</w:t>
        <w:br/>
        <w:t>ist schon bekandt/daß sie offtmahls in eis</w:t>
        <w:br/>
        <w:t>nem viertel Jahr einander kein freundl</w:t>
        <w:br/>
        <w:t>ches Wort zugesprochen: sondern viel</w:t>
        <w:br/>
        <w:t>mehr überall / der eine des andern</w:t>
        <w:br/>
        <w:t>Schand Thaten und boßhaffte Handlungen</w:t>
        <w:br/>
        <w:t>aufs årgste durchgezogen/ und</w:t>
        <w:br/>
        <w:t>offenbahr erzehlet. Es wird genug</w:t>
        <w:br/>
        <w:t>seyn/ wann von dieser gegenwärtigen</w:t>
        <w:br/>
        <w:t>materie berichte/ daß/nachdem ihnen</w:t>
        <w:br/>
        <w:t>auf ihre Replique ist geantwortet</w:t>
        <w:br/>
        <w:t>worden/wie sie hier nicht als Secretarii,</w:t>
        <w:br/>
        <w:t>ondern als Vendu oder **AuctionsMeister**</w:t>
        <w:br/>
        <w:t>seyen angeklaget worden/auch</w:t>
        <w:br/>
        <w:t>nicht anders consideriret werden kön:</w:t>
        <w:br/>
        <w:t>ten: sienicht einmahl **denunterscheid**/wels</w:t>
        <w:br/>
        <w:t>cher hierinnen zu machen / haben affen</w:t>
        <w:br/>
        <w:t>oder begreiffen können; massen sie in der</w:t>
        <w:br/>
        <w:t>Opinion stunden / daß / weil beyde</w:t>
        <w:br/>
        <w:t>gesaget werden/selbige auch unstreitig</w:t>
        <w:br/>
        <w:t>musten vereiniget seyn/ und das eine ohne</w:t>
        <w:br/>
        <w:t>das andere nicht accusiren werden</w:t>
        <w:br/>
        <w:t>fonte. Der Bey</w:t>
        <w:br/>
        <w:t>Als ihnen solche duplique durch ges Geb</w:t>
        <w:br/>
        <w:t>dachten Kirchen-Rath volgeleget/und ab</w:t>
        <w:br/>
        <w:t>in judicio die Copia desselben erhibiret</w:t>
        <w:br/>
        <w:t>wurden/stunden sie nicht nur vers</w:t>
        <w:br/>
        <w:t>steller/ sondern auch beschämet ; verlies</w:t>
        <w:br/>
        <w:t>fen dahero in ihrer Antwort abermahls</w:t>
        <w:br/>
        <w:t>die Sache / und verlangeten nur den</w:t>
        <w:br/>
        <w:t>Schreiber und Aufsteller davon zu wie wo</w:t>
        <w:br/>
        <w:t>sen unter dem prätext, daß derselbe Sc</w:t>
        <w:br/>
        <w:t>eine injuriam eingemischter hátte/</w:t>
        <w:br/>
        <w:t>weil er beyde Prædicata von einen fub-fal</w:t>
        <w:br/>
        <w:t>ejecto fimul &amp; femper nicht concedire</w:t>
        <w:br/>
        <w:t>wolte: ja es kam dahin / daß dem</w:t>
        <w:br/>
        <w:t>mehr gemeldeten Kirchen-Rath/eine</w:t>
        <w:br/>
        <w:t>Straffe von 200. Reichs Thaler dietiret</w:t>
        <w:br/>
        <w:t>wurde/ welche er zum Viertheil der wen</w:t>
        <w:br/>
        <w:t>Armen bezahlen/ anben aber auf seinen bert</w:t>
        <w:br/>
        <w:t>blossen Knien liegen/ und GOtt und Reid</w:t>
        <w:br/>
        <w:t>die juftitiae, mit entblößten Haupte/tra</w:t>
        <w:br/>
        <w:t>um Befreyhung bitten sollte: welche</w:t>
        <w:br/>
        <w:t>fententiam sie aber niemahlen zu exe-Fürd</w:t>
        <w:br/>
        <w:t>curiren das Herz hatten/ weil sie die An- aber</w:t>
        <w:br/>
        <w:t>funfft des neuen heran Gouverneurs ex</w:t>
        <w:br/>
        <w:t>fürchteten / und dabey besorgten / er</w:t>
        <w:br/>
        <w:t>möchte ihnen als ein Verständiger/</w:t>
        <w:br/>
        <w:t>und in allensammen wohl geübter Mañ/</w:t>
        <w:br/>
        <w:t>der in den Kaiserlichen Erb - Ländern</w:t>
        <w:br/>
        <w:t>bereits ein Gouvernement gehabt/</w:t>
        <w:br/>
        <w:t>welches grösser und wichtiger/ als die</w:t>
        <w:br/>
        <w:t>ses an dacapo war/hieriñen contrain</w:t>
        <w:br/>
        <w:t>fallen / und den Kondemnierten aboliren.</w:t>
        <w:br/>
        <w:t>Thal rea</w:t>
        <w:br/>
        <w:t>Unterdessen aber sturb den 21. Actos Jaco</w:t>
        <w:br/>
        <w:t>ber dieses Jahrs/Jacobus von Bras von 2</w:t>
        <w:br/>
        <w:t>del/dessen bereits vorhero Meldung ge del f</w:t>
        <w:br/>
        <w:t>than ist; und weil ben dessen Tod noch</w:t>
        <w:br/>
        <w:t>eine besondere Circumstantia zu mers</w:t>
        <w:br/>
        <w:t>cken/ die diese materiam angebet: fo</w:t>
        <w:br/>
        <w:t>werde gezwungen/ diesesmahl abfure</w:t>
        <w:br/>
        <w:t>chen/ doch mit der festen Zusage/daß</w:t>
        <w:br/>
        <w:t>das ruckständige in folgenden vollko</w:t>
        <w:br/>
        <w:t>men beibringen werde. Ich verbleibe</w:t>
        <w:br/>
        <w:t>Mein Herz. 20. 2. 26.</w:t>
        <w:br/>
        <w:br/>
        <w:t>Der</w:t>
        <w:br/>
      </w:r>
    </w:p>
    <w:p>
      <w:pPr>
        <w:sectPr>
          <w:pgSz w:w="12240" w:h="15840"/>
          <w:pgMar w:top="1440" w:right="1800" w:bottom="1440" w:left="1800" w:header="720" w:footer="720" w:gutter="0"/>
          <w:cols w:space="720"/>
          <w:docGrid w:linePitch="360"/>
        </w:sectPr>
      </w:pPr>
    </w:p>
    <w:p>
      <w:pPr>
        <w:pStyle w:val="Heading1"/>
      </w:pPr>
      <w:r>
        <w:t>863.txt</w:t>
      </w:r>
    </w:p>
    <w:p>
      <w:r>
        <w:t>805</w:t>
        <w:br/>
        <w:t>Dritter Theil. K. Brief rc.</w:t>
        <w:br/>
        <w:br/>
        <w:t>Der K. Brief.</w:t>
        <w:br/>
        <w:t>Worinnen der Auctor erzehlet / daß der Prediger</w:t>
        <w:br/>
        <w:t>le Ouch, nicht allein sein Kost-Geld, liebst andern Emolumente</w:t>
        <w:br/>
        <w:t>abgenommen worden, sondern auch daß er ansziehen muste / und endlich Befehl</w:t>
        <w:br/>
        <w:t>bekam / nach Jndien zurück zu gehen. Gemeldet weiter / daß man des Hening</w:t>
        <w:br/>
        <w:t>Hastings Frau arrestiret aber wieder loß gelassen / und daß der neue</w:t>
        <w:br/>
        <w:t>Herr Gouverneur Cous von Assenburg</w:t>
        <w:br/>
        <w:t>am Vorgebürge angelanget.</w:t>
        <w:br/>
        <w:t>Mein Herr.</w:t>
        <w:br/>
        <w:br/>
        <w:t>6 Ein Voriges habe mit</w:t>
        <w:br/>
        <w:t>z, dem Tod des Jacobus</w:t>
        <w:br/>
        <w:t>von Brackel geschloß-</w:t>
        <w:br/>
        <w:t>sen / und dabey gemel-</w:t>
        <w:br/>
        <w:t>e det / daß einige aeson-</w:t>
        <w:br/>
        <w:t>dere Umstände dabey vorgefallen / wel-</w:t>
        <w:br/>
        <w:t>che diese bißhero beschriebene Materie,</w:t>
        <w:br/>
        <w:t>nicht nur vornehmlich angehen / sondern</w:t>
        <w:br/>
        <w:t>auch dieselbe also verschlimmern / daß</w:t>
        <w:br/>
        <w:t>man von der vorigen Liebe / Treue</w:t>
        <w:br/>
        <w:t>Freundschafft und Aufrichtigkeit / wel-</w:t>
        <w:br/>
        <w:t>che die Burger aufs neue untereinander</w:t>
        <w:br/>
        <w:t>aufgerichtet / nichts mehr gesehen, son-</w:t>
        <w:br/>
        <w:t>dern der eingerissene Wieder-Willen</w:t>
        <w:br/>
        <w:t>sich solcher gestalt erweitert und ver-</w:t>
        <w:br/>
        <w:t>grosser / daß man Ursach hatte / eine</w:t>
        <w:br/>
        <w:t>neue Verfolgung / Verjagung / Verw-</w:t>
        <w:br/>
        <w:t>stund und gentzlich Ausrottung dieser</w:t>
        <w:br/>
        <w:t>Colonie zu besorgen.</w:t>
        <w:br/>
        <w:br/>
        <w:t>Damit ich nun dieses deutlicher ma-</w:t>
        <w:br/>
        <w:t>che / und nicht lügenhaft befunden wer-</w:t>
        <w:br/>
        <w:t>muß / die gantze Sache mit allen Um-</w:t>
        <w:br/>
        <w:t>der so muß ich meinem Versprechen ge-</w:t>
        <w:br/>
        <w:t>ständen und Reben Vorfällen ausfuhr-</w:t>
        <w:br/>
        <w:t>lich berichten, welche aber in richtiger</w:t>
        <w:br/>
        <w:t>Zeit Ordnung zu verfolgen / viel besser</w:t>
        <w:br/>
        <w:t>seyn wird / als wenn man bald das letzte</w:t>
        <w:br/>
        <w:t>zu erst und das erste zu letzt vortragen</w:t>
        <w:br/>
        <w:t>wolte, weil dieses gegen unsere bißhero-</w:t>
        <w:br/>
        <w:t>ge Gewohnheit streiten / auch meinem</w:t>
        <w:br/>
        <w:t>vor diesen gethanen Versprechen / zu wie-</w:t>
        <w:br/>
        <w:t>der lauffen würde.</w:t>
        <w:br/>
        <w:br/>
        <w:t>Als demnach Jacob von Brackel /</w:t>
        <w:br/>
        <w:t>bey seiner Schwester Maria / welche</w:t>
        <w:br/>
        <w:t>mit dem Bürger an dem runden Büsch-</w:t>
        <w:br/>
        <w:t>lein Jacob Douve getrauet ist / auf sei-</w:t>
        <w:br/>
        <w:t>nem Krancken-Bette / und nahe an sei-</w:t>
        <w:br/>
        <w:t>nem Ende lag / wohin er doch nur gerei-</w:t>
        <w:br/>
        <w:t>set war / um seine Freunde zu besuchen:</w:t>
        <w:br/>
        <w:t>so besuchte ihn unter andern auch sein</w:t>
        <w:br/>
        <w:t>Schwager Peter Luvo, des ersten</w:t>
        <w:br/>
        <w:t>Bruder / nebst seiner Frauen, welche</w:t>
        <w:br/>
        <w:t>bereits eine Gesellschafft von Nachbarn</w:t>
        <w:br/>
        <w:t>und guten Freunden daselbst antra-</w:t>
        <w:br/>
        <w:t>fen / dieweil der Prediger Engelbertus</w:t>
        <w:br/>
        <w:t>Franciscus de le Ouch sich auch da-</w:t>
        <w:br/>
        <w:t>selbst befand / dem krancken Patenten</w:t>
        <w:br/>
        <w:t>mit geistlichen Trost und andächtigen</w:t>
        <w:br/>
        <w:t>Gebet an die Hand zu gehen / mit</w:t>
        <w:br/>
        <w:t>ihm daselbst verblieben / und im Gebet</w:t>
        <w:br/>
        <w:t>und Flehen anhielten / biß es nahe an</w:t>
        <w:br/>
        <w:t>den Mittag kam.</w:t>
        <w:br/>
        <w:br/>
        <w:t>Als man aber um 12. ihr / welches</w:t>
        <w:br/>
        <w:t>die ordinairs Stunde daselbst ist / an</w:t>
        <w:br/>
        <w:t>welcher man das Mittagmahl einzuge-</w:t>
        <w:br/>
        <w:t>men pfleget / sich zur Tafel gesetzet / und</w:t>
        <w:br/>
        <w:t>jedweder seinen Magen zu vergnügen</w:t>
        <w:br/>
        <w:t>suchte setzten sich auch diese jetzt gedach-</w:t>
        <w:br/>
        <w:t>te Eheleute mit hin / und wurde Zeit bäh-</w:t>
        <w:br/>
        <w:t>render Mahlzeit von allerhand Sachen</w:t>
        <w:br/>
        <w:t>gesprochen. Unter andern gerieth man</w:t>
        <w:br/>
        <w:t>auch auf den Herrn d'Abging, von des-</w:t>
        <w:br/>
        <w:t>sen bisheriger Regierung / der eine bald</w:t>
        <w:br/>
        <w:t>dieses / der andere jenes vorbrachte son-</w:t>
        <w:br/>
        <w:t>derlich aber wurde das vorher schon</w:t>
        <w:br/>
        <w:t>mitgetheilten Rescrips gedacht / wel-</w:t>
        <w:br/>
        <w:t>ches die luste Compagnie in dato</w:t>
        <w:br/>
        <w:t>den 30. October 1706. dahin hatte ab-</w:t>
        <w:br/>
        <w:t>gehen lassen, krafft welches allen Die-</w:t>
        <w:br/>
        <w:t>nern der Compagnie untersaget und</w:t>
        <w:br/>
        <w:t>verbothen wurde / Land-Güter an sich</w:t>
        <w:br/>
        <w:t>zu kauffen / noch solche directe oder in-</w:t>
        <w:br/>
        <w:t>directe zu beherrschen und zu nutzen:</w:t>
        <w:br/>
        <w:t>gegen welches neue Gebot dieser neue</w:t>
        <w:br/>
        <w:t>Regent dennoch zu fündigen / und fre-</w:t>
        <w:br/>
        <w:t>dentlich darwieder zu handeln / sich nicht</w:t>
        <w:br/>
        <w:t>gescheuet, allermassen er nahe bey dem</w:t>
        <w:br/>
        <w:t>Capo, ein zwar kleines / aber dennoch</w:t>
        <w:br/>
        <w:t>fortheilige Land Gut erkaufet / ein</w:t>
        <w:br/>
        <w:t>neues Hauß darauf gebartet / und einen</w:t>
        <w:br/>
        <w:t>neuen Graben oder Wall darum gefüh-</w:t>
        <w:br/>
        <w:t>ret / auch viel Vieh dahin geführet / und</w:t>
        <w:br/>
        <w:t>denen andern Burgern die Weyde da-</w:t>
        <w:br/>
        <w:t>durch benommen hatte. Weil es num</w:t>
        <w:br/>
        <w:t>schnur stracks gegen die intention und</w:t>
        <w:br/>
        <w:t>den expressen Befehl der Lustren</w:t>
        <w:br/>
        <w:t>Compagnie Briefe so wurde ver-</w:t>
        <w:br/>
        <w:t>cheidentlich davon raisonieret.</w:t>
        <w:br/>
        <w:br/>
        <w:t>Man kam in discurs noch weiter</w:t>
        <w:br/>
        <w:t>und überlegte / ob man solches nicht mit</w:t>
        <w:br/>
        <w:t>guten Fug hindern / oder doch der Com-</w:t>
        <w:br/>
        <w:t>pagnie aufs neue vorstellen solte Weil</w:t>
        <w:br/>
        <w:t>vieles</w:t>
        <w:br/>
        <w:br/>
      </w:r>
    </w:p>
    <w:p>
      <w:pPr>
        <w:sectPr>
          <w:pgSz w:w="12240" w:h="15840"/>
          <w:pgMar w:top="1440" w:right="1800" w:bottom="1440" w:left="1800" w:header="720" w:footer="720" w:gutter="0"/>
          <w:cols w:space="720"/>
          <w:docGrid w:linePitch="360"/>
        </w:sectPr>
      </w:pPr>
    </w:p>
    <w:p>
      <w:pPr>
        <w:pStyle w:val="Heading1"/>
      </w:pPr>
      <w:r>
        <w:t>864.txt</w:t>
      </w:r>
    </w:p>
    <w:p>
      <w:r>
        <w:t>Dieses darüber gesprochen wurde / oh</w:t>
        <w:br/>
        <w:t>ne daß man doch zu einen finalen</w:t>
        <w:br/>
        <w:t>Schluß gekommen war /massen solches</w:t>
        <w:br/>
        <w:t>Die **vielenZwischen**-Reden verhinderten:</w:t>
        <w:br/>
        <w:t>o fieng auch der bißhero verfolgte /</w:t>
        <w:br/>
        <w:t>und nun gegenwärtig an der Tafel sien</w:t>
        <w:br/>
        <w:t>de Prediger de le Bouc an/ feine wie</w:t>
        <w:br/>
        <w:t>vorige fatalitoeten zu erzehlen/ und mel</w:t>
        <w:br/>
        <w:t>bete unter andern/daß ihm der Herz d'</w:t>
        <w:br/>
        <w:t>Abging allzu **ftarckzusetzte** / und um der</w:t>
        <w:br/>
        <w:t>abgesetzten Kirchen Rathe willen/ elen</w:t>
        <w:br/>
        <w:t>dilich vexierte. Er that solches in aller</w:t>
        <w:br/>
        <w:t>Gegenwart/worunter ich mich auch be:</w:t>
        <w:br/>
        <w:t>fand/in nachdrücklichen und vielen har</w:t>
        <w:br/>
        <w:t>ten Worten; ahnerachtet man ihm die</w:t>
        <w:br/>
        <w:t>gesagt hatte/ wie er nicht allzu frey seis</w:t>
        <w:br/>
        <w:t>nes Herzens Gedancken offenbahren/</w:t>
        <w:br/>
        <w:t>und jedweden trauen solte. Es waren vor</w:t>
        <w:br/>
        <w:t>nehmlich denen andern/diese beyde Ehe</w:t>
        <w:br/>
        <w:t>leute sehr suspect, als welche es nicht</w:t>
        <w:br/>
        <w:t>nur vor diesen / mit dem Heren von der</w:t>
        <w:br/>
        <w:t>Stell gehalten/ und dadurch ein Stück</w:t>
        <w:br/>
        <w:t>Landes erlanget/das der Mutter beys</w:t>
        <w:br/>
        <w:t>der Houvves abgenommen worden;</w:t>
        <w:br/>
        <w:t>sondern auch noch anjetz bey dieser Res</w:t>
        <w:br/>
        <w:t>gierung in geoffen Gnaden stunden/und</w:t>
        <w:br/>
        <w:t>ihren Vortheil haben suchten und fan</w:t>
        <w:br/>
        <w:t>den.</w:t>
        <w:br/>
        <w:br/>
        <w:t>Dritter Theil. XVI, **BriefxDieweil**</w:t>
        <w:br/>
        <w:t>der gedachte Prediger diese</w:t>
        <w:br/>
        <w:t>Warnung nicht annahm/ sondern auf</w:t>
        <w:br/>
        <w:t>feine vermeinte gerechte Sache bauete:</w:t>
        <w:br/>
        <w:t>so muste er auch nachgehends zu seinen</w:t>
        <w:br/>
        <w:t>Leidwesen/ die Würckung davon em</w:t>
        <w:br/>
        <w:t>pfinden. Denn wenig Tage hernach</w:t>
        <w:br/>
        <w:t>war dem Hern d' Abging nicht allein als</w:t>
        <w:br/>
        <w:t>les/was vorgegangen/haar klein hin</w:t>
        <w:br/>
        <w:t>erbracht/ sondern noch wohl 3mahl</w:t>
        <w:br/>
        <w:t>mehr darzu gefaßt: allermassen er gleich</w:t>
        <w:br/>
        <w:t>von diesen beyden Eheleuten Attentata</w:t>
        <w:br/>
        <w:t>nahm/dieselbe im Rath vorweiß/und</w:t>
        <w:br/>
        <w:t>dadurch Gelegenheit nahm /so wohl die</w:t>
        <w:br/>
        <w:t>Bürger/ als absonderlich den gedachten</w:t>
        <w:br/>
        <w:t>Prediger/effer in die Enge zu treiben.</w:t>
        <w:br/>
        <w:br/>
        <w:t>Bey den Bürgern zwar wolte es sich</w:t>
        <w:br/>
        <w:t>so gleich nicht schicken/ weil er wohl ben</w:t>
        <w:br/>
        <w:t>sich selbst wuste/ daß er/wie oben ge</w:t>
        <w:br/>
        <w:t>acht worden/wieder die neueste Ordres</w:t>
        <w:br/>
        <w:t>gehandelt / dieselbe überretten/und verachtet</w:t>
        <w:br/>
        <w:t>hatte: darum muste er auf andere</w:t>
        <w:br/>
        <w:t>und zu seinem Vorhabe dienlichere Geles</w:t>
        <w:br/>
        <w:t>genheit warten. An dem Prediger le</w:t>
        <w:br/>
        <w:t>Bouc hingegen/hatte er aber nunmeh20</w:t>
        <w:br/>
        <w:t>was er gesuchet/ob gleich die Sache auch</w:t>
        <w:br/>
        <w:t>von der andern Seite/hätte untersuchet</w:t>
        <w:br/>
        <w:t>werden sollen und müssen. Er benahm</w:t>
        <w:br/>
        <w:t>ihm dahero alsobald darauf/sein behör</w:t>
        <w:br/>
        <w:t>ges Kost Geld/nebst andern Emolumente,</w:t>
        <w:br/>
        <w:t>welches monatlich mehr als</w:t>
        <w:br/>
        <w:t>10. Reichs Thaler auswirfst: und ist</w:t>
        <w:br/>
        <w:t>dieses gleichsam der andere Actus der</w:t>
        <w:br/>
        <w:t>Tragaedie, die mit diesem Prediger ges</w:t>
        <w:br/>
        <w:t>spielet worden. Ben</w:t>
        <w:br/>
        <w:t>Zu dem Zwischen Spiel gab der Der</w:t>
        <w:br/>
        <w:t>Substitut Land-Drost/gar schöne Ge- Lang</w:t>
        <w:br/>
        <w:t>legenheit; von dem zu wissen/daß seite pre</w:t>
        <w:br/>
        <w:t>ro der vorige Land- Drost/Johannes mad</w:t>
        <w:br/>
        <w:t>Starrenburg/war weggesandt wor: Ste</w:t>
        <w:br/>
        <w:t>den/man noch keinen andern gemachet/ bold</w:t>
        <w:br/>
        <w:t>sondern seinem Substituten, Martino</w:t>
        <w:br/>
        <w:t>de Meurs die alte Stell gelassen/und</w:t>
        <w:br/>
        <w:t>sich mit demselben um vieler Ursachen</w:t>
        <w:br/>
        <w:t>willen/vergnüget hat. Dieser / weil er</w:t>
        <w:br/>
        <w:t>entweder wenig Geld hatte/ oder sich</w:t>
        <w:br/>
        <w:t>einbildete / jederman müste ihm umsonst</w:t>
        <w:br/>
        <w:t>dienen/verfiel deßwegen in einen Wort</w:t>
        <w:br/>
        <w:t>Streit mit einem Schuhmacher am</w:t>
        <w:br/>
        <w:t>Stellenbusch / weil ihm jener ein paar</w:t>
        <w:br/>
        <w:t>Schuh besohlet / und am 27. October</w:t>
        <w:br/>
        <w:t>1707. um die Bezahlung ansprach.</w:t>
        <w:br/>
        <w:br/>
        <w:t>weil er ihn nun nicht bezahlen konte/</w:t>
        <w:br/>
        <w:t>oder nicht wolte/ahnerachtet die Sum</w:t>
        <w:br/>
        <w:t>daüber 4. oder 5. Kr. nicht auswarff:</w:t>
        <w:br/>
        <w:t>so kam es von den Worten gar bald zum</w:t>
        <w:br/>
        <w:t>Schlägen; wie denn der Vice oder Substituer</w:t>
        <w:br/>
        <w:t>Land-Drost - seinen Spanischen</w:t>
        <w:br/>
        <w:t>Hängst gebrauchete / und dem Schufter</w:t>
        <w:br/>
        <w:t>seinen verdienten Arbeit-Lohn/auffs</w:t>
        <w:br/>
        <w:t>nem Buckel zu ezehlete/und ihn braun und</w:t>
        <w:br/>
        <w:t>blau prügelte. gelt</w:t>
        <w:br/>
        <w:t>Weil aber diesem solche schwehr wich Der</w:t>
        <w:br/>
        <w:t>tige Bezahlung übel anstande/ und er after</w:t>
        <w:br/>
        <w:t>deßwegen mit derben Worten um sich glied</w:t>
        <w:br/>
        <w:t>biß: muste er nicht nur in Arrest fries in</w:t>
        <w:br/>
        <w:t>gen/sondern gar gefänglich dem Capo seb</w:t>
        <w:br/>
        <w:t>zu wandern/indem ihn der Substitut</w:t>
        <w:br/>
        <w:t>Land-Drost anklagte / als ob er ihn auf</w:t>
        <w:br/>
        <w:t>freyer Strasse angetastet/und in seinem</w:t>
        <w:br/>
        <w:t>Amt verhindert hátte; welches auch so</w:t>
        <w:br/>
        <w:t>hoch empfunden wurde / daß er etliche</w:t>
        <w:br/>
        <w:t>Tage in der Vestung muste gefangen</w:t>
        <w:br/>
        <w:t>bleiben; aman drohete ihn gar/andern</w:t>
        <w:br/>
        <w:t>zum Beispiel/exemplarisch abzustrafen</w:t>
        <w:br/>
        <w:t>fen/ohne daß man die Sache weiter</w:t>
        <w:br/>
        <w:t>untersuchet/oder auf dasjenige gemerckt</w:t>
        <w:br/>
        <w:t>hatte/was etliche Bürger in einer Suplication,</w:t>
        <w:br/>
        <w:t>zu seiner Befreyung berges</w:t>
        <w:br/>
        <w:t>ben/ und eingebracht hatten. Dieses</w:t>
        <w:br/>
        <w:t>einige richteten sie damit aus/daß er ende</w:t>
        <w:br/>
        <w:t>lich auf grosse Vorbitte ist loß gelassen</w:t>
        <w:br/>
        <w:t>worden/ nachdem er dem Substitut</w:t>
        <w:br/>
        <w:t>Land Drost / Satisfaction gegen</w:t>
        <w:br/>
        <w:t>ben/und die Gerichts- Unkosten bezahlet</w:t>
        <w:br/>
        <w:t>hatte. - ger</w:t>
        <w:br/>
        <w:t>Nach diesem Zwischen Spiel/gienge</w:t>
        <w:br/>
        <w:t>in Ansehung des Herrn le Bouc wieder neu</w:t>
        <w:br/>
        <w:t>eine wunderliche Sache vor / welche bri</w:t>
        <w:br/>
        <w:t>weil sie etwas merkwürdiges in sich feit</w:t>
        <w:br/>
        <w:t>begreiffet/ich nothwendig erzehlen mußEs</w:t>
        <w:br/>
        <w:t>hatte nehmlich der Hercle Bouc,</w:t>
        <w:br/>
        <w:t>feis</w:t>
        <w:br/>
      </w:r>
    </w:p>
    <w:p>
      <w:pPr>
        <w:sectPr>
          <w:pgSz w:w="12240" w:h="15840"/>
          <w:pgMar w:top="1440" w:right="1800" w:bottom="1440" w:left="1800" w:header="720" w:footer="720" w:gutter="0"/>
          <w:cols w:space="720"/>
          <w:docGrid w:linePitch="360"/>
        </w:sectPr>
      </w:pPr>
    </w:p>
    <w:p>
      <w:pPr>
        <w:pStyle w:val="Heading1"/>
      </w:pPr>
      <w:r>
        <w:t>865.txt</w:t>
      </w:r>
    </w:p>
    <w:p>
      <w:r>
        <w:t>Dritter Theil. XVI. Brief c.</w:t>
        <w:br/>
        <w:br/>
        <w:t>feinem Amt gemáß/ im Anfang des December</w:t>
        <w:br/>
        <w:t>Monaths dieses Jahrs/ sich</w:t>
        <w:br/>
        <w:t>vorgenommen die Frau Maria Lindenhonig,</w:t>
        <w:br/>
        <w:t>Ehefrau von Henning Hussig</w:t>
        <w:br/>
        <w:t>zu besuchen; deren versendeter Ehemann</w:t>
        <w:br/>
        <w:t>aus Holland noch nicht zurück edoms</w:t>
        <w:br/>
        <w:t>men war: sondern erst mit dem neuen</w:t>
        <w:br/>
        <w:t>Hern Gouverneur erwartet wurde.</w:t>
        <w:br/>
        <w:br/>
        <w:t>Als er dahin gegangen/ fand sich auch</w:t>
        <w:br/>
        <w:t>daselbst die Frau Maria Engelbrechten</w:t>
        <w:br/>
        <w:t>ein/ die eine Wittwe des weyland</w:t>
        <w:br/>
        <w:t>Wohl-Ehrwürdigen und Hochgelahrten</w:t>
        <w:br/>
        <w:t>Heren N. Van Lon, Predigers an</w:t>
        <w:br/>
        <w:t>Stellenbusch war; welche nunmehro</w:t>
        <w:br/>
        <w:t>mit dem Herrn Wilhelm Helot, in der</w:t>
        <w:br/>
        <w:t>andern Ehe lebet.</w:t>
        <w:br/>
        <w:br/>
        <w:t>Da sie nun eine geraume Zeit daselbst</w:t>
        <w:br/>
        <w:t>verharret / und immittels allerhand so</w:t>
        <w:br/>
        <w:t>wohl geistliche als andere Reden gehe</w:t>
        <w:br/>
        <w:t>wechselt wurden: fielen sie auch auf den</w:t>
        <w:br/>
        <w:t>Her d'Abging, defen schwehre Hand</w:t>
        <w:br/>
        <w:t>der Herz le Bouc beklagt haben foll/</w:t>
        <w:br/>
        <w:t>ob man gleich keine andere Zeugniß das</w:t>
        <w:br/>
        <w:t>von wuste / als was durch eine einzige</w:t>
        <w:br/>
        <w:t>Person/davon ausgekommen ist. Denn</w:t>
        <w:br/>
        <w:t>diese obgedacht 3. Personen/waren nicht</w:t>
        <w:br/>
        <w:t>nur ganz alleine; sondern es gieng auch</w:t>
        <w:br/>
        <w:t>die Frau Usingen/bald hier bald dort</w:t>
        <w:br/>
        <w:t>hin/um ihrer Hauß-Geschäffte zu war</w:t>
        <w:br/>
        <w:t>ten/und bald dieses bald jenes herben zu</w:t>
        <w:br/>
        <w:t>bringen/womit sie ihre Gäste zu vergnü</w:t>
        <w:br/>
        <w:t>gen/und zu belustigen trachtete.</w:t>
        <w:br/>
        <w:br/>
        <w:t>Gleichwohl geschahe es/ daß innern</w:t>
        <w:br/>
        <w:t>halb kurzer Zeit/dem heran d'Abging</w:t>
        <w:br/>
        <w:t>nicht nur alles was bey dieser visite</w:t>
        <w:br/>
        <w:t>pasfiret / haar klein erzehlet / sondern</w:t>
        <w:br/>
        <w:t>noch ein reichlicher Zusaß dabey gefüget</w:t>
        <w:br/>
        <w:t>wurde: deßwegen die gedachte Frau</w:t>
        <w:br/>
        <w:t>Auffingen/als sie durch gedachten Hinabging</w:t>
        <w:br/>
        <w:t>darüber zur Rede gefezzes/und</w:t>
        <w:br/>
        <w:t>um die Wahrheit der Sache befraget</w:t>
        <w:br/>
        <w:t>wurde / solches / als eine verständige/</w:t>
        <w:br/>
        <w:t>weise und fluge Frau / damit abzuwen</w:t>
        <w:br/>
        <w:t>Den suchte/daß sie sich mit der Unwissen</w:t>
        <w:br/>
        <w:t>heit entschuldigte: aus Ursache/weil sie</w:t>
        <w:br/>
        <w:t>ndem sie wegen des über Jahr und</w:t>
        <w:br/>
        <w:t>Tag / bereits von ihr weggegangenen</w:t>
        <w:br/>
        <w:t>Mannes/ alles Troffes/Hülfe und</w:t>
        <w:br/>
        <w:t>Beistands beraubet ware / in ihrem</w:t>
        <w:br/>
        <w:t>Damfe so viel zu besorgen / und so viele</w:t>
        <w:br/>
        <w:t>Sachen zu verwalten hatte/ daß sie uns</w:t>
        <w:br/>
        <w:t>möglich auf solche Reden mercken/noch</w:t>
        <w:br/>
        <w:t>hren **Kopffdamit** beunruhigen können/</w:t>
        <w:br/>
        <w:t>welche sie nichts angegangen.</w:t>
        <w:br/>
        <w:br/>
        <w:t>Diese Entschuldigung/ ob sie gleich an</w:t>
        <w:br/>
        <w:t>ich felbte erheblich genug war/vermachs</w:t>
        <w:br/>
        <w:t>e ihr doch nichts zu helffen; angesehen</w:t>
        <w:br/>
        <w:t>hr/fo bald sie wieder nach Hause kom</w:t>
        <w:br/>
        <w:t>nen/durch den Gerichts-Rothen/im</w:t>
        <w:br/>
        <w:t>Nahmen und auf Befehl des Herm d'</w:t>
        <w:br/>
        <w:t>Ablangs angefagen und befohlen wurde</w:t>
        <w:br/>
        <w:t>daß sie von den 15. October an/ in ih</w:t>
        <w:br/>
        <w:t>rem Hause arrestiret sehen und bleiben:</w:t>
        <w:br/>
        <w:t>auch in wehrender Zeit sich nicht unters</w:t>
        <w:br/>
        <w:t>fangen solte/ einen Fuß aus demselbent</w:t>
        <w:br/>
        <w:t>zu setzen/biß sie die Wahrheit der Sa</w:t>
        <w:br/>
        <w:t>the bekennet; zu beren Uberiegung fie als</w:t>
        <w:br/>
        <w:t>so genugsame Zeit und Gelegenheit háts</w:t>
        <w:br/>
        <w:t>te: und biß sie das jenige offenbahret/</w:t>
        <w:br/>
        <w:t>was der Herr le Bouc, zum Nachtheil</w:t>
        <w:br/>
        <w:t>von dem Herm d' Abging gesaget hatte. Bo</w:t>
        <w:br/>
        <w:t>an ste</w:t>
        <w:br/>
        <w:t>Unterdessen gehet der Herz le Bouc, D</w:t>
        <w:br/>
        <w:t>von alle dem Unwissende hin/ und be</w:t>
        <w:br/>
        <w:t>gehet am 4. Januarii 1708. von dem</w:t>
        <w:br/>
        <w:t>Politiquen Rath in einer Supplique,</w:t>
        <w:br/>
        <w:t>bie Ursache zu wissen/ warum ihm sein</w:t>
        <w:br/>
        <w:t>Kost - Geld entnommen worden? An</w:t>
        <w:br/>
        <w:t>statt aber/daß er seiner Bitte gewähret/</w:t>
        <w:br/>
        <w:t>und ihm die wareursache entdecket wors</w:t>
        <w:br/>
        <w:t>den gehet der Politique Rath hin</w:t>
        <w:br/>
        <w:t>und kündiget ihm/am 6. dieses/gar feis</w:t>
        <w:br/>
        <w:t>bißherige Pfarr-Wohnung/unter dem</w:t>
        <w:br/>
        <w:t>prætext auf/daß der neu ankommende</w:t>
        <w:br/>
        <w:t>Prediger hinein ziehen/ sie aber dieselbige</w:t>
        <w:br/>
        <w:t>vorhero ein wenig reparieren lassen mu</w:t>
        <w:br/>
        <w:t>sten; da doch ihre Gedancken eben so</w:t>
        <w:br/>
        <w:t>wenig auf den neuen Prediger/ als auf</w:t>
        <w:br/>
        <w:t>den neuen Herz Gouverneur gerich</w:t>
        <w:br/>
        <w:t>tet waren: inmassen sie an des leitern seis</w:t>
        <w:br/>
        <w:t>ner Uberkunfft gänzlich anfingen zu</w:t>
        <w:br/>
        <w:t>zweifeln / und sicherlich glaubten/daß</w:t>
        <w:br/>
        <w:t>er entweder samt dem Schiff auf der</w:t>
        <w:br/>
        <w:t>See geblieben: oder von den Frans</w:t>
        <w:br/>
        <w:t>riechen Kriegs Schiffen oder Capern</w:t>
        <w:br/>
        <w:t>aufgebracht/und von seiner Reise nach</w:t>
        <w:br/>
        <w:t>dem Capo, muste verhindert worden</w:t>
        <w:br/>
        <w:t>seyn.</w:t>
        <w:br/>
        <w:br/>
        <w:t>Immittels/weil dieses mit dem Hert van</w:t>
        <w:br/>
        <w:t>le Bouc paffiret/wird Herings Frau/ i</w:t>
        <w:br/>
        <w:t>aus diesem civilen arrest, nach der häl</w:t>
        <w:br/>
        <w:t>Vestung zu gehen befehlcht; und als sie inge</w:t>
        <w:br/>
        <w:t>daselbst erscheinet / tritt ihr obgedachte sche</w:t>
        <w:br/>
        <w:t>Wittwe von Lon unter Augen; hält ihr vor</w:t>
        <w:br/>
        <w:t>mit denen freundlichsten und mit ge folle</w:t>
        <w:br/>
        <w:t>machten neuen erdachten Worten vor/det h</w:t>
        <w:br/>
        <w:t>wie dieses und jenes / zum Nachtheil des</w:t>
        <w:br/>
        <w:t>Heren d'Ablangs, durch den Herm le</w:t>
        <w:br/>
        <w:t>Bouc ware gesaget worden. Son</w:t>
        <w:br/>
        <w:t>derbar aber hätte er sich vernehmen las</w:t>
        <w:br/>
        <w:t>sen</w:t>
        <w:br/>
        <w:t>wie er alle feine Gravamina, so er</w:t>
        <w:br/>
        <w:t>wieder den Herin d' Abging hatte/an</w:t>
        <w:br/>
        <w:t>das Conditorium in Holland übers</w:t>
        <w:br/>
        <w:t>schreiben wolte; und weil er wuste/daß</w:t>
        <w:br/>
        <w:t>er/als ein Pfleg-Sohn von den Hochs</w:t>
        <w:br/>
        <w:t>mögenden Herren Statten General was</w:t>
        <w:br/>
        <w:t>re auf- und angenommen worden: so</w:t>
        <w:br/>
        <w:t>würde sich die Sache wohl bald geben/</w:t>
        <w:br/>
        <w:t>müste also der Herz d' Abging entweder</w:t>
        <w:br/>
        <w:t>ihn rniniren/ oder er wolte es ihn selber</w:t>
        <w:br/>
        <w:t>thun.</w:t>
        <w:br/>
        <w:br/>
        <w:t>Sofa</w:t>
        <w:br/>
      </w:r>
    </w:p>
    <w:p>
      <w:pPr>
        <w:sectPr>
          <w:pgSz w:w="12240" w:h="15840"/>
          <w:pgMar w:top="1440" w:right="1800" w:bottom="1440" w:left="1800" w:header="720" w:footer="720" w:gutter="0"/>
          <w:cols w:space="720"/>
          <w:docGrid w:linePitch="360"/>
        </w:sectPr>
      </w:pPr>
    </w:p>
    <w:p>
      <w:pPr>
        <w:pStyle w:val="Heading1"/>
      </w:pPr>
      <w:r>
        <w:t>866.txt</w:t>
      </w:r>
    </w:p>
    <w:p>
      <w:r>
        <w:t>Büssings Frau bestande nicht allein</w:t>
        <w:br/>
        <w:t>if ihren vorigen Worten / und sagte/</w:t>
        <w:br/>
        <w:t>ß sie nicht das geringste davon wisse,</w:t>
        <w:br/>
        <w:t>ihr gleich solches mit allen Umständen</w:t>
        <w:br/>
        <w:t>wiederholet und ernstlich vorgestellet</w:t>
        <w:br/>
        <w:t>wurde; sondern sie erbotee sich auch/</w:t>
        <w:br/>
        <w:t>ß fie solches mit guten Gewissen/zu al</w:t>
        <w:br/>
        <w:t>Seiten endlich bekrefftigen **woltelleine**</w:t>
        <w:br/>
        <w:t>der brennende Zorn - Eifer des</w:t>
        <w:br/>
        <w:t>eran d'Ablangs, verhinderte ihn/daß</w:t>
        <w:br/>
        <w:t>solches nicht glaubte; hielte sie dahero</w:t>
        <w:br/>
        <w:t>fangen in der Vestung/ und gab ihr</w:t>
        <w:br/>
        <w:t>he eigene Stube ein / woselbst sie ihr</w:t>
        <w:br/>
        <w:t>Verbleiben nehmen solte und muste/biß</w:t>
        <w:br/>
        <w:t>auf andere Gedancken gerathen/und</w:t>
        <w:br/>
        <w:t>ach seinen Sinn die Wahrheit bekennen</w:t>
        <w:br/>
        <w:t>würde.</w:t>
        <w:br/>
        <w:br/>
        <w:t>Dritter Theil. XVI. **BrieftcKaum**</w:t>
        <w:br/>
        <w:t>Kaum hatten die Bürger dieses arbeiten</w:t>
        <w:br/>
        <w:t>in der Bestung verstanden/so was</w:t>
        <w:br/>
        <w:t>n sie bedacht/diese Frau zu erregten/</w:t>
        <w:br/>
        <w:t>ren Mann noch nicht angekommen</w:t>
        <w:br/>
        <w:t>ar/ und also ihre ganze weit auges</w:t>
        <w:br/>
        <w:t>reckte Haußhaltung/ auf den Sclaven</w:t>
        <w:br/>
        <w:t>ruhete. Sie gaben dahero ben den</w:t>
        <w:br/>
        <w:t>dlen und Achtbaren **PolitiquenCath**/am</w:t>
        <w:br/>
        <w:t>Cath/am 3. Januarii 1708. eine Duplique</w:t>
        <w:br/>
        <w:t>ein/in welcher sie zwar mit nach</w:t>
        <w:br/>
        <w:t>endlichen und wohl geschickten Wors</w:t>
        <w:br/>
        <w:t>num ihre Erledigung rathen/ und eis</w:t>
        <w:br/>
        <w:t>genugsame Caution anboten; weil</w:t>
        <w:br/>
        <w:t>er die Wahrheit nicht allezeit angeneh</w:t>
        <w:br/>
        <w:t>en Platz findet: so wurde auch diese</w:t>
        <w:br/>
        <w:t>Sitte in den Wind geschlagen/und viel</w:t>
        <w:br/>
        <w:t>ehr auf eine nachdrückliche evange</w:t>
        <w:br/>
        <w:t>acht; wie denn der Her: Fiscal Independent, solches</w:t>
        <w:br/>
        <w:t>genugsam zu erstes</w:t>
        <w:br/>
        <w:t>n gegeben/da er gegen einen / Nah</w:t>
        <w:br/>
        <w:t>ens Stephan Permey, der die Duplique</w:t>
        <w:br/>
        <w:t>mit unterschrieben/ gesagt hatte:</w:t>
        <w:br/>
        <w:t>Meynet denn von der Heyden/daß ihm</w:t>
        <w:br/>
        <w:t>aches zu thun/so frey ſtehe! Nein ges</w:t>
        <w:br/>
        <w:t>ißlich/der Rath wird dieserwegen/und</w:t>
        <w:br/>
        <w:t>n dieser Supplique willen/Gerechs</w:t>
        <w:br/>
        <w:t>gkeit üben / und die Unterschriebene</w:t>
        <w:br/>
        <w:t>im zu suchen **wiffenWie**</w:t>
        <w:br/>
        <w:t>angst aber den Bürgern über</w:t>
        <w:br/>
        <w:t>efer undermutheten Resolution des</w:t>
        <w:br/>
        <w:t>politiquen Raths worden und wie</w:t>
        <w:br/>
        <w:t>lich sie den annoch abwesenden. **hornouverneur**</w:t>
        <w:br/>
        <w:t>erwartet haben / ist mit</w:t>
        <w:br/>
        <w:t>einer Feder zu beschreiben; weil durch</w:t>
        <w:br/>
        <w:t>s erste ihr abermahliges Verderben</w:t>
        <w:br/>
        <w:t>vor stunde/durch das andere aber ih</w:t>
        <w:br/>
        <w:t>gansliche Erlösung gehoffet wurde.</w:t>
        <w:br/>
        <w:br/>
        <w:t>Sie wurden auch des andern ages noch</w:t>
        <w:br/>
        <w:t>ehr bekümmert/ da sie böreten/ daß</w:t>
        <w:br/>
        <w:t>Gerichts- Bothe/ Johannes Káß</w:t>
        <w:br/>
        <w:t>ock/aus Befehl des Heren d'Ablangs,</w:t>
        <w:br/>
        <w:t>die gefangene Auffingen ist abgehen</w:t>
        <w:br/>
        <w:t>t worden/ der ihr andeuten mußte</w:t>
        <w:br/>
        <w:t>daß sie entweder die Wahrheit gestehen:</w:t>
        <w:br/>
        <w:t>oder aber gewärtig seyn solte/ daß man</w:t>
        <w:br/>
        <w:t>sie mit noch schwererer Gefangenschafft</w:t>
        <w:br/>
        <w:t>belegen würde.</w:t>
        <w:br/>
        <w:br/>
        <w:t>Es kam auch dazu/daß sie den 5. hus Wirb</w:t>
        <w:br/>
        <w:t>jus/ vor den Rath von Juftitiae geruffen ben</w:t>
        <w:br/>
        <w:t>wurde: woselbst sie um alles dasjenige/</w:t>
        <w:br/>
        <w:t>was die Frau von Lon gesaget hatte/</w:t>
        <w:br/>
        <w:t>gefraget/ und scharff examiniert wurde.</w:t>
        <w:br/>
        <w:t>Weil sie bestandig ben ihren ersten</w:t>
        <w:br/>
        <w:t>Worten blieb und sagte/ daß sie die</w:t>
        <w:br/>
        <w:t>Sache mit ihrem völligen Zusammenhang</w:t>
        <w:br/>
        <w:t>nicht gehöret habe/ indem sie zum öfftern</w:t>
        <w:br/>
        <w:t>anfgestanden/ und aus dem Zimmer ges</w:t>
        <w:br/>
        <w:t>gangen ware; gefolglich auch dasjenige/</w:t>
        <w:br/>
        <w:t>was die Frau von Lon geredet/nicht</w:t>
        <w:br/>
        <w:t>bewahrheiten könte / weil sie sich nicht zu</w:t>
        <w:br/>
        <w:t>erinnern wisse / etwas dergleichen von</w:t>
        <w:br/>
        <w:t>dem Herz le Bouc gehöret zu haben:</w:t>
        <w:br/>
        <w:t>so bath sie/man möchte ihrer weiter mit</w:t>
        <w:br/>
        <w:t>arrestiren und ander Dingen verschob</w:t>
        <w:br/>
        <w:t>nen.</w:t>
        <w:br/>
        <w:br/>
        <w:t>Doch dem Her d' Abging war diese Solle</w:t>
        <w:br/>
        <w:t>Bitte unanständig: massen er frey gegen Eyd fo</w:t>
        <w:br/>
        <w:t>mehrgedachte Auffingen bekennet/daß ebendieses</w:t>
        <w:br/>
        <w:t>Zeugniß seine Ehre anbetráfe/</w:t>
        <w:br/>
        <w:t>und dahero / weil sie nicht etwas</w:t>
        <w:br/>
        <w:t>zu seinen Vortheile gestehen und bes</w:t>
        <w:br/>
        <w:t>kennen wolte: so würde sie ihr gefallen</w:t>
        <w:br/>
        <w:t>müssen lassen/einen Eyd zu schwehren/</w:t>
        <w:br/>
        <w:t>daß sie nichts mehr von der Sache **wiffeAusser**</w:t>
        <w:br/>
        <w:t>dem daß sie sich allbereits lange</w:t>
        <w:br/>
        <w:t>vorhero darzu erkläret / antwortete fie</w:t>
        <w:br/>
        <w:t>ihm dieses heldenmütig: daß / weil dies</w:t>
        <w:br/>
        <w:t>fes Zeugnis/ seine Ehre abgienge / der</w:t>
        <w:br/>
        <w:t>Eyd/den sie bereit wäre abzulegen/noch</w:t>
        <w:br/>
        <w:t>viel gewichtiger wäre/ weil er ihre See</w:t>
        <w:br/>
        <w:t>ligkeit belangte: deßwegen sie lieber die</w:t>
        <w:br/>
        <w:t>schwerste Marter ausstehen/als einen</w:t>
        <w:br/>
        <w:t>solchen End ablegen wolte/der wieder</w:t>
        <w:br/>
        <w:t>ihr besser Wissen und Gewissen liefe.</w:t>
        <w:br/>
        <w:br/>
        <w:t>Hierauf wurde ihr nun die Yedes. Wird</w:t>
        <w:br/>
        <w:t>Formul vorgelesen/und dabey das no</w:t>
        <w:br/>
        <w:t>thigte erinnert. Da er aber ihre Be-bring l</w:t>
        <w:br/>
        <w:t>frendigkeit sahe/ und genau marckte/ daß tertie</w:t>
        <w:br/>
        <w:t>sie solchen ablegen wolte: bedachte er</w:t>
        <w:br/>
        <w:t>sich geschwind/ und befahl dem Secretario</w:t>
        <w:br/>
        <w:t>von Juftitiae damit innen zu hal</w:t>
        <w:br/>
        <w:t>ten/ ehe er ihn noch völlig zu Ende brach</w:t>
        <w:br/>
        <w:t>te. Der ganze Rath aber nebst dem</w:t>
        <w:br/>
        <w:t>eran d'Abging, entschlugen sie darauf</w:t>
        <w:br/>
        <w:t>des Agreftes, und liessen fie ruhig nach</w:t>
        <w:br/>
        <w:t>Tauffe gehen nach dem sie über 14.</w:t>
        <w:br/>
        <w:br/>
        <w:t>Tage in der Vestung gesessen hattes</w:t>
        <w:br/>
        <w:t>Unterweilen haben sich viele Nebens Dem</w:t>
        <w:br/>
        <w:t>Sachen zu getragen/welche ich für cenral</w:t>
        <w:br/>
        <w:t>lich mitzutheilen entschlossen bin. Hiers then</w:t>
        <w:br/>
        <w:t>unter ist nun vornehmlich zehlen / nach ju balt</w:t>
        <w:br/>
        <w:t>dem Peter **Davenraad**, ein geschickter</w:t>
        <w:br/>
        <w:t>und gelehrter Mensch / der des Herm</w:t>
        <w:br/>
        <w:t>Got-</w:t>
        <w:br/>
      </w:r>
    </w:p>
    <w:p>
      <w:pPr>
        <w:sectPr>
          <w:pgSz w:w="12240" w:h="15840"/>
          <w:pgMar w:top="1440" w:right="1800" w:bottom="1440" w:left="1800" w:header="720" w:footer="720" w:gutter="0"/>
          <w:cols w:space="720"/>
          <w:docGrid w:linePitch="360"/>
        </w:sectPr>
      </w:pPr>
    </w:p>
    <w:p>
      <w:pPr>
        <w:pStyle w:val="Heading1"/>
      </w:pPr>
      <w:r>
        <w:t>867.txt</w:t>
      </w:r>
    </w:p>
    <w:p>
      <w:r>
        <w:t>Dritter Theil. XVI. **BriefteGouverneurs**</w:t>
        <w:br/>
        <w:t>Gouverneurs Kinder lange Jahre **informiretist**</w:t>
        <w:br/>
        <w:t>er von demselben zum</w:t>
        <w:br/>
        <w:t>Krancken Roster oder Vorsinger in der</w:t>
        <w:br/>
        <w:t>Kirche/erhoben worden. Nach dessels</w:t>
        <w:br/>
        <w:t>ben Abfeilung/het er affer der Vestung</w:t>
        <w:br/>
        <w:t>eine Schule/zu welcher er von Natur be</w:t>
        <w:br/>
        <w:t>quem war/ aufgerichtet oder eröffnet/</w:t>
        <w:br/>
        <w:t>in welcher er die jungen Kinder/nebst dem</w:t>
        <w:br/>
        <w:t>Fundament ihres Christenthums / im</w:t>
        <w:br/>
        <w:t>Lesen/Schreiben und Rechnen/auch/die</w:t>
        <w:br/>
        <w:t>6 verlangten/in der Lateinische Sprache</w:t>
        <w:br/>
        <w:t>unterwiese. In derselben/fanden sich</w:t>
        <w:br/>
        <w:t>micht nun **vielelehzlinge** ein: sonderndes was</w:t>
        <w:br/>
        <w:t>ren auch verschiedene/die feine privat inFormation</w:t>
        <w:br/>
        <w:t>buchten. Da aber die Anzahl</w:t>
        <w:br/>
        <w:t>u groß/und des Heren d' Ablangs Kin</w:t>
        <w:br/>
        <w:t>Der nicht absonderlich unterwiesen were</w:t>
        <w:br/>
        <w:t>Den fonten: vermeynete gedachter Herz</w:t>
        <w:br/>
        <w:t>hm die Schule dadurch zu verbiethen</w:t>
        <w:br/>
        <w:t>Daß er die Kinder nicht teutsch/sondern</w:t>
        <w:br/>
        <w:t>eateinisch lernen solte, welches ihnen</w:t>
        <w:br/>
        <w:t>och an dem Capo nichts múze darunter</w:t>
        <w:br/>
        <w:t>diesem schönen Vorwand/wurd</w:t>
        <w:br/>
        <w:t>me der gute Mensch / wie er mir selber</w:t>
        <w:br/>
        <w:t>mum offters erzehlete/gar sehr an seinem</w:t>
        <w:br/>
        <w:t>Vorhaben gehindert: angesehen/ vieler</w:t>
        <w:br/>
        <w:t>Bürger-Kinder/ so bald sie solches ge</w:t>
        <w:br/>
        <w:t>drey / entweder ganz und gar aussen</w:t>
        <w:br/>
        <w:t>lieben/und also den Kinder des Hn. d'</w:t>
        <w:br/>
        <w:t>bolings Paß machten: oder aber ander</w:t>
        <w:br/>
        <w:t>wárts an der genossenen Privat information</w:t>
        <w:br/>
        <w:t>verhindert und davon abbes</w:t>
        <w:br/>
        <w:t>alten wurden. Woben es dennoch</w:t>
        <w:br/>
        <w:t>icht bliebe/ sondern es wolte gedachter</w:t>
        <w:br/>
        <w:t>Der gar haben/daß er in die Bestung</w:t>
        <w:br/>
        <w:t>Wo er vor diesen gewohnet/ wiederum</w:t>
        <w:br/>
        <w:t>chen; seine Dienst bey der Guarnilon,</w:t>
        <w:br/>
        <w:t>Durch Haltung der Abend Beth Stund</w:t>
        <w:br/>
        <w:t>en/getreulich wahrnehmen/und über</w:t>
        <w:br/>
        <w:t>Cag die Kinder der Diener von der</w:t>
        <w:br/>
        <w:t>Compagnie informieren solte: we</w:t>
        <w:br/>
        <w:t>mich denn die Bürger/ wo nicht alle</w:t>
        <w:br/>
        <w:t>och die meisten gezwungen wurden/ei</w:t>
        <w:br/>
        <w:t>en andern guten und getreuen Præeptorem, vor</w:t>
        <w:br/>
        <w:t>ihre Kinder auszusuchen.</w:t>
        <w:br/>
        <w:br/>
        <w:t>Dieses würde auch wohl geschehen</w:t>
        <w:br/>
        <w:t>yn/wenn nicht dieser ehrliche Mensch</w:t>
        <w:br/>
        <w:t>us Liebe zu den Kindern/und um seines</w:t>
        <w:br/>
        <w:t>genen Nuzes willen die Sache</w:t>
        <w:br/>
        <w:t>was verzögert und gehoffet hätte</w:t>
        <w:br/>
        <w:t>aß durch die Ankunfft des Heren Gouverneurs,</w:t>
        <w:br/>
        <w:t>alle Sachen eine andere Ge:</w:t>
        <w:br/>
        <w:t>alt gewinnen/und des gedachteg Hern</w:t>
        <w:br/>
        <w:t>Ablangs Authoritas, in etwas gea</w:t>
        <w:br/>
        <w:t>wachet werden dürfte; welcher sich</w:t>
        <w:br/>
        <w:t>bst andern geoffen und vornehmen</w:t>
        <w:br/>
        <w:t>Dienern der Compagnie, allbereits vere</w:t>
        <w:br/>
        <w:t>auten ließ/daß es eine unmögliche Sa</w:t>
        <w:br/>
        <w:t>e ware/ daß er annoch nach so lan</w:t>
        <w:br/>
        <w:t>en Ausbleiben / könte und würde an</w:t>
        <w:br/>
        <w:t>das Capo kommen: gestalten sie wohl</w:t>
        <w:br/>
        <w:t>wusten/daß er nunmehro bereits vor 7.</w:t>
        <w:br/>
        <w:br/>
        <w:t>Monaten aus Holland gegangen/und</w:t>
        <w:br/>
        <w:t>noch nicht zum Vorschein gekommen</w:t>
        <w:br/>
        <w:t>wäre; daß dahero diese seine so spáte An</w:t>
        <w:br/>
        <w:t>funfft/gewißlich vergeblich gehoffet wirs</w:t>
        <w:br/>
        <w:t>De. Ung</w:t>
        <w:br/>
        <w:t>Gleichwie aber der Ausgang gezeiget/D.</w:t>
        <w:br/>
        <w:t>daß des ersten Hoffnung nicht vergeblich bild</w:t>
        <w:br/>
        <w:t>gewesen: so wird sich auch Sonnen klar</w:t>
        <w:br/>
        <w:t>finden/daß die andere sich erbármlich men</w:t>
        <w:br/>
        <w:t>betrogen gefunden/ob sie sich gleich eine den</w:t>
        <w:br/>
        <w:t>Zeitlang mit der füffen Hoffnung geliebet</w:t>
        <w:br/>
        <w:t>koset/das er entweder zu Dünkirchen-S</w:t>
        <w:br/>
        <w:t>oder S. Malo von den Franzosen auf-geleit</w:t>
        <w:br/>
        <w:t>gebracht worden: oder aber sonsten so ebenwohl</w:t>
        <w:br/>
        <w:t>vor seine Person/ als auch in An</w:t>
        <w:br/>
        <w:t>sehung der ganzen unter ihm stehenden</w:t>
        <w:br/>
        <w:t>Flotte/einem Unglück auf der See un</w:t>
        <w:br/>
        <w:t>erworffen worden. Denn kein eingi</w:t>
        <w:br/>
        <w:t>ges Schiff/das mit ihm ausgelaufen/</w:t>
        <w:br/>
        <w:t>war bishero angenommen; so wuste auch</w:t>
        <w:br/>
        <w:t>niemand/ fonte es auch kein Mensch bes</w:t>
        <w:br/>
        <w:t>greiffen/ wo sich fie allzumal aufhalten</w:t>
        <w:br/>
        <w:t>Hierüber sahe man auch nun gar was</w:t>
        <w:br/>
        <w:t>wohl/daß sie iñerlich vergnügt und **höchſonſte**</w:t>
        <w:br/>
        <w:t>lich erfreuet waren/ob gleich ihrer hohen bas</w:t>
        <w:br/>
        <w:t>vor</w:t>
        <w:br/>
        <w:t>eran Principale gröfter Schaden neuer</w:t>
        <w:br/>
        <w:t>Darunter verborgen lag: gestalten/jedes vern</w:t>
        <w:br/>
        <w:t>den/der in Ost-Indien gewesen/ sehr</w:t>
        <w:br/>
        <w:t>wohl bekand/daß die Illuftr Compagnie,</w:t>
        <w:br/>
        <w:t>viel leichter ein reich-beladenes</w:t>
        <w:br/>
        <w:t>Retour-Schiff verschmerzen fan/ als</w:t>
        <w:br/>
        <w:t>eines das erst nach Ost- Indien gesendet</w:t>
        <w:br/>
        <w:t>wird: weil auf diesem viele Contentent</w:t>
        <w:br/>
        <w:t>nebst andern Füttern seyn/ die daselbst</w:t>
        <w:br/>
        <w:t>erst Borteil tragen müssen. Sie kon</w:t>
        <w:br/>
        <w:t>ten auch diese ihre Freude nicht in differs</w:t>
        <w:br/>
        <w:t>lichen Worten bergen/ weil sie zum vff</w:t>
        <w:br/>
        <w:t>tern/ wenn man von der Ankunfft des</w:t>
        <w:br/>
        <w:t>Heren Gouverneurs sprach / sich vers</w:t>
        <w:br/>
        <w:t>nehmen ließen/daß alle diese Hoffnung</w:t>
        <w:br/>
        <w:t>umsonst und vergebens ware/ weil er</w:t>
        <w:br/>
        <w:t>nunmehro wohl aussenbleiben würde;</w:t>
        <w:br/>
        <w:t>und wenn er ja kommen solte/ würde kein</w:t>
        <w:br/>
        <w:t>ander Mittel vor ihm übrig seyn/als daß</w:t>
        <w:br/>
        <w:t>er mit einem starcken Süd-Ost-Wind</w:t>
        <w:br/>
        <w:t>(welches/jedoch schnur gerad wieder alle</w:t>
        <w:br/>
        <w:t>Wahrheit ist/weil dieser die ankommende</w:t>
        <w:br/>
        <w:t>vom Lande wegjaget/wie anderwärts bes</w:t>
        <w:br/>
        <w:t>reits gedacht habe) würde über den Tas</w:t>
        <w:br/>
        <w:t>aelberg herunter kommen müssen. Was</w:t>
        <w:br/>
        <w:t>dieses vor wohl affectionirte Reden ges</w:t>
        <w:br/>
        <w:t>wesen seyn? überlasse meinem Herrn selbs</w:t>
        <w:br/>
        <w:t>sten zu beurrheilen.</w:t>
        <w:br/>
        <w:br/>
        <w:t>Mit eine Wort/der. pr. d'Abging, welt Ab</w:t>
        <w:br/>
        <w:t>chem diese **Vezzogezungu**. lange Abwesen-führet</w:t>
        <w:br/>
        <w:t>Stift</w:t>
        <w:br/>
        <w:t>Rot</w:t>
        <w:br/>
      </w:r>
    </w:p>
    <w:p>
      <w:pPr>
        <w:sectPr>
          <w:pgSz w:w="12240" w:h="15840"/>
          <w:pgMar w:top="1440" w:right="1800" w:bottom="1440" w:left="1800" w:header="720" w:footer="720" w:gutter="0"/>
          <w:cols w:space="720"/>
          <w:docGrid w:linePitch="360"/>
        </w:sectPr>
      </w:pPr>
    </w:p>
    <w:p>
      <w:pPr>
        <w:pStyle w:val="Heading1"/>
      </w:pPr>
      <w:r>
        <w:t>868.txt</w:t>
      </w:r>
    </w:p>
    <w:p>
      <w:r>
        <w:t>Dritter Theil. XVI. Brief. 2.</w:t>
        <w:br/>
        <w:br/>
        <w:t>weit sehr wohl zustatten kam/weil er sich</w:t>
        <w:br/>
        <w:t>unterdessen in gute dofius sehen/und seis</w:t>
        <w:br/>
        <w:t>e Sachen nach Wunsch einrichten und</w:t>
        <w:br/>
        <w:t>ausführe fonte: bildete sich bereits</w:t>
        <w:br/>
        <w:t>selbsten ein/wie er schon Gouverneur</w:t>
        <w:br/>
        <w:t>váre / und ohne Zweifel auch bliebe:</w:t>
        <w:br/>
        <w:t>nassen denn aus allen Thun und Lassen/</w:t>
        <w:br/>
        <w:t>olches eben so deutlich/ als aus seinen</w:t>
        <w:br/>
        <w:t>Worten abzunehmen war. Denn es</w:t>
        <w:br/>
        <w:t>befiel ihm der Titul des Gouverneurs</w:t>
        <w:br/>
        <w:t>ehr wohl/und alle Ordonantien/</w:t>
        <w:br/>
        <w:t>rafft welcher man etwas aus der Compagnie</w:t>
        <w:br/>
        <w:t>Pád Häusern / Winckel oder</w:t>
        <w:br/>
        <w:t>libens an fid) fauffen will/muste nicht</w:t>
        <w:br/>
        <w:t>schlecht weg/wie vor diesen die Gewohne</w:t>
        <w:br/>
        <w:t>eit gewesen/die Uberschrift tragen: der</w:t>
        <w:br/>
        <w:t>Der: Administrator lásserreichen; son</w:t>
        <w:br/>
        <w:t>ern es muste noch ein anders Prædicat</w:t>
        <w:br/>
        <w:t>aben gefüget und auf ewig eingefübret</w:t>
        <w:br/>
        <w:t>verden/da er über dieselbe also zu schrei</w:t>
        <w:br/>
        <w:t>en befahl/ ja offtmahls selbsten darüber</w:t>
        <w:br/>
        <w:t>schriebe: der Herz Haupt- Administrator</w:t>
        <w:br/>
        <w:t>lásset dieses oder jenes vor Conflant</w:t>
        <w:br/>
        <w:t>eichen oder verkauffen.</w:t>
        <w:br/>
        <w:br/>
        <w:t>Weil nun derer. d'Abging in solcher</w:t>
        <w:br/>
        <w:t>bochmüthigen Einbildung lebete/und sich</w:t>
        <w:br/>
        <w:t>allenthalben gerne als Gouverneur ge</w:t>
        <w:br/>
        <w:t>busset und respecriret sahe: so ist leicht</w:t>
        <w:br/>
        <w:t>u erachten/daß er auch/ um diese feine</w:t>
        <w:br/>
        <w:t>angebildete Authoritát zu mainteniren/alles</w:t>
        <w:br/>
        <w:t>gethan hat/was etwas dazu bey</w:t>
        <w:br/>
        <w:t>ragen konte. Es musten deßwegen des</w:t>
        <w:br/>
        <w:t>gedachten Kirchen-Raths Schrifften/</w:t>
        <w:br/>
        <w:t>welche er wieder die Herren Helot und</w:t>
        <w:br/>
        <w:t>Boulle, am 5. Jan. eingegeben/darum</w:t>
        <w:br/>
        <w:t>erworffen/ und vor Arabellen er</w:t>
        <w:br/>
        <w:t>hähret werden/weil der Schreiber und</w:t>
        <w:br/>
        <w:t>Aufsteller seinen Nahmen nicht darunter</w:t>
        <w:br/>
        <w:t>benezzet hatte: heimlich aber war dieses die</w:t>
        <w:br/>
        <w:t>Urfache/weil sie nicht darauf zu antwor</w:t>
        <w:br/>
        <w:t>en/ und ihre Unschuld dar zu thun ver</w:t>
        <w:br/>
        <w:t>nichten; wie den Boulle die Sache da</w:t>
        <w:br/>
        <w:t>in zu dráhen gesuchet/daß sich der ganze</w:t>
        <w:br/>
        <w:t>Kath-darum abnchmen/und den Kirchen</w:t>
        <w:br/>
        <w:t>Rath exemplarisch straffen solte. Es</w:t>
        <w:br/>
        <w:t>wuste auch der Herz le Bouc, welcher</w:t>
        <w:br/>
        <w:t>inter **gedachtenSchrifften** verborgen zu</w:t>
        <w:br/>
        <w:t>ecken **gemuthmaffet** wurde/noch weiter</w:t>
        <w:br/>
        <w:t>erfahren/daß es bey der Abnehmung sei</w:t>
        <w:br/>
        <w:t>es Kost Geldes und anderer emoli</w:t>
        <w:br/>
        <w:t>enten, nicht verbleiben könte / weil</w:t>
        <w:br/>
        <w:t>nan ihm am 4. Jan. durch den Gerichts</w:t>
        <w:br/>
        <w:t>Rothen anfahen ließ/daß er seine bißher</w:t>
        <w:br/>
        <w:t>ige Pfar: Wohnung räumen solte/das</w:t>
        <w:br/>
        <w:t>nites vor dem neu ankommenden Pre</w:t>
        <w:br/>
        <w:t>Diger/gereiniget und ausgebadet oder ge</w:t>
        <w:br/>
        <w:t>Dessert werden könte; wieder welches An</w:t>
        <w:br/>
        <w:t>innen/ der Herz le Bouc sich sowohl</w:t>
        <w:br/>
        <w:t>bindlich setze: als auch am 6. hujus/</w:t>
        <w:br/>
        <w:t>schrifftlich bey dem vollen Rath/ wie</w:t>
        <w:br/>
        <w:t>wohl ohne Frucht und Nutzen/dawieder</w:t>
        <w:br/>
        <w:t>proteítirte. gra</w:t>
        <w:br/>
        <w:t>Nachdem sich unterdessen ein schwehrer es</w:t>
        <w:br/>
        <w:t>Sturm aus dem Süd Often 3. ganger fi</w:t>
        <w:br/>
        <w:t>Tage lang also erhoben/ daß ich mit St</w:t>
        <w:br/>
        <w:t>Wahrheit sagen kan/wie ich niemahlen i</w:t>
        <w:br/>
        <w:t>einen scherern am Lande erlebet habe;</w:t>
        <w:br/>
        <w:t>allermassen die Schiffe/ welche in dem</w:t>
        <w:br/>
        <w:t>Hafen vor Ander lagen/ sehr ferne vom</w:t>
        <w:br/>
        <w:t>Land abgetrieben wurden. Mein Hauß</w:t>
        <w:br/>
        <w:t>in welche ich dazumahl wohnet/wand</w:t>
        <w:br/>
        <w:t>te hin und wieder. Diebsäcken und das</w:t>
        <w:br/>
        <w:t>ganze Dach. Gebäude krachte erbarm</w:t>
        <w:br/>
        <w:t>lich/daß es alle Augenblick einzufallen</w:t>
        <w:br/>
        <w:t>schiene; welches mich auch in der Nacht/</w:t>
        <w:br/>
        <w:t>zwischen den 7. und 8. Jan. nötigte/daß</w:t>
        <w:br/>
        <w:t>ich die Flucht nehmen und unter einen</w:t>
        <w:br/>
        <w:t>Schwieb. Bogen/welchen die Treppe</w:t>
        <w:br/>
        <w:t>machte/falciren muste. Doch kam es</w:t>
        <w:br/>
        <w:t>noch GOtt weyland zu feinen Unglück/</w:t>
        <w:br/>
        <w:t>indem alle Häuser unbeschädigt stehen</w:t>
        <w:br/>
        <w:t>blieben: obgleich die Fenster ziemlichen</w:t>
        <w:br/>
        <w:t>Anstoß so wohl von dem Sand/ welchen</w:t>
        <w:br/>
        <w:t>der Wind bey Tag hauffen - weiß gegen</w:t>
        <w:br/>
        <w:t>dieselbe anschlug/als auch von denen mit</w:t>
        <w:br/>
        <w:t>untermengten kleinen Klippen gelitten /</w:t>
        <w:br/>
        <w:t>die dieselbe durchbohrten/ ja die Mens</w:t>
        <w:br/>
        <w:t>schen auf dem Wege blind machten/ und</w:t>
        <w:br/>
        <w:t>ihnen blaue Flecken in das Angesicht Lau</w:t>
        <w:br/>
        <w:t>von</w:t>
        <w:br/>
        <w:t>Dieser Sturm/zeigte meines Erach Pou</w:t>
        <w:br/>
        <w:t>tens/nicht undeutlich an/wie stürmisch es be</w:t>
        <w:br/>
        <w:t>allbereits eine geraume Zeit an dem Capo</w:t>
        <w:br/>
        <w:t>zugegangen; wenn man in Verlegs men</w:t>
        <w:br/>
        <w:t>ung ziehet/wie es von den bürgerlichen fon</w:t>
        <w:br/>
        <w:t>Sachen den Anfang genomen/und nun</w:t>
        <w:br/>
        <w:t>geistlichen Stande annoch stürmet /</w:t>
        <w:br/>
        <w:t>auch wohl agrim obrigkeitlichen Stans</w:t>
        <w:br/>
        <w:t>de/ein erschrecklicher Sturm entstehen</w:t>
        <w:br/>
        <w:t>konte/wen der neue Herz Gouverneur</w:t>
        <w:br/>
        <w:t>also beschaffen seyn würde/wie von ihm</w:t>
        <w:br/>
        <w:t>die bisherigen relationes geschrieben has</w:t>
        <w:br/>
        <w:t>ben. Denn auf Anfachung des Herrn le</w:t>
        <w:br/>
        <w:t>Boucs, ware der Armen Besorger</w:t>
        <w:br/>
        <w:t>welcher auch zugleich mit in dem KirchenRath</w:t>
        <w:br/>
        <w:t>saß/Johannes Laurenz von Bres</w:t>
        <w:br/>
        <w:t>ungebürtig/willig und bereit/eine nach</w:t>
        <w:br/>
        <w:t>Wahrheit geschickte Attestation, endlich</w:t>
        <w:br/>
        <w:t>zu bekrefftigen; vermög welcher er nach</w:t>
        <w:br/>
        <w:t>drücklich gedachte anzuweisen wie es ben</w:t>
        <w:br/>
        <w:t>der Election des Herm Boulle und D</w:t>
        <w:br/>
        <w:t>**berholsters**/in gedachten Kirchen-Rath</w:t>
        <w:br/>
        <w:t>zu gegangen waren wodurch gefolglich</w:t>
        <w:br/>
        <w:t>des Herm le Boucs Sachen wären</w:t>
        <w:br/>
        <w:t>defendiret/zum wenigsten so ferne ge</w:t>
        <w:br/>
        <w:t>rechtfertiget worden/daß jederman hátte</w:t>
        <w:br/>
        <w:t>sehen können/ daß er beyde gedachte **HnohneUrsach**</w:t>
        <w:br/>
        <w:t>nicht abgefaßt hätte: alleine</w:t>
        <w:br/>
        <w:t>der Herz Boulle hintertrieb den Eyd/</w:t>
        <w:br/>
        <w:t>weil es kein Wasser auf seine Mühle war/</w:t>
        <w:br/>
        <w:t>da er doch als Secretarius von Juftitiae,</w:t>
        <w:br/>
        <w:t>der Gerechtigkeit ihren Lauff hatte lassen</w:t>
        <w:br/>
        <w:t>sollen. 'D'</w:t>
        <w:br/>
        <w:t>Dieses fiele am 11. Jan vor. Ob er nun will</w:t>
        <w:br/>
        <w:t>gleich ein P</w:t>
        <w:br/>
      </w:r>
    </w:p>
    <w:p>
      <w:pPr>
        <w:sectPr>
          <w:pgSz w:w="12240" w:h="15840"/>
          <w:pgMar w:top="1440" w:right="1800" w:bottom="1440" w:left="1800" w:header="720" w:footer="720" w:gutter="0"/>
          <w:cols w:space="720"/>
          <w:docGrid w:linePitch="360"/>
        </w:sectPr>
      </w:pPr>
    </w:p>
    <w:p>
      <w:pPr>
        <w:pStyle w:val="Heading1"/>
      </w:pPr>
      <w:r>
        <w:t>869.txt</w:t>
      </w:r>
    </w:p>
    <w:p>
      <w:r>
        <w:t>Dritter Theil.</w:t>
        <w:br/>
        <w:br/>
        <w:t>leich der Herz d'Abging bißhero wenig</w:t>
        <w:br/>
        <w:t>knuzen der Bürger ausgeführet/auf</w:t>
        <w:br/>
        <w:t>er daß er den Weg/zwischen der Vestung</w:t>
        <w:br/>
        <w:t>and der ersten Brücken nach der Stadt</w:t>
        <w:br/>
        <w:t>u/welcher ohngefähr 300. Schritte</w:t>
        <w:br/>
        <w:t>ang ist/pflastern/und zu seinen eigenen</w:t>
        <w:br/>
        <w:t>Vortheil mit Steinen belegen lassen/das</w:t>
        <w:br/>
        <w:t>nit er nicht durch den Koth waden dorff</w:t>
        <w:br/>
        <w:t>e / wenn er ausgehen wolte: so hat er</w:t>
        <w:br/>
        <w:t>och am folgenden 12. Januarii/ ein</w:t>
        <w:br/>
        <w:t>Stück des Rescrips ausgeführet/wels</w:t>
        <w:br/>
        <w:t>hes die Iustre Compagnie, unter dao</w:t>
        <w:br/>
        <w:t>den 30. October 1706. an die Capis</w:t>
        <w:br/>
        <w:t>che Regierung ergehen lassen/und durch</w:t>
        <w:br/>
        <w:t>offenbahre Placanen bekandt gemachet/</w:t>
        <w:br/>
        <w:t>aß diejenigen/welche an den Hin. Gouverneur</w:t>
        <w:br/>
        <w:t>Wilhelm Adrian van der</w:t>
        <w:br/>
        <w:t>Stell, wollige Schafe geliefert hatten</w:t>
        <w:br/>
        <w:t>ich ben demselbigen anmelden/und ihre</w:t>
        <w:br/>
        <w:t>Bezahlung davor fodern solten: die sich</w:t>
        <w:br/>
        <w:t>aber innerhalb einer gesetzten Zeit nicht</w:t>
        <w:br/>
        <w:t>geben würden/solten darüber keine fers</w:t>
        <w:br/>
        <w:t>ere Ansuchung zu thun/noch ihn um</w:t>
        <w:br/>
        <w:t>eitere Bezahlung anzusprechen verde</w:t>
        <w:br/>
        <w:t>gen. Viele/die soiches angegangen/ha</w:t>
        <w:br/>
        <w:t>ben entweder einfeld fodern wolle/nur</w:t>
        <w:br/>
        <w:t>im die Anzahl nicht allzu groß cumas</w:t>
        <w:br/>
        <w:t>hen; die meisten aber haben sich nicht ges</w:t>
        <w:br/>
        <w:t>cheouet/ihr Geld zu suchen / ob sie auch</w:t>
        <w:br/>
        <w:t>gleich davon selber nichts profitieret/fon</w:t>
        <w:br/>
        <w:t>Dern es alsobald wieder an die Armen</w:t>
        <w:br/>
        <w:t>getheilet/oder an die Armen - Beors</w:t>
        <w:br/>
        <w:t>ger übergeben haben: nur damit sie ihre</w:t>
        <w:br/>
        <w:t>Rach Lust bussen/und dem Heren Got</w:t>
        <w:br/>
        <w:t>veneur, das eingeschluckte Geld/wieder</w:t>
        <w:br/>
        <w:t>aus dem Beutel jagen möchten.</w:t>
        <w:br/>
        <w:br/>
        <w:t>Diese Gutthat/welche der Herz d'Abging</w:t>
        <w:br/>
        <w:t>ben Bürgern zukommen ließ/war</w:t>
        <w:br/>
        <w:t>gleichwohl mit einer herben Würze/in</w:t>
        <w:br/>
        <w:t>Ansehung des **HernieBoucqs** gefallen;</w:t>
        <w:br/>
        <w:t>massen am 13. dieses/demselben zum an</w:t>
        <w:br/>
        <w:t>dern mahl/durch eingerichts Rothen/</w:t>
        <w:br/>
        <w:t>mus Befehl des Edlen und Achtb. Raths</w:t>
        <w:br/>
        <w:t>von Politie, angedeutet wurde/daß er</w:t>
        <w:br/>
        <w:t>feine bisherige Priester Wohnung</w:t>
        <w:br/>
        <w:t>räumen und verlassen solte/damit der</w:t>
        <w:br/>
        <w:t>neu- ankommende Her: Prediger hinein</w:t>
        <w:br/>
        <w:t>ziehen/ und unterdessen dieselbe auges</w:t>
        <w:br/>
        <w:t>bessert geburt und bequem gemacht</w:t>
        <w:br/>
        <w:t>werden konte.</w:t>
        <w:br/>
        <w:br/>
        <w:t>Biß hieher hatte das Kirchen- Wesen</w:t>
        <w:br/>
        <w:t>in schlechtes Ansehen an dem Capo; als</w:t>
        <w:br/>
        <w:t>aber auch die **Drackensteinische** Ges</w:t>
        <w:br/>
        <w:t>meine aufbrachte / und sich über ihren</w:t>
        <w:br/>
        <w:t>Prediger den Hn. Beck beschwerte/</w:t>
        <w:br/>
        <w:t>vie sie denselben/weil er von einer Frau</w:t>
        <w:br/>
        <w:t>en communiciret zu seyn vorgab/</w:t>
        <w:br/>
        <w:t>nicht länger haben könte / noch wolte;</w:t>
        <w:br/>
        <w:t>ondern um ihren Prediger/den von Batavia</w:t>
        <w:br/>
        <w:t>an sie abgesendeten Son. le Bouc</w:t>
        <w:br/>
        <w:t>Ansuchung that: wurde die **ConfufiXVI**.</w:t>
        <w:br/>
        <w:t>Brief 2c.</w:t>
        <w:br/>
        <w:br/>
        <w:t>on noch eines so groß; gestalten selbige</w:t>
        <w:br/>
        <w:t>Gemeine/ ihre neu- gebohren Kinder/</w:t>
        <w:br/>
        <w:t>offimahls 3. Jonathe ungetauft liegen</w:t>
        <w:br/>
        <w:t>ließ/weil sie von gedachten Heren Beck/</w:t>
        <w:br/>
        <w:t>ihre Kinder nicht wollten tauffen lassen/</w:t>
        <w:br/>
        <w:t>biß sie Gelegenheit hatten/den weiten</w:t>
        <w:br/>
        <w:t>Weg/zwischen dem Capo und Dracken</w:t>
        <w:br/>
        <w:t>stein mit ihnen zu reisen/und selbige von</w:t>
        <w:br/>
        <w:t>dem herin le Bouc tauffen zu lassen;</w:t>
        <w:br/>
        <w:t>gleich denn am 15. dieses Peter Becker/</w:t>
        <w:br/>
        <w:t>mit seinem Kind über 20. Meyn - Wegs</w:t>
        <w:br/>
        <w:t>anhero gereiset ist. Das Heil. Abendmahl</w:t>
        <w:br/>
        <w:t>des HErn wolten sie ganz und gar</w:t>
        <w:br/>
        <w:t>nicht aus seinen Händen empfangen/</w:t>
        <w:br/>
        <w:t>biß er sich deßwegen purgiret hatte/ fon</w:t>
        <w:br/>
        <w:t>dern entschlossen sich lieber/ biezu gele</w:t>
        <w:br/>
        <w:t>gener Zeit zu warten; und dieses thaten</w:t>
        <w:br/>
        <w:t>nicht allein die **Drackensteinischen** Ein</w:t>
        <w:br/>
        <w:t>wohner/sondern auch selbst viele von des</w:t>
        <w:br/>
        <w:t>nen **Stellenbochsischen**. fie</w:t>
        <w:br/>
        <w:t>Solches ihr Ansuchen ader ob sie es Eri</w:t>
        <w:br/>
        <w:t>gleich unterschiedliche mahl wiederholes sich</w:t>
        <w:br/>
        <w:t>ten/wurde dennoch nicht sonderlich ges nicht</w:t>
        <w:br/>
        <w:t>achtet: sondern vielmehr offenbahr gelas wolle</w:t>
        <w:br/>
        <w:t>get/daß der dritte Bothe/ welcher eine</w:t>
        <w:br/>
        <w:t>Versuch-Schrifft übergeben/mit har</w:t>
        <w:br/>
        <w:t>ten Worten/und schwehrer Bedrohen</w:t>
        <w:br/>
        <w:t>gen sey zurücke geschicket worden. Es</w:t>
        <w:br/>
        <w:t>soll auch der Edle und Achtbare Politique</w:t>
        <w:br/>
        <w:t>Rath/an die **Drackensteinische** Ge</w:t>
        <w:br/>
        <w:t>meine/selbsten in Faveur des Hn. Becks</w:t>
        <w:br/>
        <w:t>geschrieben haben: ohne Zweifel darum/</w:t>
        <w:br/>
        <w:t>weil gedachte Gemeine/den Herm Bed</w:t>
        <w:br/>
        <w:t>schriftlich duell-sachen zugeschickt/wars</w:t>
        <w:br/>
        <w:t>um fie ihn nicht länger haben wolte/</w:t>
        <w:br/>
        <w:t>und sich positive vor der Herm le</w:t>
        <w:br/>
        <w:t>Bouc erkläret hatte. vond</w:t>
        <w:br/>
        <w:t>Immittels hatte ich am 17. Januarii Der</w:t>
        <w:br/>
        <w:t>die Ehre/ von dem Hern Gouverneur warb</w:t>
        <w:br/>
        <w:t>von der Stell/des Morgens früh vor 6. bem</w:t>
        <w:br/>
        <w:t>Uhren besucher zu werden; wobey er sich Stel</w:t>
        <w:br/>
        <w:t>denn/unterwährenden spatzieren gehen/ ches</w:t>
        <w:br/>
        <w:t>in dem schönen und lustigen Garten der</w:t>
        <w:br/>
        <w:t>Illustren Compagnie, über mich be</w:t>
        <w:br/>
        <w:t>schwehre/ wie ich die ganze Zeit über/da</w:t>
        <w:br/>
        <w:t>der Streit mit den Bürgern gewähret</w:t>
        <w:br/>
        <w:t>hatte ihn wenig oder gar nicht besuchet/</w:t>
        <w:br/>
        <w:t>und er also/da ich zu seinen Feinden/den</w:t>
        <w:br/>
        <w:t>Bürgern täglich gieng/ und mit selbigen</w:t>
        <w:br/>
        <w:t>vertraulich handelte/nicht wisse/was er</w:t>
        <w:br/>
        <w:t>von mir halten solte: weil ich mich solcher</w:t>
        <w:br/>
        <w:t>gestalten schwerlich neutra wurde auf</w:t>
        <w:br/>
        <w:t>führen köñen/oder gehalten haben, gleich</w:t>
        <w:br/>
        <w:t>doch allezeit gegen ihm vorgegeben hatte.</w:t>
        <w:br/>
        <w:br/>
        <w:t>Er fügte weiter hinzu/daß er es doch jes</w:t>
        <w:br/>
        <w:t>derzeit absonderlich gut mit mir gemens</w:t>
        <w:br/>
        <w:t>net/ und nicht gedacht/ daß ich von ihm</w:t>
        <w:br/>
        <w:t>abtrünnig werden solte. Lehn</w:t>
        <w:br/>
        <w:t>Alle diese Gravamina lehnte ich nun eB</w:t>
        <w:br/>
        <w:t>kürzlich dergestalt von mir ab/ und sag aigu</w:t>
        <w:br/>
        <w:t>te: daß hieraus / weil ihm nicht allezeit</w:t>
        <w:br/>
        <w:t>Kitet 2 von</w:t>
        <w:br/>
        <w:t>und</w:t>
        <w:br/>
      </w:r>
    </w:p>
    <w:p>
      <w:pPr>
        <w:sectPr>
          <w:pgSz w:w="12240" w:h="15840"/>
          <w:pgMar w:top="1440" w:right="1800" w:bottom="1440" w:left="1800" w:header="720" w:footer="720" w:gutter="0"/>
          <w:cols w:space="720"/>
          <w:docGrid w:linePitch="360"/>
        </w:sectPr>
      </w:pPr>
    </w:p>
    <w:p>
      <w:pPr>
        <w:pStyle w:val="Heading1"/>
      </w:pPr>
      <w:r>
        <w:t>870.txt</w:t>
      </w:r>
    </w:p>
    <w:p>
      <w:r>
        <w:t>Dritter Theil. XVI. Brief2c.</w:t>
        <w:br/>
        <w:br/>
        <w:t>nen. Es schmerzet ihn aber) abonder</w:t>
        <w:br/>
        <w:t>lich/daß ich auf seinem Land-Gut Vorhegelegen,</w:t>
        <w:br/>
        <w:t>woselbst er wäre gewesen/</w:t>
        <w:br/>
        <w:t>als mich in Gesellschafft Jacob von der</w:t>
        <w:br/>
        <w:t>Heyde/ Ferdinandus Appel, und</w:t>
        <w:br/>
        <w:t>Aeffel Prætorius zu Pferd bes</w:t>
        <w:br/>
        <w:t>funden hatte/nicht hätte zugesprochen;</w:t>
        <w:br/>
        <w:t>und wenn wir alle dahin gekommen was</w:t>
        <w:br/>
        <w:t>wollen: würde ich seinem Vorgeben</w:t>
        <w:br/>
        <w:t>nach/gesehen haben/wie liebreich und</w:t>
        <w:br/>
        <w:t>freundlich er nicht nur mit mir / sondern</w:t>
        <w:br/>
        <w:t>auch mit diesen seinen geschwornen Feins</w:t>
        <w:br/>
        <w:t>den würde umgegangen seynd</w:t>
        <w:br/>
        <w:t>so offt als vor diesen besucht/nicht</w:t>
        <w:br/>
        <w:t>eich zu schliessen wäre/ als ob ich von</w:t>
        <w:br/>
        <w:t>m abtrünnig worden; angesehen mir</w:t>
        <w:br/>
        <w:t>ohl bewust/wie viele hohe Wolthat</w:t>
        <w:br/>
        <w:t>nich von ihm genossen/ und wie vere</w:t>
        <w:br/>
        <w:t>lichtet meine unterthäniges Danckbar</w:t>
        <w:br/>
        <w:t>it wäre : daß ich aber so offt nicht meis</w:t>
        <w:br/>
        <w:t>ergebenste Aufwartung gemachet hats</w:t>
        <w:br/>
        <w:t>/ware dahero gekommen/daß aus vieren/ und ihm eine Visite hätten geben</w:t>
        <w:br/>
        <w:t>Umständen hätte verspüret/wie ihm</w:t>
        <w:br/>
        <w:t>Der Besuch/ absonderlich meine demus</w:t>
        <w:br/>
        <w:t>ge Aufwartung/nicht allzu angenehm</w:t>
        <w:br/>
        <w:t>ire; zu dem hatte ich auch das rechte</w:t>
        <w:br/>
        <w:t>emmo, wann es ihm gefällig gewesen/</w:t>
        <w:br/>
        <w:t>cht errathen können. Was aber der</w:t>
        <w:br/>
        <w:t>dle Herz Gouverneur von mir hal</w:t>
        <w:br/>
        <w:t>molte/fonte und müfte/davon hätte</w:t>
        <w:br/>
        <w:t>bereits eine gewisse Probe abgelegen/</w:t>
        <w:br/>
        <w:t>nachdem an Ihro Excellence dem</w:t>
        <w:br/>
        <w:t>Deren Bürgermeister in Amsterdam/</w:t>
        <w:br/>
        <w:t>En Her Nicolaus de Witzen,</w:t>
        <w:br/>
        <w:t>fo und nach der Richt-Schnur der</w:t>
        <w:br/>
        <w:t>Bahrkeit geschrieben hatte/daß der</w:t>
        <w:br/>
        <w:t>Edle Her: Gouverneur selbsten gegen</w:t>
        <w:br/>
        <w:t>ich hatte muffen bekennen/wie ich ehre</w:t>
        <w:br/>
        <w:t>gehandelt hatte; so nun noch mehr</w:t>
        <w:br/>
        <w:t>ergleichen Proben von mir verlanget</w:t>
        <w:br/>
        <w:t>erden/fehlete es an nichts / als an des</w:t>
        <w:br/>
        <w:t>ben Befehlen: und hieraus würde fer</w:t>
        <w:br/>
        <w:t>erbeit erhelle/wie ich nicht nur vom An</w:t>
        <w:br/>
        <w:t>ang/biß hieher/sondern auch **inskünff**</w:t>
        <w:br/>
        <w:t>ge/ in Ansehung dieser Sache mich</w:t>
        <w:br/>
        <w:t>futral halten wurde; angesehen mich</w:t>
        <w:br/>
        <w:t>ie Sache nichts abgienge/auch deßwe</w:t>
        <w:br/>
        <w:t>en nicht gerne sehe/ daß jemand in mei</w:t>
        <w:br/>
        <w:t>beywesen davon zu reden anfinge:</w:t>
        <w:br/>
        <w:t>welches eben auch den Bürgern Ans</w:t>
        <w:br/>
        <w:t>aß gebe / mich in solchen Verdacht zu</w:t>
        <w:br/>
        <w:t>ehen/ darinnen mich der Edle Herz</w:t>
        <w:br/>
        <w:t>Gouverneur hielte / welches doch uns</w:t>
        <w:br/>
        <w:t>möglich wäre/wenn nicht eine acurate</w:t>
        <w:br/>
        <w:t>neutralitæt beobachtete. Es wäre des</w:t>
        <w:br/>
        <w:t>wegen die Meynung desselben verges</w:t>
        <w:br/>
        <w:t>ens/als ob ich abtrünnig worden; weil</w:t>
        <w:br/>
        <w:t>mich allezeit in solchen Schranden gehal</w:t>
        <w:br/>
        <w:t>en/ durch welche wahl hinter die Sas</w:t>
        <w:br/>
        <w:t>he und derselben Beschaffenheit zu kom̃</w:t>
        <w:br/>
        <w:t>men getrachtet: wäre aber auf solche</w:t>
        <w:br/>
        <w:t>Weise meistens dadurch meines Voras</w:t>
        <w:br/>
        <w:t>Abens entsetzet worden.</w:t>
        <w:br/>
        <w:br/>
        <w:t>Und mit dieser meiner geringen Ant</w:t>
        <w:br/>
        <w:t>vort/ schiene der Herz Gouverneur</w:t>
        <w:br/>
        <w:t>gar wohl vergnügt zu seyn; sagte auch</w:t>
        <w:br/>
        <w:t>zu diesem Ende weiter nichts gegen mich/</w:t>
        <w:br/>
        <w:t>sondern bedauerten/ daß er durch die</w:t>
        <w:br/>
        <w:t>Bauern/(fo nennet er generaliter al</w:t>
        <w:br/>
        <w:t>diejenige/fo das vorher gemeldet Klags</w:t>
        <w:br/>
        <w:t>Schreiben unterschrieben hatten) wäre</w:t>
        <w:br/>
        <w:t>affer Stand gesetzet worden/ mir und</w:t>
        <w:br/>
        <w:t>andern ehrlichen Leuten dienen zu cöns</w:t>
        <w:br/>
        <w:t>Hierauf bedankte ich mich nun zu Der</w:t>
        <w:br/>
        <w:t>förderst vor seine Gewogenheit und Gnad excuf</w:t>
        <w:br/>
        <w:t>de / die ich bereits ben so vielen andern sich be</w:t>
        <w:br/>
        <w:t>Begebenheiten verspüret hátte: und sag</w:t>
        <w:br/>
        <w:t>te/daß/wenn ich gewest hátte/daß er</w:t>
        <w:br/>
        <w:t>sich daselbst befunden/ so würde ich oh</w:t>
        <w:br/>
        <w:t>ne Zweifel meine geziemende Aufihr</w:t>
        <w:br/>
        <w:t>tung gemachet/ und ihn alleine besuchet</w:t>
        <w:br/>
        <w:t>haben/wenn meine Reiß-Genossen nicht</w:t>
        <w:br/>
        <w:t>hätten mitgehen wollen/ woran ich doch</w:t>
        <w:br/>
        <w:t>nicht zweifelte: die Unwissenheit aber/</w:t>
        <w:br/>
        <w:t>von dem / wie es auf seinem schönen/</w:t>
        <w:br/>
        <w:t>herzlichen und weit ausgestreckten Lande</w:t>
        <w:br/>
        <w:t>Gut/Vorhegelegen zu gienge / würde</w:t>
        <w:br/>
        <w:t>mich auch hoffentlich hierinnen excusiren/als</w:t>
        <w:br/>
        <w:t>welches Zeit- Lebens niemahlen</w:t>
        <w:br/>
        <w:t>vor diesen gesehen/ und also nur die Curiofitát</w:t>
        <w:br/>
        <w:t>alleine an dieser Reise Schuld</w:t>
        <w:br/>
        <w:t>hätte. Ich gab ihm weiter zu erstes</w:t>
        <w:br/>
        <w:t>hen/wie mich hätte gut bedünket/</w:t>
        <w:br/>
        <w:t>diesen Streit ganz anders anzugreiffen/</w:t>
        <w:br/>
        <w:t>beizulegen und zu endigen / als ihm von</w:t>
        <w:br/>
        <w:t>seinen Raths Leuten/und Günstlingen</w:t>
        <w:br/>
        <w:t>wäre gerathen worden: welches alles as</w:t>
        <w:br/>
        <w:t>ber hier weit-läufftig zu erzehlen / nicht</w:t>
        <w:br/>
        <w:t>nur undöthig achte; sondern ich bilde</w:t>
        <w:br/>
        <w:t>mir ein/daß es schon genug sey/wenn</w:t>
        <w:br/>
        <w:t>meinem Heren tage/wie der Edle Herz</w:t>
        <w:br/>
        <w:t>Gouverneur, zum letzten seine Mens</w:t>
        <w:br/>
        <w:t>nung und Beyfall damit ausgedrücket/</w:t>
        <w:br/>
        <w:t>da er gesaget: dieses habe ich nun schon</w:t>
        <w:br/>
        <w:t>hinweg/ und dieses haben mir die Baus</w:t>
        <w:br/>
        <w:t>ern gebacken. beko</w:t>
        <w:br/>
        <w:t>Des folgenden Tages/brachte ich Le</w:t>
        <w:br/>
        <w:t>nicht nur in Erfahrung/ wie dem Herin Bef</w:t>
        <w:br/>
        <w:t>le Bouc, von dem Edlen und Achtb-bad</w:t>
        <w:br/>
        <w:t>ren Politiquen Rath/feine ordoňantie via</w:t>
        <w:br/>
        <w:t>ware zu Hauß gesendet worden/krafft ben</w:t>
        <w:br/>
        <w:t>welcher er mit Frau und Kind / Sclaven,</w:t>
        <w:br/>
        <w:t>und allen andern seinem Hauß</w:t>
        <w:br/>
        <w:t>rath / so bald ein Schiff absegelte/nach</w:t>
        <w:br/>
        <w:t>Batavia zurück ehren solte; sondern es</w:t>
        <w:br/>
        <w:t>hielte auch dieselbe feine Suspension in</w:t>
        <w:br/>
        <w:t>sich/vermög welcher ihm alles predigen</w:t>
        <w:br/>
        <w:t>und die Verrichtung seines priesterlichen</w:t>
        <w:br/>
        <w:t>Amts/so lange verbothen wurde/biß</w:t>
        <w:br/>
      </w:r>
    </w:p>
    <w:p>
      <w:pPr>
        <w:sectPr>
          <w:pgSz w:w="12240" w:h="15840"/>
          <w:pgMar w:top="1440" w:right="1800" w:bottom="1440" w:left="1800" w:header="720" w:footer="720" w:gutter="0"/>
          <w:cols w:space="720"/>
          <w:docGrid w:linePitch="360"/>
        </w:sectPr>
      </w:pPr>
    </w:p>
    <w:p>
      <w:pPr>
        <w:pStyle w:val="Heading1"/>
      </w:pPr>
      <w:r>
        <w:t>871.txt</w:t>
      </w:r>
    </w:p>
    <w:p>
      <w:r>
        <w:t>Dritter Theil. XVI. Brief acer</w:t>
        <w:br/>
        <w:t>entweder von der Hohen Indiani</w:t>
        <w:br/>
        <w:t>fahen Regierung auf gedachten Batavia,</w:t>
        <w:br/>
        <w:t>würde aboliret fenn/oder aber von</w:t>
        <w:br/>
        <w:t>den Herren Bewindhebern in Holland/</w:t>
        <w:br/>
        <w:t>náhere Ordre einliefen / und ihm nach</w:t>
        <w:br/>
        <w:t>gesendet würden/ woran doch vollkom</w:t>
        <w:br/>
        <w:t>men gezweifelt wurde; theils weil der raport,</w:t>
        <w:br/>
        <w:t>des gedachten Raths bessern</w:t>
        <w:br/>
        <w:t>Nachdruck und Eingang haben würde/</w:t>
        <w:br/>
        <w:t>als die schlechte Worte dieses Credis</w:t>
        <w:br/>
        <w:t>gers: theils auch weil sein häßiger Kopff</w:t>
        <w:br/>
        <w:t>überall befand und er besser zu einem</w:t>
        <w:br/>
        <w:t>Obersten im Kriege/als zu **einemGeistli**</w:t>
        <w:br/>
        <w:t>chen auf der Canel **dieneteWas**</w:t>
        <w:br/>
        <w:t>richtete aber veredle und Acht</w:t>
        <w:br/>
        <w:t>bare Politique Rath anders damit</w:t>
        <w:br/>
        <w:t>aus als daß er die **Drackensteinische**</w:t>
        <w:br/>
        <w:t>Gemeinde noch mehr alarmierte? Denn</w:t>
        <w:br/>
        <w:t>diese wolte bevor sich der Herz Beck</w:t>
        <w:br/>
        <w:t>von seiner vorgewendeten excommunicatio</w:t>
        <w:br/>
        <w:t>purgiret denselben weder</w:t>
        <w:br/>
        <w:t>wissen noch hören / noch auch von ihrer</w:t>
        <w:br/>
        <w:t>vorigen/ den Heren le Bouc angehen</w:t>
        <w:br/>
        <w:t>den prætenfion abstehen: unter dem</w:t>
        <w:br/>
        <w:t>Vorwand/ daß er nicht vor daß Capo</w:t>
        <w:br/>
        <w:t>gesendet worden, ob er gleich den Dienst</w:t>
        <w:br/>
        <w:t>bis zur Ankunfft eines andern wahrneh</w:t>
        <w:br/>
        <w:t>men miste: sondern daß er / vermag</w:t>
        <w:br/>
        <w:t>des Befehls der Hohen Indianischen</w:t>
        <w:br/>
        <w:t>Regierung/ specialiter ihr Seelsorger/</w:t>
        <w:br/>
        <w:t>und treuer Lehrer seyn solte. Es kamen</w:t>
        <w:br/>
        <w:t>Deswegen am 20. Januarii 1708. auf</w:t>
        <w:br/>
        <w:t>Anschreiben des Politiquen Raths/2Abgeordnete</w:t>
        <w:br/>
        <w:t>aus dem Kirchen-Athers</w:t>
        <w:br/>
        <w:t>selben Colonie, mit welchen ich selbsten</w:t>
        <w:br/>
        <w:t>gesprochen/und von ihnen verstanden/</w:t>
        <w:br/>
        <w:t>wie sie citirt waren/ vor dem Herm</w:t>
        <w:br/>
        <w:t>d'Abging zu erscheinen; welcher ihnen</w:t>
        <w:br/>
        <w:t>vorgehalten/eine Einigkeit zwischen ih</w:t>
        <w:br/>
        <w:t>nen und den Heren Bed zu treffen; wo</w:t>
        <w:br/>
        <w:t>zu sie sich aber um gedachter Ursache</w:t>
        <w:br/>
        <w:t>willen nicht verstehen könnten / es wäre</w:t>
        <w:br/>
        <w:t>denn auch der zuvor gemeldete scopus</w:t>
        <w:br/>
        <w:t>erfolget.</w:t>
        <w:br/>
        <w:br/>
        <w:t>Dieses gedachte zwar der Her: d'Abging</w:t>
        <w:br/>
        <w:t>damit abzulehnen/da er vorgab/</w:t>
        <w:br/>
        <w:t>wie der Herz le Bouc nicht so wohl ein</w:t>
        <w:br/>
        <w:t>Lehrer / als vielmehr ein Verwirrer des</w:t>
        <w:br/>
        <w:t>Volcks wäre/welcher allezeit einen has</w:t>
        <w:br/>
        <w:t>der von dem Zaun zu brechen/und denn</w:t>
        <w:br/>
        <w:t>in trüben Wasser zu fischen suchte: des</w:t>
        <w:br/>
        <w:t>wegen wäre er nicht nur von dem Edlen</w:t>
        <w:br/>
        <w:t>und Achtbaren Politiquen Rath befehl</w:t>
        <w:br/>
        <w:t>licht/fo bald als immer Gelegenheit sich</w:t>
        <w:br/>
        <w:t>ereignen würde/nach Batavia zu segeln;</w:t>
        <w:br/>
        <w:t>sondern er wäre auch von seinem Amt so</w:t>
        <w:br/>
        <w:t>lang entgehet/ biß er zur Selbst-Erkant</w:t>
        <w:br/>
        <w:t>nis gelangen würde: alleine diese verrez</w:t>
        <w:br/>
        <w:t>ten/daß sie ausser dem/ was der Herz d'</w:t>
        <w:br/>
        <w:t>Abging gegen fie sagte/noch niemahlen</w:t>
        <w:br/>
        <w:t>etwas dergleichen gehöret/ das den Anle</w:t>
        <w:br/>
        <w:t>Bouc beschweren und solcher Las</w:t>
        <w:br/>
        <w:t>ster schuldig machen könte: dahero wol</w:t>
        <w:br/>
        <w:t>ten sie die ganze Materie, so lang an die</w:t>
        <w:br/>
        <w:t>Seite gestellet laffen/ biß sie nähere</w:t>
        <w:br/>
        <w:t>Proben davon hätten/und baten unters</w:t>
        <w:br/>
        <w:t>dessen nur/in ihrem Ansuchen eine ands</w:t>
        <w:br/>
        <w:t>dige Gewährung zu erlangen; niedrigen</w:t>
        <w:br/>
        <w:t>fals/waren sie gemuthiget/deßwegen an</w:t>
        <w:br/>
        <w:t>die Illuftr Compagnie nach Holland</w:t>
        <w:br/>
        <w:t>selbsten zu schreiben/ und ihre Sachen</w:t>
        <w:br/>
        <w:t>zu remonstrieren; das aber dem Hand'Abging</w:t>
        <w:br/>
        <w:t>gar nicht gefallen/indem er</w:t>
        <w:br/>
        <w:t>ihnen vielmehr verbothen hat/ solches</w:t>
        <w:br/>
        <w:t>werkstellig zu machen. m</w:t>
        <w:br/>
        <w:t>Noch ein neues argument des Wies</w:t>
        <w:br/>
        <w:t>derwillen wieder den Herm Beck/wel</w:t>
        <w:br/>
        <w:t>der nicht allein die **Drackensteinische**/os</w:t>
        <w:br/>
        <w:t>der **Stellenbosische** / sondern auch die</w:t>
        <w:br/>
        <w:t>Capische Gemeine anging/gab derselbe</w:t>
        <w:br/>
        <w:t>Herz Beck selbsten/da er am 22. dieses</w:t>
        <w:br/>
        <w:t>nach geendigter Predigt/ dem öffentl</w:t>
        <w:br/>
        <w:t>chen Kirchen Gebet/cin Formul mit</w:t>
        <w:br/>
        <w:t>einverleibte oder untermengte / die/</w:t>
        <w:br/>
        <w:t>wenn man sie nur obenhin ansiehet/zwar</w:t>
        <w:br/>
        <w:t>wohl gemeinet ſcheinet; wenn man aber</w:t>
        <w:br/>
        <w:t>das Herze desselben Heren Becks was</w:t>
        <w:br/>
        <w:t>genauer beschauet/und nur mit wenigen</w:t>
        <w:br/>
        <w:t>sich dessen / was oben von der Ankunfft</w:t>
        <w:br/>
        <w:t>des Herm Gouverneurs Louis von</w:t>
        <w:br/>
        <w:t>Affenburg, und denen dabey gemacht</w:t>
        <w:br/>
        <w:t>ten Schwierigkeiten/oder anderer Circumstantien</w:t>
        <w:br/>
        <w:t>erinnert: so erhellet augens</w:t>
        <w:br/>
        <w:t>blicklich/daß der Grund derselben Ges</w:t>
        <w:br/>
        <w:t>bett-Formul, mit Kalch der Heucheley</w:t>
        <w:br/>
        <w:t>überstrichen gewesen / und er es aus</w:t>
        <w:br/>
        <w:t>Complaifance gegen den Heren d'Abging</w:t>
        <w:br/>
        <w:t>also hat eingerücke. Denn er bea</w:t>
        <w:br/>
        <w:t>diente sich ohngefehr dieser oder ders</w:t>
        <w:br/>
        <w:t>gleichen Worte: daß doch GOtt den guten</w:t>
        <w:br/>
        <w:t>neuen Heren Gouverneur, wenn er</w:t>
        <w:br/>
        <w:t>noch im Leben wäre/ in seinen und una</w:t>
        <w:br/>
        <w:t>fern gewünschten und beglückten Hafen</w:t>
        <w:br/>
        <w:t>zu überbringen/ geblieben wolle; welche</w:t>
        <w:br/>
        <w:t>Worte gewißlich denen meisten Mena</w:t>
        <w:br/>
        <w:t>fahen sehr árgerlich und heuchlerisch</w:t>
        <w:br/>
        <w:t>vorkamen: massen er sonsten dergleichen</w:t>
        <w:br/>
        <w:t>Gebets - Formul niemahlen hatte ges</w:t>
        <w:br/>
        <w:t>brauchet/auch in Ansehung seines Hern</w:t>
        <w:br/>
        <w:t>Schwieger Vaters / des Heran Elzevier, nicht</w:t>
        <w:br/>
        <w:t>nöthig hatte/solche Bitte zu</w:t>
        <w:br/>
        <w:t>thun: als welcher allbereits zurück ents</w:t>
        <w:br/>
        <w:t>rothen/bißhero aber verschonet war</w:t>
        <w:br/>
        <w:t>und nach Ankunfft des gedachten Herm</w:t>
        <w:br/>
        <w:t>Gouverneurs, eben so gewiß seinen</w:t>
        <w:br/>
        <w:t>Passport zu hoffen hatte / als der Herz</w:t>
        <w:br/>
        <w:t>d' Abging nebst dem Edlen und Achtbar</w:t>
        <w:br/>
        <w:t>ren Politiquen Rath/ dem Herin le</w:t>
        <w:br/>
        <w:t>Bouc, feinem Amts- Genossen/ den</w:t>
        <w:br/>
        <w:t>einigen hatte nach Hauß gesendet.</w:t>
        <w:br/>
        <w:br/>
        <w:t>ffff 3</w:t>
        <w:br/>
      </w:r>
    </w:p>
    <w:p>
      <w:pPr>
        <w:sectPr>
          <w:pgSz w:w="12240" w:h="15840"/>
          <w:pgMar w:top="1440" w:right="1800" w:bottom="1440" w:left="1800" w:header="720" w:footer="720" w:gutter="0"/>
          <w:cols w:space="720"/>
          <w:docGrid w:linePitch="360"/>
        </w:sectPr>
      </w:pPr>
    </w:p>
    <w:p>
      <w:pPr>
        <w:pStyle w:val="Heading1"/>
      </w:pPr>
      <w:r>
        <w:t>872.txt</w:t>
      </w:r>
    </w:p>
    <w:p>
      <w:r>
        <w:t>Dritter Theil.</w:t>
        <w:br/>
        <w:br/>
        <w:t>Ob aber gleich diese gebrauchte Ges</w:t>
        <w:br/>
        <w:t>ets-Formul, noch fo scheinheilig von</w:t>
        <w:br/>
        <w:t>em Prediger Beck mag ausgeronnen</w:t>
        <w:br/>
        <w:t>nd gebraucht worden seyn: so ist doch</w:t>
        <w:br/>
        <w:t>icht zu zweifeln/daß viele fromme Her</w:t>
        <w:br/>
        <w:t>en sich müssen gefunden haben/die aus</w:t>
        <w:br/>
        <w:t>englicher Begierde/ GOtt um gnádige</w:t>
        <w:br/>
        <w:t>Bewährung dessen angesprochen hats</w:t>
        <w:br/>
        <w:t>En/ warum sie ihn ersuchet; massen den</w:t>
        <w:br/>
        <w:t>eich des andern Tages/als am 23.</w:t>
        <w:br/>
        <w:br/>
        <w:t>aerarij/6. Canon-Schüsse von dem</w:t>
        <w:br/>
        <w:t>wen Kopff gehöret wurden; welche</w:t>
        <w:br/>
        <w:t>en Einwohnern ein **unwiedersprechlis**</w:t>
        <w:br/>
        <w:t>es Zeichen waren/daß eben so viele</w:t>
        <w:br/>
        <w:t>Schiffe vor dem Hafen zu finden und</w:t>
        <w:br/>
        <w:t>anzutreffen. Nur war noch unbekandt/</w:t>
        <w:br/>
        <w:t>bes Holländische oder frembde/oder</w:t>
        <w:br/>
        <w:t>uch wohl gar feindliche Französische</w:t>
        <w:br/>
        <w:t>Dåren. Ingleichen fonte man in fol:</w:t>
        <w:br/>
        <w:t>her Ferne/von 10. biß 12. Meilen nicht</w:t>
        <w:br/>
        <w:t>erkennen/ ob auch der Herz Gouverneur</w:t>
        <w:br/>
        <w:t>haben wäre oder nicht/ den man</w:t>
        <w:br/>
        <w:t>n der Wimpel erkennen konte/die oben</w:t>
        <w:br/>
        <w:t>on dem Mast/nebst ciner Flagge/we</w:t>
        <w:br/>
        <w:t>en muste. Da aber gedachte Schiffe</w:t>
        <w:br/>
        <w:t>egen den Nachmittag náher kamen</w:t>
        <w:br/>
        <w:t>war jedweder/der an dem Ufer spadi</w:t>
        <w:br/>
        <w:t>en gieng/gewahr/ daß es lauter Hol</w:t>
        <w:br/>
        <w:t>ándische / und unter denselben der vere</w:t>
        <w:br/>
        <w:t>Hoffete/und lang erwartete Herz Gouverneur</w:t>
        <w:br/>
        <w:t>ware.</w:t>
        <w:br/>
        <w:br/>
        <w:t>Welche Freude diese Ankunfft unter</w:t>
        <w:br/>
        <w:t>en Bürgern verursachet hat? lasset sich</w:t>
        <w:br/>
        <w:t>eichter einbilden als durch meine</w:t>
        <w:br/>
        <w:t>chwache Feder beschreiben. Was vor</w:t>
        <w:br/>
        <w:t>ine Traurigkeit hingegen hierüber unter</w:t>
        <w:br/>
        <w:t>denen-jenigen entstanden / die es biß an</w:t>
        <w:br/>
        <w:t>ero so wohl mit dem abgesetzten Heren</w:t>
        <w:br/>
        <w:t>Gouverneur und seinen Anhängern</w:t>
        <w:br/>
        <w:t>als mit dem Her d' Abging gehalten/</w:t>
        <w:br/>
        <w:t>st nicht auszusprechen; zumahl da der</w:t>
        <w:br/>
        <w:t>erstere just gar wohl erkandt / wie sei</w:t>
        <w:br/>
        <w:t>es Bleibens nun nicht mehr lange seyn</w:t>
        <w:br/>
        <w:t>wurde; der andere hingegen deutlich vers</w:t>
        <w:br/>
        <w:t>tunde/ daß seine bißhero gebrauchte</w:t>
        <w:br/>
        <w:t>Auctoritaet/Schiff Bruch leyden würt</w:t>
        <w:br/>
        <w:t>De/ wenn man denen verfallenen Sa</w:t>
        <w:br/>
        <w:t>hen/nicht mit anderen Hülffs Mitteln/</w:t>
        <w:br/>
        <w:t>ind feinen Griffen zu statten aledenn</w:t>
        <w:br/>
        <w:t>man sührete mehr als zu viel</w:t>
        <w:br/>
        <w:t>Daß fie gerne gesehen hätten/wenn Cous</w:t>
        <w:br/>
        <w:t>von Affenburg niemahlen mehr</w:t>
        <w:br/>
        <w:t>váre zum Vorschein kommen/wenigsten</w:t>
        <w:br/>
        <w:t>nicht an dem Capo angelandet hatte.</w:t>
        <w:br/>
        <w:br/>
        <w:t>Doch muste man aneto nur in einen faus</w:t>
        <w:br/>
        <w:t>ern Apfel beiden/ und den Fuchs Beltz</w:t>
        <w:br/>
        <w:t>borfahren/wolte man anders nicht</w:t>
        <w:br/>
        <w:t>gleich als ungehorsam gegen die Befehle</w:t>
        <w:br/>
        <w:t>**erIlluftrenCompagnie** scheinen/oder</w:t>
        <w:br/>
        <w:t>XVI. Brief ic.</w:t>
        <w:br/>
        <w:br/>
        <w:t>den Haß des Herm von Affenburg</w:t>
        <w:br/>
        <w:t>auf seinen Hals ziehen. der</w:t>
        <w:br/>
        <w:t>Weil der Wind diesen Schiffen nicht ein f</w:t>
        <w:br/>
        <w:t>sowohl contrain, als vielmehr noch zu cher</w:t>
        <w:br/>
        <w:t>schwach war/sie noch diesen Tag in den balt b</w:t>
        <w:br/>
        <w:t>Hafen zu führen; allermassen nur ein Si</w:t>
        <w:br/>
        <w:t>schwaches Luftlein aus dem Nord-Wes ab</w:t>
        <w:br/>
        <w:t>ten lehete; sie hingegen dem schwehren</w:t>
        <w:br/>
        <w:t>um diese Zeit **währendenSturm**-Wind/</w:t>
        <w:br/>
        <w:t>der aus Süd-Osten entstehet/ auch</w:t>
        <w:br/>
        <w:t>nicht allzu viel trauen durffren: so hielten</w:t>
        <w:br/>
        <w:t>sie es mit laviren diese Nacht über gangs</w:t>
        <w:br/>
        <w:t>bar/ und verhofften des folgenden Ta</w:t>
        <w:br/>
        <w:t>ges einen bessern und favorablen</w:t>
        <w:br/>
        <w:t>Wind zu bekommen; worinnen sie zwar</w:t>
        <w:br/>
        <w:t>die eingebildete Hoffnung nicht föcundiret/</w:t>
        <w:br/>
        <w:t>weil der Wind weder stärcker noch</w:t>
        <w:br/>
        <w:t>schwächer wurde: gleichwohl famen</w:t>
        <w:br/>
        <w:t>noch selbigen Tages/als den 24. dieses/</w:t>
        <w:br/>
        <w:t>noch 5. Schiffe auf der Rhede zu an</w:t>
        <w:br/>
        <w:t>dern/ welche gegen den Abend / der</w:t>
        <w:br/>
        <w:t>General Friede/ auf welchem der Edle</w:t>
        <w:br/>
        <w:t>Herz Gouverneur übergefahren/ glück</w:t>
        <w:br/>
        <w:t>lich GOtt sey Lob gefolget. dem</w:t>
        <w:br/>
        <w:t>So bald alle Schiffe ihre Ancker in Da</w:t>
        <w:br/>
        <w:t>den Hafen geworffen/ und ihre Vestige comp</w:t>
        <w:br/>
        <w:t>feit erlanget hatten / gieng der Herz den</w:t>
        <w:br/>
        <w:t>Abging mit einigen Herrn des Politi- Heru</w:t>
        <w:br/>
        <w:t>quen Raths/in eine Chalouppe, und verne</w:t>
        <w:br/>
        <w:t>ruderte damit hin nach **demGeneralender** I</w:t>
        <w:br/>
        <w:t>Frieden/um bey dem Heren Gouverneur</w:t>
        <w:br/>
        <w:t>feine Aufwartung zu machen/und</w:t>
        <w:br/>
        <w:t>ihn wegen glücklicher Ankunfft zu complimentirens.</w:t>
        <w:br/>
        <w:t>Ein gleiches nahm auch</w:t>
        <w:br/>
        <w:t>ich/mit dem nach Holland versendeten chez</w:t>
        <w:br/>
        <w:t>Bürgermeister am Stellenbusch/ Fer-dec</w:t>
        <w:br/>
        <w:t>dicando Appel, und dem Burger an</w:t>
        <w:br/>
        <w:t>dem Capo, Stephano Permey, des</w:t>
        <w:br/>
        <w:t>Abends um 10. Jhr vor / und wurden</w:t>
        <w:br/>
        <w:t>wir von dem Her Gouverneur sehr</w:t>
        <w:br/>
        <w:t>gnädig empfangen/huldreich angehö</w:t>
        <w:br/>
        <w:t>ret/und nach Geniessung etlicher Bläs</w:t>
        <w:br/>
        <w:t>fer Wein/sehr vergnüger wiederum dimittiret;</w:t>
        <w:br/>
        <w:t>wobey wir dennoch das Glü</w:t>
        <w:br/>
        <w:t>de hatten / den neuen Heren Prediger</w:t>
        <w:br/>
        <w:t>d'Ailly, und den auch verschicket gewest</w:t>
        <w:br/>
        <w:t>denen/nun aber wieder zuruͤck gekom</w:t>
        <w:br/>
        <w:t>zusprechen: welchen beyden wir / von</w:t>
        <w:br/>
        <w:t>allen dem / was seithero der Herz d' Abging</w:t>
        <w:br/>
        <w:t>war angelandet/ und bereits ist ere</w:t>
        <w:br/>
        <w:t>erzehlet worden/ vorgefallen / einige</w:t>
        <w:br/>
        <w:t>Oeffnung gaben. Det vern</w:t>
        <w:br/>
        <w:t>Ob aber gleich dieser Edlerer Gouverneur</w:t>
        <w:br/>
        <w:t>noch diesen Abend hätte an das</w:t>
        <w:br/>
        <w:t>Land kommen/ und in der Vestung / vom</w:t>
        <w:br/>
        <w:t>als seiner Refidence schlaffen können: das</w:t>
        <w:br/>
        <w:t>so wolte er doch lieber noch diese Nacht</w:t>
        <w:br/>
        <w:t>in dem Schiffe und auf dem Wasser</w:t>
        <w:br/>
        <w:t>verbleiben/und seinen Einzug biß den</w:t>
        <w:br/>
        <w:t>fol</w:t>
        <w:br/>
      </w:r>
    </w:p>
    <w:p>
      <w:pPr>
        <w:sectPr>
          <w:pgSz w:w="12240" w:h="15840"/>
          <w:pgMar w:top="1440" w:right="1800" w:bottom="1440" w:left="1800" w:header="720" w:footer="720" w:gutter="0"/>
          <w:cols w:space="720"/>
          <w:docGrid w:linePitch="360"/>
        </w:sectPr>
      </w:pPr>
    </w:p>
    <w:p>
      <w:pPr>
        <w:pStyle w:val="Heading1"/>
      </w:pPr>
      <w:r>
        <w:t>873.txt</w:t>
      </w:r>
    </w:p>
    <w:p>
      <w:r>
        <w:t>815.</w:t>
        <w:br/>
        <w:t>Dritten Theil. K. Brief rc.</w:t>
        <w:br/>
        <w:t>folgenden Tag verfahren. zu einem kla-</w:t>
        <w:br/>
        <w:t>ren und un **wiedersprechlichen** Zeichen /</w:t>
        <w:br/>
        <w:t>daß / weil er bey Jhro Kaiserlichen Ma-</w:t>
        <w:br/>
        <w:t>jetzt / das Amt eines Admiral-Gene-</w:t>
        <w:br/>
        <w:t>mal, auf dem Donau-Stroem so lange</w:t>
        <w:br/>
        <w:t>zertretten auch sonsten vorher / auf dem</w:t>
        <w:br/>
        <w:t>Mittelländischen Meer / sich als einen</w:t>
        <w:br/>
        <w:t>See Helden erwiesen hatter es ihmüben</w:t>
        <w:br/>
        <w:t>so viel gälte / ob er in einer Vestung / b-</w:t>
        <w:br/>
        <w:t>der auf einem Schiffe / am Lande / oder</w:t>
        <w:br/>
        <w:t>auf der See schlaffe. Des andern Ta-</w:t>
        <w:br/>
        <w:t>ges aber / als am 25. die ses / kamen des</w:t>
        <w:br/>
        <w:t>Morgens um 10. Uhr / der Herr d'Ab-</w:t>
        <w:br/>
        <w:t>ling und der Herr independent Fiscal</w:t>
        <w:br/>
        <w:t>Johannes Besius, welche aus dem Nah-</w:t>
        <w:br/>
        <w:t>men des Edlen und Achtbaren Politi-</w:t>
        <w:br/>
        <w:t>quen Raths / denselben abholten / und</w:t>
        <w:br/>
        <w:t>in die Vestung begleiteten, da unterdes.</w:t>
        <w:br/>
        <w:t>sen die Burgerschafft nebst der Garni-</w:t>
        <w:br/>
        <w:t>son in Ordre stunden / um den Weg zu</w:t>
        <w:br/>
        <w:t>besetzen / damit er zwischen denenselben</w:t>
        <w:br/>
        <w:t>ungehindert / und vor dem Anlanff des</w:t>
        <w:br/>
        <w:t>häuffig herzu rennenden Volcks befrei-</w:t>
        <w:br/>
        <w:t>et / passiren könte Es war auch eine</w:t>
        <w:br/>
        <w:t>Kutsche in Bereitschafft / welcher er sich</w:t>
        <w:br/>
        <w:t>bedienet / und damit nach der Vestung</w:t>
        <w:br/>
        <w:t>zu / und in dieselbe hinein führ.</w:t>
        <w:br/>
        <w:br/>
        <w:t>Bey seinem Austritt aus dem Schiffe /</w:t>
        <w:br/>
        <w:t>ließ sich das donderende Geschütz dessel-</w:t>
        <w:br/>
        <w:t>ben hören / und überall / da er bey einem</w:t>
        <w:br/>
        <w:t>Schiff vorbey führ / wurden die Capo-</w:t>
        <w:br/>
        <w:t>nen loßgebrändt. So bald araber ums</w:t>
        <w:br/>
        <w:t>ter das Thor der Vestung kam / wurde</w:t>
        <w:br/>
        <w:t>das Geschütz rund um dieselbe abgehen-</w:t>
        <w:br/>
        <w:t>ret und da er darinnen war / lafetten die</w:t>
        <w:br/>
        <w:t>in Ordre stehende Soldaten ihre Fein-</w:t>
        <w:br/>
        <w:t>den / welchen wiederum ein Stück ant-</w:t>
        <w:br/>
        <w:t>wortete die vor der Vestung stehende</w:t>
        <w:br/>
        <w:t>Bürger aber gaben gleichfals Feuer /</w:t>
        <w:br/>
        <w:t>und wurden wiederum mit einem Ca-</w:t>
        <w:br/>
        <w:t>non-Schuß gedancket. Da nun die-</w:t>
        <w:br/>
        <w:t>ses 3. man von den Soldaten und Bür-</w:t>
        <w:br/>
        <w:t>gern / mit untergemengten, Stück-</w:t>
        <w:br/>
        <w:t>Schüssen / geschehen war / brennet</w:t>
        <w:br/>
        <w:t>die Vestung abermahls ihre Stücke</w:t>
        <w:br/>
        <w:t>rund um loß / welchen die Schiffe eines</w:t>
        <w:br/>
        <w:t>nach dem andern antwortete. Da auch</w:t>
        <w:br/>
        <w:t>dieses dreymahl geschehen / wurden alle</w:t>
        <w:br/>
        <w:t>Officiers, so wohl der Sonderen als</w:t>
        <w:br/>
        <w:t>Bürger / zum Hand-Kuß gelassen / und</w:t>
        <w:br/>
        <w:t>hernach der gantze Actus mit einer herr-</w:t>
        <w:br/>
        <w:t>lichen Mahlzeit beschlossen, wobey sich</w:t>
        <w:br/>
        <w:t>auch der gantze Rath / und andere qua-</w:t>
        <w:br/>
        <w:t>limieirte Diener der Compagnie, ein-</w:t>
        <w:br/>
        <w:t>fanden.</w:t>
        <w:br/>
        <w:br/>
        <w:t>Es wird nunmehro auch wohl bey</w:t>
        <w:br/>
        <w:t>mir Zeit seyn / daß sich diesen Brief be-</w:t>
        <w:br/>
        <w:t>schliesse / und das übrige auf eine andern</w:t>
        <w:br/>
        <w:t>Gelegenheit rerspahret darum füge nur</w:t>
        <w:br/>
        <w:t>noch hinzu / wie daß auch dieses mahl</w:t>
        <w:br/>
        <w:t>bin und verbleibe</w:t>
        <w:br/>
        <w:br/>
        <w:t>Der All. Brief.</w:t>
        <w:br/>
        <w:t>Wie es nach der Ankunfft des denen Herrn Gouverneur</w:t>
        <w:br/>
        <w:t>ergangen, da er bey andern verhasst, und der Auctor bey ihm</w:t>
        <w:br/>
        <w:t>schwartz gemacht worden, nebst vielen andern Merckwürdig-</w:t>
        <w:br/>
        <w:t>seiten mehr.</w:t>
        <w:br/>
        <w:t>Mein Herr.</w:t>
        <w:br/>
        <w:t>es meinem vorigen wird.</w:t>
        <w:br/>
        <w:t>Er gesehen haben / wie</w:t>
        <w:br/>
        <w:t>n wunderlich die Sachen /</w:t>
        <w:br/>
        <w:t>vornemlich mas das Kir-</w:t>
        <w:br/>
        <w:t>chen Wesen angehet /</w:t>
        <w:br/>
        <w:t>durcheinander gelauffen, wie artig man</w:t>
        <w:br/>
        <w:t>dieselbe dem Rath von Justitie in die</w:t>
        <w:br/>
        <w:t>Hände bespielet, wie lustig damit ver-</w:t>
        <w:br/>
        <w:t>fahren worden / buß man demenigen / der</w:t>
        <w:br/>
        <w:t>die Warheit aufgestrichen / den Fiedel-</w:t>
        <w:br/>
        <w:t>Bogen um das Maul geschlagen und</w:t>
        <w:br/>
        <w:t>wie verkehrt man also in allen Stücken</w:t>
        <w:br/>
        <w:t>procedirct / da man die Gemeine an</w:t>
        <w:br/>
        <w:t>statt sie in Ruhe und Friede zu setzen /</w:t>
        <w:br/>
        <w:t>dieselben vielmehr gegeneinander auge-</w:t>
        <w:br/>
        <w:t>hetzet / und zu einer unanständigen Ver-</w:t>
        <w:br/>
        <w:t>folgung / oder wohl gar desperare</w:t>
        <w:br/>
        <w:t>Gegenwehr zu bringen getrachtet hat.</w:t>
        <w:br/>
        <w:br/>
        <w:t>Nun ist mein Vorsatz in diesem weiter</w:t>
        <w:br/>
        <w:t>zu gehen / und Jhm auch ferner zu be-</w:t>
        <w:br/>
        <w:t>richten / wie es denn nach der Ankuft</w:t>
        <w:br/>
        <w:t>des Herrn Gouverneurs von Assen-</w:t>
        <w:br/>
        <w:t>burg ausgesehen und gestanden hat.</w:t>
        <w:br/>
        <w:t>Masse ich kemes wegs zweiffle / Sie wer-</w:t>
        <w:br/>
        <w:t>den begierig seyn zu wissen / was den</w:t>
        <w:br/>
        <w:t>dieser ausgerichtet / und wie er die Sa-</w:t>
        <w:br/>
        <w:t>che behandelt habe</w:t>
        <w:br/>
        <w:br/>
        <w:t>Gleichwie aber alles / was meinem</w:t>
        <w:br/>
        <w:t>Herrn bißhero überschrieben habe / und</w:t>
        <w:br/>
        <w:t>sich nach Ankunfft des oben erteilten.</w:t>
        <w:br/>
        <w:t>Rescrips der meisten Compagnie</w:t>
        <w:br/>
        <w:t>zu getragen hat / lauter Folgerungen ge-</w:t>
        <w:br/>
        <w:t>wesen sind / die dem Herrn Fiscal inde-</w:t>
        <w:br/>
        <w:t>pendent darum mussen zugeschrieben</w:t>
        <w:br/>
        <w:t>werden / weil er den expressen in selbig-</w:t>
        <w:br/>
        <w:t>gen erhaltenen Befehl / hint an gesetzet /</w:t>
        <w:br/>
        <w:t>und</w:t>
        <w:br/>
        <w:br/>
      </w:r>
    </w:p>
    <w:p>
      <w:pPr>
        <w:sectPr>
          <w:pgSz w:w="12240" w:h="15840"/>
          <w:pgMar w:top="1440" w:right="1800" w:bottom="1440" w:left="1800" w:header="720" w:footer="720" w:gutter="0"/>
          <w:cols w:space="720"/>
          <w:docGrid w:linePitch="360"/>
        </w:sectPr>
      </w:pPr>
    </w:p>
    <w:p>
      <w:pPr>
        <w:pStyle w:val="Heading1"/>
      </w:pPr>
      <w:r>
        <w:t>874.txt</w:t>
      </w:r>
    </w:p>
    <w:p>
      <w:r>
        <w:t>816</w:t>
        <w:br/>
        <w:t>Dritter Theil. XVV. Brief ꝛc.</w:t>
        <w:br/>
        <w:br/>
        <w:t>uddas Gouvernemenr nicht uberge-</w:t>
        <w:br/>
        <w:t>nommen fvielweniger den Herm von</w:t>
        <w:br/>
        <w:t>der Stell weg ;ud nach Holland gu</w:t>
        <w:br/>
        <w:t>ſchicket hat;alſo werden auch nicht we-</w:t>
        <w:br/>
        <w:t>niger dieſe nachfolgende von dergleichen</w:t>
        <w:br/>
        <w:t>calibre ſem die aus eben denſelben</w:t>
        <w:br/>
        <w:t>ihren Urſprung ſuchen und erhaltenwer-</w:t>
        <w:br/>
        <w:t>den. Doch wurd ſich dieſer Unterſcheid</w:t>
        <w:br/>
        <w:t>dabey finden5 daß ich hier nicht allein</w:t>
        <w:br/>
        <w:t>Geiſtliche oder Kirchen-Sachen/ ſon-</w:t>
        <w:br/>
        <w:t>dern auch Staats-und Poliriſche Hand-</w:t>
        <w:br/>
        <w:t>Griſſe an den Tag legen werde die</w:t>
        <w:br/>
        <w:t>mehr Beſchreyens werth ſey, als daß</w:t>
        <w:br/>
        <w:t>man dieſelbe ſolte ſuchen nach zuahmen.</w:t>
        <w:br/>
        <w:br/>
        <w:t>Ich will mich ncht weitlaͤufftig in ein</w:t>
        <w:br/>
        <w:t>Klag-Geſchrey einlaſſen/ weil due Sa-</w:t>
        <w:br/>
        <w:t>che ſebbſteu gemgſame Klagen-haͤuffige</w:t>
        <w:br/>
        <w:t>Seufftzer/ und unzehlige Thraͤuen bey</w:t>
        <w:br/>
        <w:t>deney amecen wird ſdi dentapffemfkur-</w:t>
        <w:br/>
        <w:t>gen und beruhmten Hen von Aſſey-</w:t>
        <w:br/>
        <w:t>burg gekemet. Duſes aber ſage vur</w:t>
        <w:br/>
        <w:t>vorausj daß man jene Reim- Zeilen/</w:t>
        <w:br/>
        <w:t>welche der geweſene Juſtitien Rathlauf</w:t>
        <w:br/>
        <w:t>Bataria, der HerzOverbeeck, da e</w:t>
        <w:br/>
        <w:t>nach Indien genge oder von damin</w:t>
        <w:br/>
        <w:t>zuruͤ kam fauf den damahligen Herm</w:t>
        <w:br/>
        <w:t>Couverneur, und ſeine vorgeſtellete</w:t>
        <w:br/>
        <w:t>Frage gemachetf mit alle Fug und</w:t>
        <w:br/>
        <w:t>Recht auch auf dieſen 3ppliciren- und</w:t>
        <w:br/>
        <w:t>von ihm ein gleiches ſchreiben koͤnte.</w:t>
        <w:br/>
        <w:t>Dem er dichtete dazumahls dieſes fol-</w:t>
        <w:br/>
        <w:t>gende:</w:t>
        <w:br/>
        <w:t>T Hoofl van hei Hoofd de</w:t>
        <w:br/>
        <w:t>goede Hoop;</w:t>
        <w:br/>
        <w:t>Vond ale dingen orer hoop.</w:t>
        <w:br/>
        <w:t>Ay vroegz wat Raad it hem</w:t>
        <w:br/>
        <w:t>daarin kon geren!</w:t>
        <w:br/>
        <w:t>Rſeyzmpn Heer, t ie.eenpu.</w:t>
        <w:br/>
        <w:t>Plneſt,</w:t>
        <w:br/>
        <w:t>Gedult de hebben is her beſt,</w:t>
        <w:br/>
        <w:t>WlB gedrongen Iyt op</w:t>
        <w:br/>
        <w:t>goede Hoopteleren.</w:t>
        <w:br/>
        <w:t>Welche Verſe man emfältig uho ver-</w:t>
        <w:br/>
        <w:t>teunſchen und uͤberſetzn 1onte.</w:t>
        <w:br/>
        <w:t>Das Haupt vom Haupt der guten</w:t>
        <w:br/>
        <w:t>Hoffnung-fand</w:t>
        <w:br/>
        <w:t>Die Sachen dorten/ in gar ſchlech.</w:t>
        <w:br/>
        <w:t>ten Stand.</w:t>
        <w:br/>
        <w:t>Er frug: was Rath 'ich Ihm dar-</w:t>
        <w:br/>
        <w:t>nn koͤmt geben?</w:t>
        <w:br/>
        <w:t>Ich ſagt: diß iſt-Mein Herz- ein</w:t>
        <w:br/>
        <w:t>ſtinckend Neſt;</w:t>
        <w:br/>
        <w:t>Gedult zu haben iſt hier wohl das</w:t>
        <w:br/>
        <w:t>Beſt</w:t>
        <w:br/>
        <w:t>Ihr muͤſt dochnu auf gute Hoff-</w:t>
        <w:br/>
        <w:t>mung leben.</w:t>
        <w:br/>
        <w:br/>
        <w:t>Dem rs erhellet immer genugſam aus</w:t>
        <w:br/>
        <w:t>memem Vorigen-daß der Zuſtand am</w:t>
        <w:br/>
        <w:t>Capo du bonne Eſprzoce, oder den</w:t>
        <w:br/>
        <w:br/>
        <w:t>Haupt der guten Hoſſuung; alſo ver-</w:t>
        <w:br/>
        <w:t>wirret- widlich und ſeltſem gweſen”</w:t>
        <w:br/>
        <w:t>daß man bey nahe nicht wiſſen koͤnnen/</w:t>
        <w:br/>
        <w:t>wer Koch oder Keller ſey. Wem ſolte</w:t>
        <w:br/>
        <w:t>es demach fremde duncken, wem ſich</w:t>
        <w:br/>
        <w:t>dieſer Herz Couverneur nicht alſobalb</w:t>
        <w:br/>
        <w:t>uden Handelhat ſchickenkoniniVem</w:t>
        <w:br/>
        <w:t>olt es Wunder nehmen wemerj um</w:t>
        <w:br/>
        <w:t>huter die rechte Beſchaffenheit der Sa-</w:t>
        <w:br/>
        <w:t>chen zu kommen anfangs langſam n Ei-</w:t>
        <w:br/>
        <w:t>nen Verrichtungen fortgefahren 2Wer-</w:t>
        <w:br/>
        <w:t>ſolte ihn vor einen Unvæſtaͤndigen ach-</w:t>
        <w:br/>
        <w:t>tenſwenn er auch gleich im ſolchen ver-</w:t>
        <w:br/>
        <w:t>wirrten Haͤndeln/ einn Fchl-Griff be-</w:t>
        <w:br/>
        <w:t>gangen/ und ſich hier oder dorteu ver-</w:t>
        <w:br/>
        <w:t>ſtogenhäte?</w:t>
        <w:br/>
        <w:br/>
        <w:t>ſch weiß zwar wohl was chm enige</w:t>
        <w:br/>
        <w:t>ſonderlich die anhanger des Herm d</w:t>
        <w:br/>
        <w:t>Ablirgs, vor ſchoͤne Prædicatz unl</w:t>
        <w:br/>
        <w:t>Ehren-Titul gegeben- da ſie ihn balt</w:t>
        <w:br/>
        <w:t>einen Trunckenbold; bald einen beſon-</w:t>
        <w:br/>
        <w:t>dern Liebhaber des Fraun-Zimmers;</w:t>
        <w:br/>
        <w:t>bald auch einen langſamen Ausfuhrer</w:t>
        <w:br/>
        <w:t>ſeiner obliegenden Geſchaͤffte genennet,</w:t>
        <w:br/>
        <w:t>Es iſt mir auch nicht unbekandt; wie</w:t>
        <w:br/>
        <w:t>nach der Zeit' ſeine eigene Hauß ud</w:t>
        <w:br/>
        <w:t>Tiſch Genoſſenzwelche æſauf recom-</w:t>
        <w:br/>
        <w:t>mendation aus Holland, in Qualitat</w:t>
        <w:br/>
        <w:t>als Soldaten mit genommen nachdem</w:t>
        <w:br/>
        <w:t>ſie zu henorablen und profitablen</w:t>
        <w:br/>
        <w:t>Chargen befoͤrdert warenrmeiſtentheils</w:t>
        <w:br/>
        <w:t>von ihm abtrinug worden, und gleich-</w:t>
        <w:br/>
        <w:t>am von den Wigh- zu den Torris uͤber-</w:t>
        <w:br/>
        <w:t>gegangen ſeyn;alleine es iſt mir auch</w:t>
        <w:br/>
        <w:t>dieſes wohl wiſſend, daß mcht ſo wohl</w:t>
        <w:br/>
        <w:t>die ihm aufgeburdete Laſter-und andere</w:t>
        <w:br/>
        <w:t>Ehrenraubende Beſchmpffungen,wel-</w:t>
        <w:br/>
        <w:t>che auch ſelbſt in Holland bekandt ge</w:t>
        <w:br/>
        <w:t>macht worden- ud ihm ſeinen ruͤhmli-</w:t>
        <w:br/>
        <w:t>chen Nahmen anfeinden/ ſeine vorige</w:t>
        <w:br/>
        <w:t>herꝛliche Verrichtungen und treue Dien-</w:t>
        <w:br/>
        <w:t>ſte vernichtigen- und ſeine mit ſo vielen</w:t>
        <w:br/>
        <w:t>Bluͤr gefaͤrbte Sieges. Palmen- abneh-</w:t>
        <w:br/>
        <w:t>men und beſchimpfen wolten, Schulb</w:t>
        <w:br/>
        <w:t>hatta ihm ſchwartz zu machen : als</w:t>
        <w:br/>
        <w:t>vielmehr ſeine aufrichtige Liebe zur Ge-</w:t>
        <w:br/>
        <w:t>rechtigkei/ ud uwerfaͤlſchte Treu-</w:t>
        <w:br/>
        <w:t>vor das wahre Imtereſſe der Hluſtren</w:t>
        <w:br/>
        <w:t>ſchr Laſen HZofer nos welches er nich</w:t>
        <w:br/>
        <w:t>„. wolte 5 daß ener, Zeit ſeb</w:t>
        <w:br/>
        <w:t>ner Jegamg hingehe ; ud etuch</w:t>
        <w:br/>
        <w:t>Faͤſſer Arak oder Indiauiſchen Branb-</w:t>
        <w:br/>
        <w:t>Wein entfremdennachgehens aber wie-</w:t>
        <w:br/>
        <w:t>der kommen und ſelbige auf den Nah-</w:t>
        <w:br/>
        <w:t>men eines anden-umter Schem/ als ob</w:t>
        <w:br/>
        <w:t>man ſie von ſelbigen erkauffet hätte jum</w:t>
        <w:br/>
        <w:t>der Compignie damit auszuhelffn</w:t>
        <w:br/>
        <w:t>udhr Mangel zuaſetzen, an dr ge-</w:t>
        <w:br/>
        <w:t>dachte Compegnie vertauffen; und al-</w:t>
        <w:br/>
        <w:t>ſo vn dem comtanten Galb profiti-</w:t>
        <w:br/>
        <w:t>ren</w:t>
        <w:br/>
        <w:br/>
      </w:r>
    </w:p>
    <w:p>
      <w:pPr>
        <w:sectPr>
          <w:pgSz w:w="12240" w:h="15840"/>
          <w:pgMar w:top="1440" w:right="1800" w:bottom="1440" w:left="1800" w:header="720" w:footer="720" w:gutter="0"/>
          <w:cols w:space="720"/>
          <w:docGrid w:linePitch="360"/>
        </w:sectPr>
      </w:pPr>
    </w:p>
    <w:p>
      <w:pPr>
        <w:pStyle w:val="Heading1"/>
      </w:pPr>
      <w:r>
        <w:t>875.txt</w:t>
      </w:r>
    </w:p>
    <w:p>
      <w:r>
        <w:t>Dritter Theil. XVII. Brief2c.</w:t>
        <w:br/>
        <w:br/>
        <w:t>ren solte; oder daß ein anderer das übers</w:t>
        <w:br/>
        <w:t>schickte Holtzwerck/ als Bretter/Bal</w:t>
        <w:br/>
        <w:t>ten/ Sparren 2c. folgen ausgesucht/</w:t>
        <w:br/>
        <w:t>und das untüchtige abschreiben lassen;</w:t>
        <w:br/>
        <w:t>unter dem Schein/ damit man den</w:t>
        <w:br/>
        <w:t>Auffern lauter gute Wahren geben</w:t>
        <w:br/>
        <w:t>andachte; wovon er unterdessen/ wenn</w:t>
        <w:br/>
        <w:t>Dieses auch gleich geschehen wie</w:t>
        <w:br/>
        <w:t>8 den billich ist/seinen Vortheil zu ges</w:t>
        <w:br/>
        <w:t>eiffen feuchte/ und statt guter Wahren</w:t>
        <w:br/>
        <w:t>In den Gebäuden der Compagnie an</w:t>
        <w:br/>
        <w:t>wenden/diese abgeschriebene hergab/</w:t>
        <w:br/>
        <w:t>Die guten aber zu feinen Augen/ entwe</w:t>
        <w:br/>
        <w:t>Der selber gebrauchte/oder um gut Geld</w:t>
        <w:br/>
        <w:t>verkauffe.</w:t>
        <w:br/>
        <w:br/>
        <w:t>Und wer wolte alle die Manieren</w:t>
        <w:br/>
        <w:t>ennen/wodurch vor diesen die Illuftr</w:t>
        <w:br/>
        <w:t>Compagnie ist benachtheilet worden?</w:t>
        <w:br/>
        <w:t>Gewiß ist es/daß dieses die erste Ursache</w:t>
        <w:br/>
        <w:t>angegeben hat/ warum man ihm solche</w:t>
        <w:br/>
        <w:t>chane Ehren - Titul zugeeget hat.</w:t>
        <w:br/>
        <w:t>Wenn man nun in Uberiegung ziehet/</w:t>
        <w:br/>
        <w:t>wie schlau der Herz d' Abging mit den</w:t>
        <w:br/>
        <w:t>Bürgern bey seiner Ankunfft umgehens</w:t>
        <w:br/>
        <w:t>en: so wird es auch niemand fremde</w:t>
        <w:br/>
        <w:t>vnden/ wenn angewiesen wird/ aus</w:t>
        <w:br/>
        <w:t>welchen Fundamente der Herz Gouverneur</w:t>
        <w:br/>
        <w:t>fo langsam/ in Behandlung seiner</w:t>
        <w:br/>
        <w:t>Sachen und obliegenden Amts - Vers</w:t>
        <w:br/>
        <w:t>achtungen gewesen. Denn vor erst konte</w:t>
        <w:br/>
        <w:t>iemand zu den Heren Gouverneur</w:t>
        <w:br/>
        <w:t>ommen/um ihn alleine zusprechen/</w:t>
        <w:br/>
        <w:t>weil sich der Herz d' Abging allezeit ben</w:t>
        <w:br/>
        <w:t>om fand/und ihm rapport von diesem</w:t>
        <w:br/>
        <w:t>nd jenen ertheilete: mithin auch vor</w:t>
        <w:br/>
        <w:t>ab / daß er als ein alter Diener/der</w:t>
        <w:br/>
        <w:t>Compagnie, welcher die Ost-Indische</w:t>
        <w:br/>
        <w:t>Welt ziemlich durchbrochen hatte/und</w:t>
        <w:br/>
        <w:t>wohl wisse/ wie daselbst das Regiment</w:t>
        <w:br/>
        <w:t>aste geführet werden/ dem Herm</w:t>
        <w:br/>
        <w:t>Gouverneur getreulich beystehen/und</w:t>
        <w:br/>
        <w:t>eine ob ihm liegende Last wolte tragen</w:t>
        <w:br/>
        <w:t>helffen. Hernach fehlete es ihm auch</w:t>
        <w:br/>
        <w:t>icht an Beredsamkeit/ vielweniger an</w:t>
        <w:br/>
        <w:t>inem guten Urtheil/welches/wenn es</w:t>
        <w:br/>
        <w:t>boh! wäre angewendet worden/ und</w:t>
        <w:br/>
        <w:t>as Heiße mit dem Munde hätte über</w:t>
        <w:br/>
        <w:t>n bestimmet/ sehr viel zu seinen eige:</w:t>
        <w:br/>
        <w:t>en Wohl-Stand/und zur Gloire des</w:t>
        <w:br/>
        <w:t>Gouverneurs würde beigetragen ha</w:t>
        <w:br/>
        <w:t>en. Endlich wuste er allen Sas</w:t>
        <w:br/>
        <w:t>en/ eine artige Farbe anzustreichen/</w:t>
        <w:br/>
        <w:t>nd nach seinen Sinn einzufädeln; an</w:t>
        <w:br/>
        <w:t>gesehen er seinen Günstlingen/das</w:t>
        <w:br/>
        <w:t>**Bortnachdrücklich** zu reden wuste/ab</w:t>
        <w:br/>
        <w:t>/das man hätte meinen sollen/es wás</w:t>
        <w:br/>
        <w:t>gewiß nicht anders/als es die Vors</w:t>
        <w:br/>
        <w:t>bellung angab. Die er aber um sich</w:t>
        <w:br/>
        <w:t>icht leyden konte / wurden auch gewiß</w:t>
        <w:br/>
        <w:t>erkleinert/verlästert und also berdich</w:t>
        <w:br/>
        <w:t>hine</w:t>
        <w:br/>
        <w:t>tig gemacht/ daß man nicht leicht er</w:t>
        <w:br/>
        <w:t>gründen konte/wo der Haß des Hern</w:t>
        <w:br/>
        <w:t>Gouverneurs herrhürete. Ein leben Der</w:t>
        <w:br/>
        <w:t>bentiges Erempel habe ich an mir selbs wird</w:t>
        <w:br/>
        <w:t>sten gehabt/ da ich dem Herm Got-fen</w:t>
        <w:br/>
        <w:t>veneur so verhaft/verdächtig und un-ba</w:t>
        <w:br/>
        <w:t>bequem bin vorgemahlen worden/daß</w:t>
        <w:br/>
        <w:t>er mich lange Zeit nicht leyden mochte.</w:t>
        <w:br/>
        <w:br/>
        <w:t>Da aber binsten eine Sache vorfiele</w:t>
        <w:br/>
        <w:t>woben ich mich mußte gebrauchen las</w:t>
        <w:br/>
        <w:t>sen/marckte er gar bald/ wie mir wäre</w:t>
        <w:br/>
        <w:t>unrecht geschehen: gab auch solches</w:t>
        <w:br/>
        <w:t>mündlich zu erkennen/und verwandelte</w:t>
        <w:br/>
        <w:t>nachmahls seinen Haß in eine aufrichtige</w:t>
        <w:br/>
        <w:t>Liebe.</w:t>
        <w:br/>
        <w:br/>
        <w:t>Vorbey gehen. Ich werde wieder zu wel</w:t>
        <w:br/>
        <w:t>Doch dieses alles sey gesaget/ als im e</w:t>
        <w:br/>
        <w:t>und Ihme/ Mein Her? / von Zeit zu</w:t>
        <w:br/>
        <w:t>Zeit anweisen/was sich denn verfolgens</w:t>
        <w:br/>
        <w:t>zugetragen; wobey denn absonderlich</w:t>
        <w:br/>
        <w:t>zu gedencken/ daß die erste 4. Tage/mit</w:t>
        <w:br/>
        <w:t>Theils um den Herrn Gouverneur von</w:t>
        <w:br/>
        <w:t>lauter Visiten sind zugebracht worden.</w:t>
        <w:br/>
        <w:br/>
        <w:t>seiner 9. Monat langen Reise etwas</w:t>
        <w:br/>
        <w:t>ausruhen zu lassen: theils auch um fei</w:t>
        <w:br/>
        <w:t>ne unvermutete und gänzlich nicht gehe</w:t>
        <w:br/>
        <w:t>dachte Ankunfft/ zu begünstigen.</w:t>
        <w:br/>
        <w:t>Weil auch zugleich mit ihm der neue</w:t>
        <w:br/>
        <w:t>Her: Prediger/welcher des abgesetzten</w:t>
        <w:br/>
        <w:t>Peter Haldens Stelle bekam nebst</w:t>
        <w:br/>
        <w:t>bem nach Holland gesendeten Bürger</w:t>
        <w:br/>
        <w:t>meister Hennig Auffing anlandete : fo</w:t>
        <w:br/>
        <w:t>giengen zu beyden nebst mir/auch sehr vies</w:t>
        <w:br/>
        <w:t>le andere/die ihre Gratulation-Complemente</w:t>
        <w:br/>
        <w:t>ablegten.</w:t>
        <w:br/>
        <w:br/>
        <w:t>Merckwürdig ist aber absonderlich/DAB</w:t>
        <w:br/>
        <w:t>daß der Hr. d' Abging, der zuvor so offt Bo</w:t>
        <w:br/>
        <w:t>an den Heren le Bouc gesehet/ das Fried</w:t>
        <w:br/>
        <w:t>Pfarr-Hauß zu rauten/nun gánglich und n</w:t>
        <w:br/>
        <w:t>davon stille schwieg/ und sich nicht ein reb</w:t>
        <w:br/>
        <w:t>mahl mercken ließ / als ob etwas derglei fein</w:t>
        <w:br/>
        <w:t>den paffiret wäre. Noch merckwür</w:t>
        <w:br/>
        <w:t>diger aber dancket mich zu seyn/daß er/</w:t>
        <w:br/>
        <w:t>nun nicht aufs neue / selbiges ledig zu</w:t>
        <w:br/>
        <w:t>machen / angefangen zu purgiren; vors</w:t>
        <w:br/>
        <w:t>nehmlich da der Prediger gegenwärtig/</w:t>
        <w:br/>
        <w:t>und einer Wohnung bekothiget war.</w:t>
        <w:br/>
        <w:br/>
        <w:t>Am allermerkwürdigsten aber wird</w:t>
        <w:br/>
        <w:t>seyn/daß er denselben gar in sein Hauß</w:t>
        <w:br/>
        <w:t>genommen/ ihn mit Kost/Trand und</w:t>
        <w:br/>
        <w:t>Bette versehen/biß gedachte Wohnung</w:t>
        <w:br/>
        <w:t>entlediget wurde; welches der neue</w:t>
        <w:br/>
        <w:t>Herz Prediger selbsten an dem Herrn le</w:t>
        <w:br/>
        <w:t>Bouc begehret/ auch noch selbigen</w:t>
        <w:br/>
        <w:t>Tages nehmlich am 28. Januarii erhal</w:t>
        <w:br/>
        <w:t>ten hat: in welcher Zeit ihm der Herz d'</w:t>
        <w:br/>
        <w:t>Abging also hatte eingenommen/daß</w:t>
        <w:br/>
        <w:t>die Gegen Stellungen des Herm le</w:t>
        <w:br/>
      </w:r>
    </w:p>
    <w:p>
      <w:pPr>
        <w:sectPr>
          <w:pgSz w:w="12240" w:h="15840"/>
          <w:pgMar w:top="1440" w:right="1800" w:bottom="1440" w:left="1800" w:header="720" w:footer="720" w:gutter="0"/>
          <w:cols w:space="720"/>
          <w:docGrid w:linePitch="360"/>
        </w:sectPr>
      </w:pPr>
    </w:p>
    <w:p>
      <w:pPr>
        <w:pStyle w:val="Heading1"/>
      </w:pPr>
      <w:r>
        <w:t>876.txt</w:t>
      </w:r>
    </w:p>
    <w:p>
      <w:r>
        <w:t>Dritter Theil. XVII. Brief 2c.</w:t>
        <w:br/>
        <w:br/>
        <w:t>ouch nichts bey ihm vermochten;</w:t>
        <w:br/>
        <w:t>affen er denn seinetwegen/noch mit</w:t>
        <w:br/>
        <w:t>ersten Retour-Flotte/an die Laffin</w:t>
        <w:br/>
        <w:t>Der den Kirchen Rath in Amsterdam</w:t>
        <w:br/>
        <w:t>geschrieben/ und die Sachen also vors</w:t>
        <w:br/>
        <w:t>gestellet / daß von gedachten Kirchen</w:t>
        <w:br/>
        <w:t>Rath/der Herz le Bouc, wie mir has</w:t>
        <w:br/>
        <w:t>e erzehlen lassen/unrecht hat haben</w:t>
        <w:br/>
        <w:t>nd behalten müssen.</w:t>
        <w:br/>
        <w:br/>
        <w:t>An eben diesen 18. Januarii/hat der</w:t>
        <w:br/>
        <w:t>Der Gouverneur, nebst dem Hern</w:t>
        <w:br/>
        <w:t>Abging(zweiffels ohne auf dessen Zus</w:t>
        <w:br/>
        <w:t>den) dem Heren von der Stell eine</w:t>
        <w:br/>
        <w:t>alite gegeben; wobey/ wie die Rede</w:t>
        <w:br/>
        <w:t>lenge/foll vorgestellet worden seyn/ wie</w:t>
        <w:br/>
        <w:t>icht nur alle desselben Güter confiscabel</w:t>
        <w:br/>
        <w:t>wären: sondern daß er sich auch nun</w:t>
        <w:br/>
        <w:t>mehro nur müste bequemen/ der Ordre</w:t>
        <w:br/>
        <w:t>er **filuftren** Compagnie zu lariren</w:t>
        <w:br/>
        <w:t>and mit der erwarteten Retour-Flotte</w:t>
        <w:br/>
        <w:t>ach Holland über zu segeln. Der Ges</w:t>
        <w:br/>
        <w:t>ichts Bothe aber/Johannes Ráßstock/</w:t>
        <w:br/>
        <w:t>in Favorit des Heran d' Ablangs, ließ</w:t>
        <w:br/>
        <w:t>ich gegen einige neue Ankömmlinge/die/</w:t>
        <w:br/>
        <w:t>viel mich eriñern fan/Hauß-Genossen</w:t>
        <w:br/>
        <w:t>es **HernGouverneurs** wurden/nach</w:t>
        <w:br/>
        <w:t>em er sich ein wenig eingerichtet hatte/</w:t>
        <w:br/>
        <w:t>welche der Herz d' Abging mit Speise</w:t>
        <w:br/>
        <w:t>and Trand versehen/vernehmen/wie</w:t>
        <w:br/>
        <w:t>alles wohl gehen würde / wenn nur der</w:t>
        <w:br/>
        <w:t>Herz Gouverneur mit dem Heran d'</w:t>
        <w:br/>
        <w:t>Abging würde accordiren können;</w:t>
        <w:br/>
        <w:t>welche Worte von vielen gar verschieden</w:t>
        <w:br/>
        <w:t>aufgeleget und verstanden wurden.</w:t>
        <w:br/>
        <w:br/>
        <w:t>Weil nun die Zeit nahe vor der Thür</w:t>
        <w:br/>
        <w:t>var/in welcher die Ost- Indische Refur-Flotte/oder</w:t>
        <w:br/>
        <w:t>wie man daselbst mit</w:t>
        <w:br/>
        <w:t>Den Maleyer corrupte redet/die Brammen</w:t>
        <w:br/>
        <w:t>fommen musten/und gewöhnlich</w:t>
        <w:br/>
        <w:t>Erschienen; (wobey zu wissen/daß Brammen,</w:t>
        <w:br/>
        <w:t>wie man mir die Worte vers</w:t>
        <w:br/>
        <w:t>deutschet/ fo viel als ein Landes- Kan</w:t>
        <w:br/>
        <w:t>Diger/ gleichwie im Gegentheil Oram</w:t>
        <w:br/>
        <w:t>Bari, so viel als ein Landes Ankündiger/</w:t>
        <w:br/>
        <w:t>der Unwissender heissen soll dahero</w:t>
        <w:br/>
        <w:t>man auch die erst aus Holland kom</w:t>
        <w:br/>
        <w:t>mende / zum Unterscheid der vorigen</w:t>
        <w:br/>
        <w:t>corrupte, Baren nennet): so fand</w:t>
        <w:br/>
        <w:t>freylich die vorige Rede des Herm</w:t>
        <w:br/>
        <w:t>Gouverneurs bey vielen Ingrefs, ob</w:t>
        <w:br/>
        <w:t>gleich die Wahrheit davon noch zweiffel</w:t>
        <w:br/>
        <w:t>hafft ist und mercken sie dabey an/</w:t>
        <w:br/>
        <w:t>Daß / gleich wie der Himmel keine 2.</w:t>
        <w:br/>
        <w:br/>
        <w:t>Sonnen/ also auch das Capo du bonne</w:t>
        <w:br/>
        <w:t>Esperance, feine 2. oder wohl 3.</w:t>
        <w:br/>
        <w:br/>
        <w:t>Gouverneur ertragen und leyden kon</w:t>
        <w:br/>
        <w:t>e. Einige wurden auch darinnen bes</w:t>
        <w:br/>
        <w:t>Krafftige/ weil das Glück wolte/ daß</w:t>
        <w:br/>
        <w:t>leich den 30ten darauf 4. Ost- Indi - Form</w:t>
        <w:br/>
        <w:t>ache Retour- Schiffe einliefen/wels 4. Re</w:t>
        <w:br/>
        <w:t>chen bißhero als Admiral, der erste Di</w:t>
        <w:br/>
        <w:t>ber-Kauffmann des Haupt- Coepto-en B</w:t>
        <w:br/>
        <w:t>irs, und Bestung Batavia, derr. Louis albi</w:t>
        <w:br/>
        <w:t>Gerlach, gebotten hatte; der ein Mann</w:t>
        <w:br/>
        <w:t>von sonderbahre Freund und Leutselig</w:t>
        <w:br/>
        <w:t>feit war; dessen Verdienste die hohe In</w:t>
        <w:br/>
        <w:t>mische Regierung offtmahls mit einer</w:t>
        <w:br/>
        <w:t>Gouverneurs Stelle hat belohnen</w:t>
        <w:br/>
        <w:t>wollen / welche er aber / aus Besche</w:t>
        <w:br/>
        <w:t>denheit/ geweigert anzunehmen; der</w:t>
        <w:br/>
        <w:t>auch von gedachter hohen Indischen</w:t>
        <w:br/>
        <w:t>Regierung Befehl hatte/diese **RetourFlotte**</w:t>
        <w:br/>
        <w:t>/ als Admiral, nach Hause zu</w:t>
        <w:br/>
        <w:t>führen / wenn der Herz Gouverneur</w:t>
        <w:br/>
        <w:t>von Ceylon, der Herz Cornelis Jansz</w:t>
        <w:br/>
        <w:t>Simons (welcher erst kürzlich in Hol</w:t>
        <w:br/>
        <w:t>land zu einen ordinairs Rath mehr ges</w:t>
        <w:br/>
        <w:t>meldeten hohen Indischen Regierung/</w:t>
        <w:br/>
        <w:t>war ernennet worden/ und man daher</w:t>
        <w:br/>
        <w:t>zweiffele / ob er würde nach Holland</w:t>
        <w:br/>
        <w:t>zurück/oder vielmehr nach Batavia hin</w:t>
        <w:br/>
        <w:t>gehen 7 um diese hohe Charge daselbst</w:t>
        <w:br/>
        <w:t>zu bekleiden) nicht würde anbänden:</w:t>
        <w:br/>
        <w:t>wofern aber dieser mit nach Hause gieng/</w:t>
        <w:br/>
        <w:t>solte er doch Vice Admiral seyn und</w:t>
        <w:br/>
        <w:t>bleiben. - Orla</w:t>
        <w:br/>
        <w:t>Die Freude über die Ankunfft der 4. men</w:t>
        <w:br/>
        <w:t>Schiffe/war bey den Einwohnern über ift bo</w:t>
        <w:br/>
        <w:t>aus groß, weil sie nun feste Hoffnung ate</w:t>
        <w:br/>
        <w:t>hatten/es würden die andern Batavi</w:t>
        <w:br/>
        <w:t>fahen Schiffe/auch nicht allzu lang mehr</w:t>
        <w:br/>
        <w:t>aussen bleiben/ als die nur ein Sturm</w:t>
        <w:br/>
        <w:t>von einander betrennet hatte. Zudem</w:t>
        <w:br/>
        <w:t>halten sie diese Brammen Zeit jährlich</w:t>
        <w:br/>
        <w:t>vor eine halbe Messe: massen ihre Häuser</w:t>
        <w:br/>
        <w:t>dadurch nicht allein mit vielen Fremden</w:t>
        <w:br/>
        <w:t>angefüllet werden/ die reichlich Geld</w:t>
        <w:br/>
        <w:t>verzehren / und den Überfluß der Feld</w:t>
        <w:br/>
        <w:t>und Garten Früchte/nebst dem Fleisch</w:t>
        <w:br/>
        <w:t>vermindern helffen: sondern es wird ih</w:t>
        <w:br/>
        <w:t>nen auch alles löthige von Thee, Porcellain,</w:t>
        <w:br/>
        <w:t>feiner Leinwand / Zucker /</w:t>
        <w:br/>
        <w:t>Beyde/Damasten :c. damit angebracht/</w:t>
        <w:br/>
        <w:t>und durch die Schiff-Leute zu Kauff an</w:t>
        <w:br/>
        <w:t>gebethen: wie denn dazumahl alle Gu</w:t>
        <w:br/>
        <w:t>ter derer / die unterwegs gestorben wa</w:t>
        <w:br/>
        <w:t>ren/durch den Guarnisons - Bachal</w:t>
        <w:br/>
        <w:t>ter/der auch zugleich Curator ad lites</w:t>
        <w:br/>
        <w:t>ist/bey Action verkauffen / und den</w:t>
        <w:br/>
        <w:t>Einwohnern/ gegen Bezahlung / über</w:t>
        <w:br/>
        <w:t>lassen worden. Selbsten verkauffen</w:t>
        <w:br/>
        <w:t>dann und wann einige Capitains,</w:t>
        <w:br/>
        <w:t>Buchhalter/Steuerleute und an</w:t>
        <w:br/>
        <w:t>dere von ihren mitgebrachten Vor</w:t>
        <w:br/>
        <w:t>rath dasjenige / was sie urtheilen/daß</w:t>
        <w:br/>
        <w:t>nicht durchzubringen wäre/oder weß</w:t>
        <w:br/>
        <w:t>wegen sie von der Illustren Compagnie</w:t>
        <w:br/>
        <w:t>in Holland angetastet wurden:</w:t>
        <w:br/>
        <w:t>daß</w:t>
        <w:br/>
      </w:r>
    </w:p>
    <w:p>
      <w:pPr>
        <w:sectPr>
          <w:pgSz w:w="12240" w:h="15840"/>
          <w:pgMar w:top="1440" w:right="1800" w:bottom="1440" w:left="1800" w:header="720" w:footer="720" w:gutter="0"/>
          <w:cols w:space="720"/>
          <w:docGrid w:linePitch="360"/>
        </w:sectPr>
      </w:pPr>
    </w:p>
    <w:p>
      <w:pPr>
        <w:pStyle w:val="Heading1"/>
      </w:pPr>
      <w:r>
        <w:t>877.txt</w:t>
      </w:r>
    </w:p>
    <w:p>
      <w:r>
        <w:t>Dritter Theil. XVII. **Brieftewelche**</w:t>
        <w:br/>
        <w:t>lettere/noch über dieses Scherls</w:t>
        <w:br/>
        <w:t>weiß/von dem Capo du bonne Esperance</w:t>
        <w:br/>
        <w:t>sagte: daß affer vielen bösen Leus</w:t>
        <w:br/>
        <w:t>ten/ alhier noch 3. Plagen anzutreffen</w:t>
        <w:br/>
        <w:t>wären /nehmlich Fliegen/Flöhe und der</w:t>
        <w:br/>
        <w:t>Wind: worinnen fie auch nicht geirret/</w:t>
        <w:br/>
        <w:t>wie gar weit-läufftig darhun konte/</w:t>
        <w:br/>
        <w:t>wenn es die Mühe verlohnet / oder zu</w:t>
        <w:br/>
        <w:t>meines Heren Vergnügen dienen kön</w:t>
        <w:br/>
        <w:t>te. der men</w:t>
        <w:br/>
        <w:t>alfo um diese Zeit alle Sachen guten</w:t>
        <w:br/>
        <w:t>redlichen Kauffes seyn/ wenn man</w:t>
        <w:br/>
        <w:t>nur ein wenig darum umziehet/ und</w:t>
        <w:br/>
        <w:t>ld durch Geld zu gewinnen **suchetHingegen**</w:t>
        <w:br/>
        <w:t>haben die Schiffs. Zim</w:t>
        <w:br/>
        <w:t>leute/ des Schiffes vom generalen</w:t>
        <w:br/>
        <w:t>eden/sich dieser Freude wenig theils</w:t>
        <w:br/>
        <w:t>feig gemacht/weil sie sich lieber zu den</w:t>
        <w:br/>
        <w:t>mek hielten / und am 31. dieses/ in ih</w:t>
        <w:br/>
        <w:t>Schafe/wohl berauschet miteinander</w:t>
        <w:br/>
        <w:t>erten/auch der eine den andern mit eis</w:t>
        <w:br/>
        <w:t>Ich eile aber vielmehr zum ersten Fe Wit was</w:t>
        <w:br/>
        <w:t>Messer verwundete. Der Unter aquario/als an welchen der Her: Got-or</w:t>
        <w:br/>
        <w:t>mermann nehmlich/ware gegen bef: veneur, feine Charge erst recht anger Gouver</w:t>
        <w:br/>
        <w:t>Wissen und Gewissen/so verwegen/ tretten hat: dieweiler durch den Herm ur das G</w:t>
        <w:br/>
        <w:t>er fein Messer auszog/und dem d'Abging, in Gegenwart des Edlen</w:t>
        <w:br/>
        <w:t>Zimmermann damit hinten auf dem und Achtbaren Politiquen Raths/ und</w:t>
        <w:br/>
        <w:t>cken/</w:t>
        <w:br/>
        <w:t>unter dem Schulter-Bladt/eis andern hoher Diener der Compagnie,</w:t>
        <w:br/>
        <w:t>Stich gab/worüber sie beyde in denen gegenwärtigen zusammen geruffes</w:t>
        <w:br/>
        <w:t>reft</w:t>
        <w:br/>
        <w:t>das Land geführet/auch nen Bürgern und Soldaten ist vor</w:t>
        <w:br/>
        <w:t>chgehends durch die Diener der Ju- stellig gemachet worden. Die Umstán,</w:t>
        <w:br/>
        <w:t>nachdrücklich</w:t>
        <w:br/>
        <w:t>gestáupet worden.</w:t>
        <w:br/>
        <w:br/>
        <w:t>de/welche dabey vorgefallen/sind keine</w:t>
        <w:br/>
        <w:t>Ben solcher Gelegenheit nun der vier andere/als die/so bey der Übernehmung</w:t>
        <w:br/>
        <w:t>Fremden/ bekam auch einer meiner des Gouvernements von dem Herm d</w:t>
        <w:br/>
        <w:t>ten Freunde / Nahmens Valentin Abging sind beygebracht worden. Denn</w:t>
        <w:br/>
        <w:t>einfeld / fein Hauß</w:t>
        <w:br/>
        <w:t>ziemlich angefühl von der Vestung wurden 55. und von</w:t>
        <w:br/>
        <w:t>/welcher/ben meinem Zuspruch von den Schiffen 30. Stücke gelöset; doch</w:t>
        <w:br/>
        <w:t>Apischen Affairen anfing zu res dieses ist hier absonderlich anzumelden/</w:t>
        <w:br/>
        <w:t>; und da wir unter andern auch von daß bey dieser Vorstellung / der Herz d'</w:t>
        <w:br/>
        <w:t>Secretario Po</w:t>
        <w:br/>
        <w:t>vile redeten/fiel uns Abging, eine burge Ansprache an das</w:t>
        <w:br/>
        <w:t>ich eine Batavische Frau/nehmlich Bold gethan hat: und daß das ganze eis</w:t>
        <w:br/>
        <w:t>Hauß- Fraudes Her Fools, wel ferne Elender der Treppe / auf welcher</w:t>
        <w:br/>
        <w:t>er daselbst einige Jahre einen Wein sich der Her: Gouverneur nebst seinen</w:t>
        <w:br/>
        <w:t>andler abgegeben/in die Rede / und Raths Personen befunden/mit Lors</w:t>
        <w:br/>
        <w:t>te: wie fie gedachten Boulle wohl beer Zweigen/Roßmarin/und vielen</w:t>
        <w:br/>
        <w:t>nete/weil er auf Batavia, als Bar untermengten artigen Blumen ist bee</w:t>
        <w:br/>
        <w:t>er gelebet / und daselbst sehr übel geflochten gewesen; auch wurde mit einem</w:t>
        <w:br/>
        <w:t>adelt hatte. Denn</w:t>
        <w:br/>
        <w:t>gen und Laster - Worte/von andern</w:t>
        <w:br/>
        <w:t>uten geredet ; wäre auch darüber vor</w:t>
        <w:br/>
        <w:t>m Rath von Juftitiae, auf gedachten</w:t>
        <w:br/>
        <w:t>atavis angeklaget/ und also gestraffet</w:t>
        <w:br/>
        <w:t>orden/daß er nebst einer Geld Strafz</w:t>
        <w:br/>
        <w:t>/auch mit gebogenen Knien/und entduften</w:t>
        <w:br/>
        <w:t>Haupte/ GOtt und die Justiz</w:t>
        <w:br/>
        <w:t>Verzeihung hätte bitten müſſen;</w:t>
        <w:br/>
        <w:t>hero wäre sein Ruhm auf Batavia</w:t>
        <w:br/>
        <w:t>r schlecht/und würde er/ wenn er das</w:t>
        <w:br/>
        <w:t>bst geblieben wäre/schwerlich zu eis</w:t>
        <w:br/>
        <w:t>r Ehren Stelle gelanget/oder in den</w:t>
        <w:br/>
        <w:t>kirchen - Rath gezogen worden seyich</w:t>
        <w:br/>
        <w:t>dieses bezeugte diese Frau nicht al</w:t>
        <w:br/>
        <w:t>in frcywillig und ungefragt; sondern</w:t>
        <w:br/>
        <w:t>ich andere / die gleichfals von Batavia</w:t>
        <w:br/>
        <w:t>fommen waren/bekräffigten solches:</w:t>
        <w:br/>
        <w:t>aß mich also duckte/es ware an der</w:t>
        <w:br/>
        <w:t>Bahrkeit nicht mehr zu **zweiffelnSelbst**</w:t>
        <w:br/>
        <w:t>der Herz Vice-Admiral, obs</w:t>
        <w:br/>
        <w:t>dachter Gerlach, samt seiner Fraus</w:t>
        <w:br/>
        <w:t>ersten und Schwieger- Mutter/gas</w:t>
        <w:br/>
        <w:t>en davon ein unparteiisches Zeugniß:</w:t>
        <w:br/>
        <w:t>rothen und weissen Himmel/fein Haupt</w:t>
        <w:br/>
        <w:t>vor der Sonne bedecket: über welchen</w:t>
        <w:br/>
        <w:t>gerade eine Crone von Roßmarin und</w:t>
        <w:br/>
        <w:t>Lorbeer Blättern gienge/ in deren Mits</w:t>
        <w:br/>
        <w:t>ten/der Nahme des Heran Gouverneurs</w:t>
        <w:br/>
        <w:t>L. V. A. auf einer Tafel geschrieben</w:t>
        <w:br/>
        <w:t>zu lesen war: und den Bürgern / wel</w:t>
        <w:br/>
        <w:t>che/nach geleistet Huldigung/draussen</w:t>
        <w:br/>
        <w:t>gegewehr stehen muhten/ wurde abbes</w:t>
        <w:br/>
        <w:t>fohlen/hinein zu marchire/damit sie</w:t>
        <w:br/>
        <w:t>ihn alle/und er hingegen sie sehen **konteNachdem**</w:t>
        <w:br/>
        <w:t>dieses alles innerhalb zwo</w:t>
        <w:br/>
        <w:t>Stunden geschehen/wurden die Officiers</w:t>
        <w:br/>
        <w:t>der Bürger und der Guarnilon,</w:t>
        <w:br/>
        <w:t>mit den Raths - Herren / auch andern</w:t>
        <w:br/>
        <w:t>hohen Dienern der Compagnie, durch</w:t>
        <w:br/>
        <w:t>den Her Gouverneur, mit einer her</w:t>
        <w:br/>
        <w:t>lichen Mahlzeit versehen und tracti</w:t>
        <w:br/>
        <w:t>ret. Land</w:t>
        <w:br/>
        <w:t>Weil nun gleich nach dieser Borstel Der V</w:t>
        <w:br/>
        <w:t>hung/durch den **provifionelen** - Landwind re</w:t>
        <w:br/>
        <w:t>Drost Samuel Martini de Meurs, amandi</w:t>
        <w:br/>
        <w:t>ein Franzos / der am Drachenstein</w:t>
        <w:br/>
        <w:t>woh</w:t>
        <w:br/>
      </w:r>
    </w:p>
    <w:p>
      <w:pPr>
        <w:sectPr>
          <w:pgSz w:w="12240" w:h="15840"/>
          <w:pgMar w:top="1440" w:right="1800" w:bottom="1440" w:left="1800" w:header="720" w:footer="720" w:gutter="0"/>
          <w:cols w:space="720"/>
          <w:docGrid w:linePitch="360"/>
        </w:sectPr>
      </w:pPr>
    </w:p>
    <w:p>
      <w:pPr>
        <w:pStyle w:val="Heading1"/>
      </w:pPr>
      <w:r>
        <w:t>878.txt</w:t>
      </w:r>
    </w:p>
    <w:p>
      <w:r>
        <w:t>Dritter Theil. XVII. Brief .</w:t>
        <w:br/>
        <w:t>wohnet/ auf einem Wagen herwarts</w:t>
        <w:br/>
        <w:t>geschicket wurde indem ein schwarzer</w:t>
        <w:br/>
        <w:t>Clave denselben mit einem Effer todt</w:t>
        <w:br/>
        <w:t>lich verwundet hatte / und nach der</w:t>
        <w:br/>
        <w:t>That davon gelauffen war: so fand sich</w:t>
        <w:br/>
        <w:t>derselbe des andern Tags deßwegen ben</w:t>
        <w:br/>
        <w:t>dem heran Gouverneur; that hiervon</w:t>
        <w:br/>
        <w:t>behörigem rapport, und beklagte sich</w:t>
        <w:br/>
        <w:t>zugleich über einige andere Eingesessene</w:t>
        <w:br/>
        <w:t>in den Bolonien Stellenbusch und</w:t>
        <w:br/>
        <w:t>Drachenstein: allein der Herz Gouverneur</w:t>
        <w:br/>
        <w:t>verübelte ihm solches nicht allein</w:t>
        <w:br/>
        <w:t>nachdrücklich; sondern sagte auch in Ges</w:t>
        <w:br/>
        <w:t>genant des Heren le Boucs, der um</w:t>
        <w:br/>
        <w:t>feiner eigenen Verrichtungen und Ges</w:t>
        <w:br/>
        <w:t>nachäffte willen sich daselbst befand/wie</w:t>
        <w:br/>
        <w:t>er nicht gerne sehe/ daß er allezeit über</w:t>
        <w:br/>
        <w:t>die Eingesessenek sagte/weil dieselbe feine</w:t>
        <w:br/>
        <w:t>liebste Kinder waren/ über welche ihn</w:t>
        <w:br/>
        <w:t>GOtt und beherzen des Vaterlandes/</w:t>
        <w:br/>
        <w:t>zum Vater gestellet hätten; welches</w:t>
        <w:br/>
        <w:t>denn diesen **Provifionelen** Land- Rich</w:t>
        <w:br/>
        <w:t>ter bewogen/sich anderwärts um Hülf:</w:t>
        <w:br/>
        <w:t>fe um zu schauen/weil er wohl marckte</w:t>
        <w:br/>
        <w:t>daß hier seine Erndte/ welche die Straff</w:t>
        <w:br/>
        <w:t>Gelder abgeben musten/gar dünne auf</w:t>
        <w:br/>
        <w:t>gehen/ und wenig Frucht tragen würt</w:t>
        <w:br/>
        <w:t>den.</w:t>
        <w:br/>
        <w:br/>
        <w:t>Mein Herz wird mir hoffentlich nicht</w:t>
        <w:br/>
        <w:t>verüblen/wen ich Ihm diesen **provisioneleland**</w:t>
        <w:br/>
        <w:t>Drost/ein wenig deutlicher be</w:t>
        <w:br/>
        <w:t>schreibe; massen er daraus zur genüge</w:t>
        <w:br/>
        <w:t>wird schen können/was ervor ein Bursch</w:t>
        <w:br/>
        <w:t>gewesen/ und wie weit sich feine Conduite</w:t>
        <w:br/>
        <w:t>erstrecket hat. Derselbe hieß in</w:t>
        <w:br/>
        <w:t>Holland anders als hier/ nehmlich Saduc!</w:t>
        <w:br/>
        <w:t>Martini, und wurde wegen üblen</w:t>
        <w:br/>
        <w:t>Verhaltens/gefänglich an das Schiff ges</w:t>
        <w:br/>
        <w:t>bracht/ mit welchen er **übergefahrenSeineCharge**</w:t>
        <w:br/>
        <w:t>**aufdemSchiffe**/bedeute:</w:t>
        <w:br/>
        <w:t>te einen Matronen oder Baths Gesellen.</w:t>
        <w:br/>
        <w:br/>
        <w:t>Ben feinem Arrivement aber/ welches</w:t>
        <w:br/>
        <w:t>Anno 1706. geschahe / ersuchte er den</w:t>
        <w:br/>
        <w:t>Hern Capitain der Guarnilon Olof</w:t>
        <w:br/>
        <w:t>Berg inständig/ihn vor einen Soldaten</w:t>
        <w:br/>
        <w:t>anzunehmen/damit er des Matronen</w:t>
        <w:br/>
        <w:t>Handwerks/welches er entweder nicht</w:t>
        <w:br/>
        <w:t>verstunde oder ihm zu unanständig</w:t>
        <w:br/>
        <w:t>dünkte/loß káme. Nachdem nun da</w:t>
        <w:br/>
        <w:t>zumahl eine sehr trouble Zeit war</w:t>
        <w:br/>
        <w:t>wie aus meinen vorigen erhellet/begab</w:t>
        <w:br/>
        <w:t>er sich in Diensten des Land - Droits</w:t>
        <w:br/>
        <w:t>Starrenberg und wurde ein Feld</w:t>
        <w:br/>
        <w:t>Wächter; kurz hierauf/ da der vorige</w:t>
        <w:br/>
        <w:t>Substitut Land Dorft/Janus Adria</w:t>
        <w:br/>
        <w:t>nus Montanus ausgedient hatte</w:t>
        <w:br/>
        <w:t>und nach Zeilon verreissen muste: tam</w:t>
        <w:br/>
        <w:t>er/durch Vorsprach des gedachten</w:t>
        <w:br/>
        <w:t>Land-Droits Starrenberg/zur **SubAicuten**</w:t>
        <w:br/>
        <w:t>Stelle; und da auch dieser/ auf</w:t>
        <w:br/>
        <w:t>Befehl der Herren Directorum in</w:t>
        <w:br/>
        <w:t>Holland/nach Holland wandern mus</w:t>
        <w:br/>
        <w:t>ste: wurde kein anderer gestellet / son</w:t>
        <w:br/>
        <w:t>dern diesem diese Function unter dem Ti</w:t>
        <w:br/>
        <w:t>tul eines **Provifionelen** Land- Droits/</w:t>
        <w:br/>
        <w:t>gelassen. In solcher Dignitæt nun</w:t>
        <w:br/>
        <w:t>verblieb er lange Zeit/ in welcher er auch</w:t>
        <w:br/>
        <w:t>mit einer ehrlichen Bürgers Tochter/</w:t>
        <w:br/>
        <w:t>dem Armen-Besorger/Wilhelm Jagt</w:t>
        <w:br/>
        <w:t>zugehörig/sich ehelich verlobet/dennoch</w:t>
        <w:br/>
        <w:t>aber dieselbe wiederum treu-loß verlassen</w:t>
        <w:br/>
        <w:t>hat; angesehen ihm die Schwester des</w:t>
        <w:br/>
        <w:t>Becks, nicht so wohl effer gefiel / als</w:t>
        <w:br/>
        <w:t>vielmehr darum mehr charmierte/weil</w:t>
        <w:br/>
        <w:t>sie ihm täglich zu Gesicht fam/ einen gus</w:t>
        <w:br/>
        <w:t>ten teutschen Vers/wie man saget/ma</w:t>
        <w:br/>
        <w:t>chen konte / und durch deren Freunde</w:t>
        <w:br/>
        <w:t>besserer Beförderung sich getrösten</w:t>
        <w:br/>
        <w:t>duͤrffte: wie denn auch/fo bald er sich von</w:t>
        <w:br/>
        <w:t>der ersten entschlagen / und mit dieser eis</w:t>
        <w:br/>
        <w:t>genehe Bund eingegangen hatte/es gar</w:t>
        <w:br/>
        <w:t>bald dahin ausgeschlagen/ daß er durch</w:t>
        <w:br/>
        <w:t>den Heren Gouverneur und den fol</w:t>
        <w:br/>
        <w:t>genden Commisfarium, um nur von</w:t>
        <w:br/>
        <w:t>dem Verlauffen der Freunde befreyet zu</w:t>
        <w:br/>
        <w:t>seyn/zur absoluten Land-Droits Stel</w:t>
        <w:br/>
        <w:t>le gelanget ist/ und die Qualitat eines</w:t>
        <w:br/>
        <w:t>Baldrichs dabey erhalten hat. de</w:t>
        <w:br/>
        <w:t>Es wurde mir zwar leicht fallen/mei D</w:t>
        <w:br/>
        <w:t>nem Herz von dieses Land-Droits Les wi</w:t>
        <w:br/>
        <w:t>ben und Wandel/affer dem / was bes</w:t>
        <w:br/>
        <w:t>reits in andern meiner Vorigen ist ges sal</w:t>
        <w:br/>
        <w:t>schehen noch ein mehrers zu berich</w:t>
        <w:br/>
        <w:t>ten: ich verschiebe aber alles biß es zu feis</w:t>
        <w:br/>
        <w:t>ner Zeit wird berichten werden können.</w:t>
        <w:br/>
        <w:br/>
        <w:t>Jezzo sage ich nur/wie mir am 3ten dies</w:t>
        <w:br/>
        <w:t>fes/die Ehre wiederfahren/daß mich der</w:t>
        <w:br/>
        <w:t>Der Wilhelm Adrian van der Stel,</w:t>
        <w:br/>
        <w:t>nebst dem Hern Samuel Elzevier bes</w:t>
        <w:br/>
        <w:t>auchet hat; wobey er denn so wohl seine</w:t>
        <w:br/>
        <w:t>mir anvertraute und zugestellte Curiofitæten,</w:t>
        <w:br/>
        <w:t>als eine Magische Latern/und</w:t>
        <w:br/>
        <w:t>etliche Perspectiv. Bláfer/weil er nach</w:t>
        <w:br/>
        <w:t>Holland gehen muste/ wiederum foderst/die</w:t>
        <w:br/>
        <w:t>ich ihm auch also fort nach Hause</w:t>
        <w:br/>
        <w:t>schickte; sondern sich auch über die Berg</w:t>
        <w:br/>
        <w:t>änderung der Zeiten beschweret/mits</w:t>
        <w:br/>
        <w:t>hin einige Exempel allegierte/und sich</w:t>
        <w:br/>
        <w:t>denenselben gleich stellete. Daß er aber</w:t>
        <w:br/>
        <w:t>unter Rauchung einer Pfeife Tobac,</w:t>
        <w:br/>
        <w:t>etwas feciale boite gegangen seyn/</w:t>
        <w:br/>
        <w:t>wie ich mir einbildete/solches blieb ganz</w:t>
        <w:br/>
        <w:t>wohl unterwegs: dennoch suchte ich ihn</w:t>
        <w:br/>
        <w:t>in seinen Widerwärtigkeiten zu triften/</w:t>
        <w:br/>
        <w:t>und brachte andere Erempel an/vers</w:t>
        <w:br/>
        <w:t>**mogweldher** offt ein Minister gedrucket</w:t>
        <w:br/>
        <w:t>würde aber gleichwohl nachmahls</w:t>
        <w:br/>
        <w:t>wenn er **seinelinschuld** an den Tag geles</w:t>
        <w:br/>
        <w:t>get/wieder höher und herzlicher vor das</w:t>
        <w:br/>
        <w:t>Licht</w:t>
        <w:br/>
      </w:r>
    </w:p>
    <w:p>
      <w:pPr>
        <w:sectPr>
          <w:pgSz w:w="12240" w:h="15840"/>
          <w:pgMar w:top="1440" w:right="1800" w:bottom="1440" w:left="1800" w:header="720" w:footer="720" w:gutter="0"/>
          <w:cols w:space="720"/>
          <w:docGrid w:linePitch="360"/>
        </w:sectPr>
      </w:pPr>
    </w:p>
    <w:p>
      <w:pPr>
        <w:pStyle w:val="Heading1"/>
      </w:pPr>
      <w:r>
        <w:t>879.txt</w:t>
      </w:r>
    </w:p>
    <w:p>
      <w:r>
        <w:t>Dritter Theil. XVII. Brief. 2c.</w:t>
        <w:br/>
        <w:br/>
        <w:t>ht trate / und seinen Ruhm dardurch</w:t>
        <w:br/>
        <w:t>ergrösserte; mit Beifügung/daß auch</w:t>
        <w:br/>
        <w:t>afes von ihm hoffete/und zu erleben ge</w:t>
        <w:br/>
        <w:t>auete.</w:t>
        <w:br/>
        <w:br/>
        <w:t>Was weiter die folgende Tage paffet/urtheile</w:t>
        <w:br/>
        <w:t>ich undöthig/mit vielen Um</w:t>
        <w:br/>
        <w:t>inden anzuführen/weil meinem Her</w:t>
        <w:br/>
        <w:t>enig daran wird gelegen seyn. Denn</w:t>
        <w:br/>
        <w:t>as würde es ihm helffen/wenn ich ers</w:t>
        <w:br/>
        <w:t>lete/wie Henning-Hussig und seine</w:t>
        <w:br/>
        <w:t>confratres, am 4. dieses/vermag des ob</w:t>
        <w:br/>
        <w:t>theilen Recriptis der Illustren Compagnie</w:t>
        <w:br/>
        <w:t>in dato ben 30. Oder. A. 1706.</w:t>
        <w:br/>
        <w:br/>
        <w:t>privilegierten Schlachten/vor gedach</w:t>
        <w:br/>
        <w:t>Compagnie und ihre Schiffe/bey Plat</w:t>
        <w:br/>
        <w:t>angekündiget/ und dardurch das obs</w:t>
        <w:br/>
        <w:t>machte Mandement des Heren van</w:t>
        <w:br/>
        <w:t>er Stels, übern Hauffen geworffen</w:t>
        <w:br/>
        <w:t>orden? Was würder vor Nutzen das</w:t>
        <w:br/>
        <w:t>on gehabt haben/ wenn ich sagte / daß</w:t>
        <w:br/>
        <w:t>n Herm Vice-Admiral Louis Geruch,</w:t>
        <w:br/>
        <w:t>tractiret und daß sich dieser das</w:t>
        <w:br/>
        <w:t>über die Unhöflichkeit beschweret/</w:t>
        <w:br/>
        <w:t>ß man ihn / wie sonsten ordentlich zu</w:t>
        <w:br/>
        <w:t>schehen pfleget/bey seiner Ankunfft</w:t>
        <w:br/>
        <w:t>icht empfangen habe; der Herz Gouverneur</w:t>
        <w:br/>
        <w:t>aber sich mit der Unwissenheit</w:t>
        <w:br/>
        <w:t>schuldiget und gesaget/wie er sonsten</w:t>
        <w:br/>
        <w:t>eses Ceremoniel wohl würde in Acht</w:t>
        <w:br/>
        <w:t>kommen/ und einige zu seiner Bewill</w:t>
        <w:br/>
        <w:t>hmung depuriret haben. Solche</w:t>
        <w:br/>
        <w:t>id dergleichen Kleinigkeiten sind mei</w:t>
        <w:br/>
        <w:t>es Erachtens viel besser ungemeldet zu</w:t>
        <w:br/>
        <w:t>ssen/als deren mit vielen Worten Ers</w:t>
        <w:br/>
        <w:t>ahnung zu thun. Daß aber der Herz</w:t>
        <w:br/>
        <w:t>an der Stel, dem alten Heren Rotheram</w:t>
        <w:br/>
        <w:t>Geld zu geben gewegert hat er</w:t>
        <w:br/>
        <w:t>würde denn durch den Richter dazu ges</w:t>
        <w:br/>
        <w:t>jungen: solches schreibe Ihm darum/</w:t>
        <w:br/>
        <w:t>eil bereits in meinem vorigen von dieser</w:t>
        <w:br/>
        <w:t>Materie ist Meldung geschehen / und</w:t>
        <w:br/>
        <w:t>bedacht worden/wie er sein ganzes Capital</w:t>
        <w:br/>
        <w:t>ital in handen habe/und weder das Antreffe</w:t>
        <w:br/>
        <w:t>noch die Haupt- Summa, zube</w:t>
        <w:br/>
        <w:t>hlen gedencke: sonderlich aber weil der</w:t>
        <w:br/>
        <w:t>Der: Gouverneur van Affenburg, zu</w:t>
        <w:br/>
        <w:t>bedachtem Rotterdam am 7. dieses ges</w:t>
        <w:br/>
        <w:t>get: er wolle ihm/ wenn er darüber klas</w:t>
        <w:br/>
        <w:t>e und nichts restituieren wolle/durch</w:t>
        <w:br/>
        <w:t>en Rath von Jufitz wohl darzu kwins</w:t>
        <w:br/>
        <w:t>en/wie auch geschehen ist/und bald fol</w:t>
        <w:br/>
        <w:t>en wird.</w:t>
        <w:br/>
        <w:br/>
        <w:t>Ich würde auch unnoͤthig urtheilen</w:t>
        <w:br/>
        <w:t>einem Herrn zu verständigen / daß ich</w:t>
        <w:br/>
        <w:t>nich auff ergangene Ansuchung des **Hnbuffings**/und</w:t>
        <w:br/>
        <w:t>darauf erfolgter Zurede</w:t>
        <w:br/>
        <w:t>derer guter Freude/ habe bewegen</w:t>
        <w:br/>
        <w:t>fen/am 9. dieses/nebst dem Hon. Klein</w:t>
        <w:br/>
        <w:t>eld/nach dem Herm Wilhelm Adrian</w:t>
        <w:br/>
        <w:t>van der Stel zu gehen/und ihm ein Pas</w:t>
        <w:br/>
        <w:t>pier/auffwelchen eine Schuld-Forde</w:t>
        <w:br/>
        <w:t>rung von 60000. fl. runde/zu berges</w:t>
        <w:br/>
        <w:t>ben/ und dessen mündliche Antwort zu</w:t>
        <w:br/>
        <w:t>beobachten/und ihme wiederum zu fas</w:t>
        <w:br/>
        <w:t>gen; wenn er nicht mein Stillschweigen</w:t>
        <w:br/>
        <w:t>eben fo arg möchte ausdeuten als der</w:t>
        <w:br/>
        <w:t>Herz van der Stel selbften gethan/ da er</w:t>
        <w:br/>
        <w:t>mich am 8. Martii, nebst dem Herm Elzevier,</w:t>
        <w:br/>
        <w:t>seinen Herrn Bruder Francois</w:t>
        <w:br/>
        <w:t>van der Stel, und dem Capitain Jo</w:t>
        <w:br/>
        <w:t>hann du Verein, hat **heimgesuchetDenn**</w:t>
        <w:br/>
        <w:t>er hielte mir vor/wie übel ich die</w:t>
        <w:br/>
        <w:t>Neutralité observiret hätte die ich</w:t>
        <w:br/>
        <w:t>doch allzeit zu halten angezeigt da ich</w:t>
        <w:br/>
        <w:t>mich von seinen Feinden wider ihn und</w:t>
        <w:br/>
        <w:t>feinen Heren Bruder/mit gedachten **HnKleinfeld**</w:t>
        <w:br/>
        <w:t>hätte gebrauchen lassen / und</w:t>
        <w:br/>
        <w:t>noch thate: inmassen ich bey dem letzten</w:t>
        <w:br/>
        <w:t>auch am 22. dieses/nebst einem Bauern/</w:t>
        <w:br/>
        <w:t>Nahmens Heinrich Rotenburg gewesen</w:t>
        <w:br/>
        <w:t>bin/ weil sie eine Streit Sache mit eins</w:t>
        <w:br/>
        <w:t>ander hatten/und dieser von jenen nichts</w:t>
        <w:br/>
        <w:t>erhalten fonte/indem er ihm denn sagte/</w:t>
        <w:br/>
        <w:t>er solte ihm vor den Richter ruffen/wenn</w:t>
        <w:br/>
        <w:t>er etwas von ihm haben wolte/ weil das</w:t>
        <w:br/>
        <w:t>selbst so wohl vor ihm/ als gedachten</w:t>
        <w:br/>
        <w:t>Bauern Recht anzutreffen wäre. Gleichs</w:t>
        <w:br/>
        <w:t>wie nun die erstgedachte Beschuldigung</w:t>
        <w:br/>
        <w:t>mein Absehen nicht gewesen ist; ich auch</w:t>
        <w:br/>
        <w:t>vielmehr darum bin zu ihm gegangen/</w:t>
        <w:br/>
        <w:t>damit nicht jedweder möchte zuwissen bes</w:t>
        <w:br/>
        <w:t>kommen/was zwischen ihm und gedacht</w:t>
        <w:br/>
        <w:t>tem Hussig/vor ein Zwietracht ware:</w:t>
        <w:br/>
        <w:t>so hat er sich auch bald darauf/da ich ihm</w:t>
        <w:br/>
        <w:t>noch über dieses anzeigte / daß mit dem</w:t>
        <w:br/>
        <w:t>ganzen Handel nichts zu thun hatte/mir</w:t>
        <w:br/>
        <w:t>auch nichts verschlagen konte/wie es dars</w:t>
        <w:br/>
        <w:t>mit abliefe/gar wohl zufrieden gegeben/</w:t>
        <w:br/>
        <w:t>und meine nebst des Herm Kleinfelde</w:t>
        <w:br/>
        <w:t>Absicht viel eher gelobet/als gescholten;</w:t>
        <w:br/>
        <w:t>welches Urtheil denn auch von meinem</w:t>
        <w:br/>
        <w:t>Herin erwartete; und gleichwie dazus</w:t>
        <w:br/>
        <w:t>mahls die Antwort des Herm van der</w:t>
        <w:br/>
        <w:t>Stein, **benüberreichung** des Papiers ges</w:t>
        <w:br/>
        <w:t>wesen ist: ich höre und ich sehe so hoffe</w:t>
        <w:br/>
        <w:t>auch von Ihm/ daß er dieses hören und</w:t>
        <w:br/>
        <w:t>sehen auch einen gleichen Ausspruch</w:t>
        <w:br/>
        <w:t>darüber führen werde.</w:t>
        <w:br/>
        <w:br/>
        <w:t>Was würde es ihm auch helffen Der</w:t>
        <w:br/>
        <w:t>wenn die particulairre Sachen berichte überge</w:t>
        <w:br/>
        <w:t>te/welche ein Bürger/Nahmens Alers, allerb</w:t>
        <w:br/>
        <w:t>mit gedachten Francois van der Stel ten m</w:t>
        <w:br/>
        <w:t>gehabt/ und deßwegen den Heran Got- Still</w:t>
        <w:br/>
        <w:t>veneur angesprochen / daß ihm doch schwei</w:t>
        <w:br/>
        <w:t>ten die Acta von der Secretary abbes</w:t>
        <w:br/>
        <w:t>schicket werden/die er bey der vorigen Res</w:t>
        <w:br/>
        <w:t>gierung nicht hätte erlangen mögen; deß</w:t>
        <w:br/>
        <w:t>gleichen wenn ich den special Befehl an</w:t>
        <w:br/>
        <w:t>den Secretarium Boulle hinzu fügte</w:t>
        <w:br/>
        <w:t>bas</w:t>
        <w:br/>
      </w:r>
    </w:p>
    <w:p>
      <w:pPr>
        <w:sectPr>
          <w:pgSz w:w="12240" w:h="15840"/>
          <w:pgMar w:top="1440" w:right="1800" w:bottom="1440" w:left="1800" w:header="720" w:footer="720" w:gutter="0"/>
          <w:cols w:space="720"/>
          <w:docGrid w:linePitch="360"/>
        </w:sectPr>
      </w:pPr>
    </w:p>
    <w:p>
      <w:pPr>
        <w:pStyle w:val="Heading1"/>
      </w:pPr>
      <w:r>
        <w:t>880.txt</w:t>
      </w:r>
    </w:p>
    <w:p>
      <w:r>
        <w:t>Dritter Theil. XVII. Brief 2c.</w:t>
        <w:br/>
        <w:br/>
        <w:t>daß er sie ihm unverzüglich abgeben fols</w:t>
        <w:br/>
        <w:t>te; mit dem Beysal / daß er nicht habe</w:t>
        <w:br/>
        <w:t>leyden oder dulten wollen/daß jemand</w:t>
        <w:br/>
        <w:t>solte Unrecht oder durch den</w:t>
        <w:br/>
        <w:t>Richter ein Ausspruch geschehen/der</w:t>
        <w:br/>
        <w:t>nicht auf Recht/Gerechtigkeit und Bils</w:t>
        <w:br/>
        <w:t>Higkeit gegründet sen? Was würde mein</w:t>
        <w:br/>
        <w:t>Herz weiter vor Buken davon haben/</w:t>
        <w:br/>
        <w:t>wenn ich Ihm erzehlete/daß der Herz le</w:t>
        <w:br/>
        <w:t>Bouc, um der vorher angezeigten</w:t>
        <w:br/>
        <w:t>Streitigkeiten willen/citroulle, indem</w:t>
        <w:br/>
        <w:t>Rath von Juftitiae, am 9. dieses hat er</w:t>
        <w:br/>
        <w:t>scheinen müssen/da noch kein Ausgang</w:t>
        <w:br/>
        <w:t>derselben da ist? Eber so wenigen Bor</w:t>
        <w:br/>
        <w:t>theil wurde er darauß ziehen können/</w:t>
        <w:br/>
        <w:t>senn Ihm beibrachte / wie der Herz</w:t>
        <w:br/>
        <w:t>Gouverneur, da er über Tisch saß/und</w:t>
        <w:br/>
        <w:t>feinen gewesenen Capitain, **GerritGerritsz**</w:t>
        <w:br/>
        <w:t>Bonen sich hatte/mit welchen</w:t>
        <w:br/>
        <w:t>er biß an das Capo übergefahren war</w:t>
        <w:br/>
        <w:t>einen Burger/der ihm eine bereits von ihme</w:t>
        <w:br/>
        <w:t>me unterschriebene Ordonantien præfentirte</w:t>
        <w:br/>
        <w:t>dentiste / krafft welcher er in der Compagnie</w:t>
        <w:br/>
        <w:t>ihr Vorrath Gewelb oder</w:t>
        <w:br/>
        <w:t>Korn-Magazin, Erbsen zu bringen vers</w:t>
        <w:br/>
        <w:t>langte / und dieselbe nachmahls von ihm</w:t>
        <w:br/>
        <w:t>unterschrieben haben wolte / weil dem</w:t>
        <w:br/>
        <w:t>Hern d' Abging gefallen/Bohnen das</w:t>
        <w:br/>
        <w:t>ben zu fügen: sich geweigert hat elbige</w:t>
        <w:br/>
        <w:t>nachmahls zu unterschreiben; aus Ersas</w:t>
        <w:br/>
        <w:t>che/ weil ihm wohl bekannt wäre/wie es</w:t>
        <w:br/>
        <w:t>mit den Ordonantien müfte gehal</w:t>
        <w:br/>
        <w:t>en werden; doch weil er der Burger Nu</w:t>
        <w:br/>
        <w:t>Ben darunter marckte/und um deren wil</w:t>
        <w:br/>
        <w:t>len alles thun wolte/was nicht wider seis</w:t>
        <w:br/>
        <w:t>pflicht lief: gefiel ihme auch diese noch:</w:t>
        <w:br/>
        <w:t>mahls zu unterschreiben/jedoch mit dem</w:t>
        <w:br/>
        <w:t>einreffen Vorbehalt / daß der Herz</w:t>
        <w:br/>
        <w:t>d Abging inskünftige möchte zusehen/</w:t>
        <w:br/>
        <w:t>daß er ohne sein Vorwissen nichts ders</w:t>
        <w:br/>
        <w:t>gleichen mehr bewerkstelligte.</w:t>
        <w:br/>
        <w:br/>
        <w:t>Alle diese Kleinigkeiten und noch viel</w:t>
        <w:br/>
        <w:t>mehr andere/ übergehe demnach mit</w:t>
        <w:br/>
        <w:t>Fleiß; berichte meinem Heran aber/daß</w:t>
        <w:br/>
        <w:t>den 15. Februar, der über die Batavische</w:t>
        <w:br/>
        <w:t>Rheede gewesene Commander,</w:t>
        <w:br/>
        <w:t>und nun von der hohen Indischen Regie:</w:t>
        <w:br/>
        <w:t>rung über diese Retour-Flotte, abgestelt</w:t>
        <w:br/>
        <w:t>lete Schout bey Nacht/ der Herz Frangendam/ein</w:t>
        <w:br/>
        <w:t>Mann von sonderbarer</w:t>
        <w:br/>
        <w:t>Erfahrenheit/Klug- und Geschicklich</w:t>
        <w:br/>
        <w:t>feit/nebst dem Fiscal derselben Flotte,</w:t>
        <w:br/>
        <w:t>dem Hern NN. Raven gewesenen</w:t>
        <w:br/>
        <w:t>Ober Kauffmann in gedachter Vestung</w:t>
        <w:br/>
        <w:t>Batavia, mit dem Schiff **Danckeevliet**</w:t>
        <w:br/>
        <w:t>welches der Capitain Langerke gefüh</w:t>
        <w:br/>
        <w:t>ret/angelandet; welchem nach abgesch</w:t>
        <w:br/>
        <w:t>denen 7. Stücken/die Bestung mit 5. gehe</w:t>
        <w:br/>
        <w:t>antwortet. Mit eben selbigen Schiff/ ist</w:t>
        <w:br/>
        <w:t>auch der Herz Friederich Wilhelmi,</w:t>
        <w:br/>
        <w:t>welcher voemahls mit mir in Nürnberg</w:t>
        <w:br/>
        <w:t>siudiret / nachgehends aber auff Vniverfitæten</w:t>
        <w:br/>
        <w:t>sich gewendet / und endlich</w:t>
        <w:br/>
        <w:t>Anno 1706. nach Indien gefahren/aus</w:t>
        <w:br/>
        <w:t>Asia wieder zurück gekommen: und hat</w:t>
        <w:br/>
        <w:t>mir/ gleichwie bey seiner Hein Reife/</w:t>
        <w:br/>
        <w:t>die Ehre seines Zuspruchs/ nebst andern</w:t>
        <w:br/>
        <w:t>See-Officirer begönnet. wir ma</w:t>
        <w:br/>
        <w:t>Kurz darauf ist auch das Schiff die De</w:t>
        <w:br/>
        <w:t>**Kiefhuck** in hiesigen Hafen eingelaua add</w:t>
        <w:br/>
        <w:t>fen/welches den von der Batavischer hoe</w:t>
        <w:br/>
        <w:t>hen Regierung denominierten Vice-fein</w:t>
        <w:br/>
        <w:t>oder auch Admiral, den Heren Louisian</w:t>
        <w:br/>
        <w:t>Gerlach innen hatte : einen Mann/den bon</w:t>
        <w:br/>
        <w:t>die Indische Regierung gar offt zu einem pfar</w:t>
        <w:br/>
        <w:t>Gouverneur wegen seiner großen Ver</w:t>
        <w:br/>
        <w:t>dienste hat machen wollen/ das er aber</w:t>
        <w:br/>
        <w:t>allezeit depræciret: dahero auch selbiges</w:t>
        <w:br/>
        <w:t>Schiffest der Flagge/die Gümpel von</w:t>
        <w:br/>
        <w:t>dem grossen Mast wehen ließ. Nach</w:t>
        <w:br/>
        <w:t>Begrüssung der Bestung und Beden</w:t>
        <w:br/>
        <w:t>jung derselben / welches durch etliche</w:t>
        <w:br/>
        <w:t>Stück Schüsse geschahe/ verfügte sich</w:t>
        <w:br/>
        <w:t>der Herz Gerlach an das Land/woselbst</w:t>
        <w:br/>
        <w:t>ez bey seiner Ankunfft niemand als den</w:t>
        <w:br/>
        <w:t>herin le Bouc fand/ der ihn bewill</w:t>
        <w:br/>
        <w:t>kommet/ welches doch sonsten allezeit</w:t>
        <w:br/>
        <w:t>gebráulich ist; mit welchen er auch ges</w:t>
        <w:br/>
        <w:t>gangen und nebst seiner ganzen Famile,</w:t>
        <w:br/>
        <w:t>fein Logament bey ihm genom</w:t>
        <w:br/>
        <w:t>men hat.</w:t>
        <w:br/>
        <w:br/>
        <w:t>Ehe noch die andern Schiffe anges vet</w:t>
        <w:br/>
        <w:t>kommen hat sich ein seltsamer Zufalle</w:t>
        <w:br/>
        <w:t>mit **meinemNachbarn** und nahen Lands ne s</w:t>
        <w:br/>
        <w:t>Mann/einem Weiß Gerber/Nahmens de</w:t>
        <w:br/>
        <w:t>Peter Peil zugetragen/welchen ich meis</w:t>
        <w:br/>
        <w:t>nem Herm gleichwohl auch berichten</w:t>
        <w:br/>
        <w:t>muß. Gedachter Peil hatte erst fürz</w:t>
        <w:br/>
        <w:t>lich/eine junge Tochter eines Französis</w:t>
        <w:br/>
        <w:t>schen Flüchtlings/Nahmens Pierre</w:t>
        <w:br/>
        <w:t>Nail beheyrathen; dieweil sie aber schön</w:t>
        <w:br/>
        <w:t>und jung/er hingegen alt und abkräfftig</w:t>
        <w:br/>
        <w:t>war: so wurde er eifersüchtig auf sie/</w:t>
        <w:br/>
        <w:t>und plagte sie so lang/ biß sie endlich/</w:t>
        <w:br/>
        <w:t>aus Furcht/ dem Tod/ welchen er ihr</w:t>
        <w:br/>
        <w:t>drohete / zu entrinnen/seinen besten</w:t>
        <w:br/>
        <w:t>Freund und meinen Lands. Mann/</w:t>
        <w:br/>
        <w:t>Nahmens N. Hertel, einen Bayerus</w:t>
        <w:br/>
        <w:t>ther/ wiewohl unschuldig namhafft</w:t>
        <w:br/>
        <w:t>machte/ als ob derselbe einige Gemein</w:t>
        <w:br/>
        <w:t>schafft mit ihr pflegte. Da dieser Peil</w:t>
        <w:br/>
        <w:t>solches im Rausch hörete / gieng er aus</w:t>
        <w:br/>
        <w:t>angenblicklich hin; zog seinen Degen aus/</w:t>
        <w:br/>
        <w:t>und durchstach diesen seinen Lands.</w:t>
        <w:br/>
        <w:br/>
        <w:t>Mann: nach welcher That er alsobald</w:t>
        <w:br/>
        <w:t>eingezogen/fest gesetzt und nicht eher los</w:t>
        <w:br/>
        <w:t>gelassen wurde/biß der beforte Hertel,</w:t>
        <w:br/>
        <w:t>ausser Gefahr des Todes und wieder restatuiret</w:t>
        <w:br/>
        <w:t>irer er aber eine ziemliche</w:t>
        <w:br/>
        <w:t>Geld-Straffe entrichtet hatte.</w:t>
        <w:br/>
        <w:t>Ich</w:t>
        <w:br/>
      </w:r>
    </w:p>
    <w:p>
      <w:pPr>
        <w:sectPr>
          <w:pgSz w:w="12240" w:h="15840"/>
          <w:pgMar w:top="1440" w:right="1800" w:bottom="1440" w:left="1800" w:header="720" w:footer="720" w:gutter="0"/>
          <w:cols w:space="720"/>
          <w:docGrid w:linePitch="360"/>
        </w:sectPr>
      </w:pPr>
    </w:p>
    <w:p>
      <w:pPr>
        <w:pStyle w:val="Heading1"/>
      </w:pPr>
      <w:r>
        <w:t>881.txt</w:t>
      </w:r>
    </w:p>
    <w:p>
      <w:r>
        <w:t>823</w:t>
        <w:br/>
        <w:t>Dritten Theil. K71. Brief. rc.</w:t>
        <w:br/>
        <w:br/>
        <w:t>Jch habe zwar gemeinet / in diesem</w:t>
        <w:br/>
        <w:t>Briefe den Wegbog der Retour-Flotte</w:t>
        <w:br/>
        <w:t>mit anzuhängen alleine da die Schiffe</w:t>
        <w:br/>
        <w:t>weder von Ceylon, vielweniger von</w:t>
        <w:br/>
        <w:t>Batavia nicht alle hier sind der Sachen</w:t>
        <w:br/>
        <w:t>auch gar zu viele seyn / die sich Zeit ihres</w:t>
        <w:br/>
        <w:br/>
        <w:t>Anwesens zugetragen so werde wieder</w:t>
        <w:br/>
        <w:t>willen gezwungen / dieselbige materien.</w:t>
        <w:br/>
        <w:t>biß auf die nächste Gelegenheit zu ver-</w:t>
        <w:br/>
        <w:t>spahren. Jch verbleibe unterdessen</w:t>
        <w:br/>
        <w:t>Mein Herr. rc. rc.</w:t>
        <w:br/>
        <w:br/>
        <w:t>Der K. Brief.</w:t>
        <w:br/>
        <w:t>Von den Sachen / welche nach Ankunfft des Herr d.</w:t>
        <w:br/>
        <w:t>amirals und Commissarii Simons, biß zu seiner Abreise vorgefühl-</w:t>
        <w:br/>
        <w:t>len, wobey viele Particularia mit eingemengt werden.</w:t>
        <w:br/>
        <w:t>Mein Herr.</w:t>
        <w:br/>
        <w:br/>
        <w:t>Jeweil Jhm letzt-mahls</w:t>
        <w:br/>
        <w:t>versprochen / das jenige</w:t>
        <w:br/>
        <w:t>zu überschreiben / was</w:t>
        <w:br/>
        <w:t>sich Zeit bäht ender An-</w:t>
        <w:br/>
        <w:t>wesenheit der Retour.</w:t>
        <w:br/>
        <w:t>Hete, zugetragen is</w:t>
        <w:br/>
        <w:t>will mich hiermit solcher Pflicht entledigt-</w:t>
        <w:br/>
        <w:t>gen / und Jhm / wenn es auch noch so</w:t>
        <w:br/>
        <w:t>wunderlich in seinen Ohren klingen sol-</w:t>
        <w:br/>
        <w:t>te / gleichwohl alles auffrichtig / und oh-</w:t>
        <w:br/>
        <w:t>ne der Wahrheit Nachtheil / ich will sagen</w:t>
        <w:br/>
        <w:t>ohne den geringsten Zusatz einer Lüger /</w:t>
        <w:br/>
        <w:t>überschreiben.</w:t>
        <w:br/>
        <w:br/>
        <w:t>Er wisse demnach / daß der Herr Gol-</w:t>
        <w:br/>
        <w:t>veneur von Ceylon, u. gewefen Rath</w:t>
        <w:br/>
        <w:t>von Andie Cornelis J. 500 Simons</w:t>
        <w:br/>
        <w:t>den 23. Febrarii, mir einigen Cello-</w:t>
        <w:br/>
        <w:t>nischen Retour-Schiffen / als Cor-</w:t>
        <w:br/>
        <w:t>emissarius dieses Vorgebürges / und</w:t>
        <w:br/>
        <w:t>Admiral der Retour-Flotte allhier</w:t>
        <w:br/>
        <w:t>angelanget, welcher aber durch den</w:t>
        <w:br/>
        <w:t>schwehren Süd Westen Wind abge-</w:t>
        <w:br/>
        <w:t>halten / nicht füglich hat auf die</w:t>
        <w:br/>
        <w:t>Rhede kommen können des folgenden</w:t>
        <w:br/>
        <w:t>Tags aber hat er endlich samt seinen bey-</w:t>
        <w:br/>
        <w:t>habenden Schiffen geackert / und ist</w:t>
        <w:br/>
        <w:t>darauf den 25. unter Losbrennung vie-</w:t>
        <w:br/>
        <w:t>ler Stücke / an das Land gegangen wo-</w:t>
        <w:br/>
        <w:t>selbsten er durch die im Gewehr stehende</w:t>
        <w:br/>
        <w:t>Bürgerschafft und folgendes in die Ve-</w:t>
        <w:br/>
        <w:t>stund hinein marchire.</w:t>
        <w:br/>
        <w:br/>
        <w:t>Mit eben diesen Ceylonischen Schaf-</w:t>
        <w:br/>
        <w:t>fen / ist auch der voemahls gewesene und</w:t>
        <w:br/>
        <w:t>unter Wegs verstorbene Alische Com-</w:t>
        <w:br/>
        <w:t>candeur Galen ist ein Haupt-Ve-</w:t>
        <w:br/>
        <w:t>stund auf Ceylon, und hat einen vor-</w:t>
        <w:br/>
        <w:t>trefflichen Hafen / in welchen meist alle</w:t>
        <w:br/>
        <w:t>Schiffe ackern / und von den meisten</w:t>
        <w:br/>
        <w:t>Winden sicher liegen) Herr N. el-</w:t>
        <w:br/>
        <w:t>ders, den man in seiner Todten-Küste</w:t>
        <w:br/>
        <w:t>mit Abrac übergossen hatte / auch bißher-</w:t>
        <w:br/>
        <w:t>ro darinn verwahrte / den 27. Febr.</w:t>
        <w:br/>
        <w:t>an das Land gebracht worden. Die-</w:t>
        <w:br/>
        <w:t>weil er aber sehr viele Fütter und vor-</w:t>
        <w:br/>
        <w:t>treffliche Kostbarkeiten bey sich hatte</w:t>
        <w:br/>
        <w:t>wurde seine Beerdigung erst den 29. des-</w:t>
        <w:br/>
        <w:t>selben Monaths / in bröster Pracht und</w:t>
        <w:br/>
        <w:t>ansehnlichem Gefolge / so wohl aller See-</w:t>
        <w:br/>
        <w:t>Officirer, als auch vieler Bürger / voll-</w:t>
        <w:br/>
        <w:t>bracht damit unterdessen von seiner gan-</w:t>
        <w:br/>
        <w:t>ten Nachlassenschafft / ein nettes Inven-</w:t>
        <w:br/>
        <w:t>arium gemachet / und seinen Erben aller</w:t>
        <w:br/>
        <w:t>zeit Rechenschafft gegeben werden könte.</w:t>
        <w:br/>
        <w:t>Wiewohl man hat nachmahls den un-</w:t>
        <w:br/>
        <w:t>schuldigen Guarnisons-Buchhalter</w:t>
        <w:br/>
        <w:t>und Curatorem ad lites, Herrn Ja-</w:t>
        <w:br/>
        <w:t>ob Aruse übel bezichtigen wollen / als</w:t>
        <w:br/>
        <w:t>ob er unten gehandelt hätte da mit doch</w:t>
        <w:br/>
        <w:t>wohl bewust / daß nicht so wohl er / als</w:t>
        <w:br/>
        <w:t>vielmehr andere / mit dieser Nachlassen-</w:t>
        <w:br/>
        <w:t>schafft übel mögen umgegangen seyn.</w:t>
        <w:br/>
        <w:br/>
        <w:t>Jch werde hoffentlich nicht übel thun /</w:t>
        <w:br/>
        <w:t>wenn meinem Herrn / weil vorhero ges</w:t>
        <w:br/>
        <w:t>saget / daß dieser Herr Commander</w:t>
        <w:br/>
        <w:t>mit grossen Pracht sey beerdiget wor-</w:t>
        <w:br/>
        <w:t>den / die dabey vorgefallene Ceremo-</w:t>
        <w:br/>
        <w:t>nien etwas ausführlicher beschreiben.</w:t>
        <w:br/>
        <w:t>Voran gienge der Herr Fendrich</w:t>
        <w:br/>
        <w:t>Acie Jesse **Slotsboo**, hinter welchen</w:t>
        <w:br/>
        <w:t>eine Compagnie Soldaten von der</w:t>
        <w:br/>
        <w:t>Guarnison folgte / die alle mit Flinten</w:t>
        <w:br/>
        <w:t>versehen wären. Auf diese folgete eine</w:t>
        <w:br/>
        <w:t>Compagnie, welche gantze Eiten</w:t>
        <w:br/>
        <w:t>trugen, so alle schwartz angestrichen wa-</w:t>
        <w:br/>
        <w:t>ren. Beyde Compagnien waren mit ih-</w:t>
        <w:br/>
        <w:t>ren ordentlich en Trommelschlägern ver-</w:t>
        <w:br/>
        <w:t>sehen / deren Trommel mit schwartzen</w:t>
        <w:br/>
        <w:t>Tuch überzogen war / damit sie einen</w:t>
        <w:br/>
        <w:t>rechten toden Klang von sich geben möch-</w:t>
        <w:br/>
        <w:t>ten. Rach den Piquen Trägern folge.</w:t>
        <w:br/>
        <w:t>te der Lientenant, welcher des Ver-</w:t>
        <w:br/>
        <w:t>storbenen Wappen trug / hinter wel-</w:t>
        <w:br/>
        <w:t>chem zween Fenderich giengen / deren</w:t>
        <w:br/>
        <w:t>einer den Commandeuxs-Stab / der</w:t>
        <w:br/>
        <w:t>andere den blasen Degen trug. Hinter</w:t>
        <w:br/>
        <w:t>diesen wurde der eingesargte Cörper von</w:t>
        <w:br/>
        <w:t>16. Boots-</w:t>
        <w:br/>
        <w:br/>
      </w:r>
    </w:p>
    <w:p>
      <w:pPr>
        <w:sectPr>
          <w:pgSz w:w="12240" w:h="15840"/>
          <w:pgMar w:top="1440" w:right="1800" w:bottom="1440" w:left="1800" w:header="720" w:footer="720" w:gutter="0"/>
          <w:cols w:space="720"/>
          <w:docGrid w:linePitch="360"/>
        </w:sectPr>
      </w:pPr>
    </w:p>
    <w:p>
      <w:pPr>
        <w:pStyle w:val="Heading1"/>
      </w:pPr>
      <w:r>
        <w:t>882.txt</w:t>
      </w:r>
    </w:p>
    <w:p>
      <w:r>
        <w:t>Dritter Theil. XV. Brief2c.</w:t>
        <w:br/>
        <w:br/>
        <w:t>16. Boots Gesellen getragen/ und ne</w:t>
        <w:br/>
        <w:t>Sen ihnen giengen 16. Unter - Auffs</w:t>
        <w:br/>
        <w:t>eute. Endlich folgte die ganze Procerior,</w:t>
        <w:br/>
        <w:t>bey welcher sich nicht nur die</w:t>
        <w:br/>
        <w:t>Dern Flaggen-Männer nebst dem gouverneur</w:t>
        <w:br/>
        <w:t>; sondern auch alle andere</w:t>
        <w:br/>
        <w:t>ohe Officiers der Flotte/samt den Her</w:t>
        <w:br/>
        <w:t>en dieses Vorgebürges/ und sehr viele</w:t>
        <w:br/>
        <w:t>Bürger befanden. Alle Minuten ge</w:t>
        <w:br/>
        <w:t>chabe ein Canon-Schuß/ und wurde</w:t>
        <w:br/>
        <w:t>amit so lang angehalten/biß der tode</w:t>
        <w:br/>
        <w:t>Corper in das Grab gesencket wurde</w:t>
        <w:br/>
        <w:t>Hierauf gaben die Soldaten 3. mahl</w:t>
        <w:br/>
        <w:t>Feuer/wurden aber nach jeder Salvo,</w:t>
        <w:br/>
        <w:t>on der Vestung mit einem Canonschus</w:t>
        <w:br/>
        <w:t>beantwortet: endlich feuerte die</w:t>
        <w:br/>
        <w:t>Bestung noch 11. Stücke ab und wir</w:t>
        <w:br/>
        <w:t>e also hiermit dieser Leichen - Conduct</w:t>
        <w:br/>
        <w:t>**eſchloſſen**.</w:t>
        <w:br/>
        <w:br/>
        <w:t>An eben diesem Tage/wurde vor Mits</w:t>
        <w:br/>
        <w:t>ags der gewesene Gouverneur Simons,</w:t>
        <w:br/>
        <w:t>offenbahr als Commisfarium</w:t>
        <w:br/>
        <w:t>on dem Gouverneur und Rath affciret/</w:t>
        <w:br/>
        <w:t>und darauf öffentlich dem</w:t>
        <w:br/>
        <w:t>Bold vorgestellet. Die haben vorgefühl</w:t>
        <w:br/>
        <w:t>ene Ceremonien, fommen mehren</w:t>
        <w:br/>
        <w:t>heils mit denen-jenigen überein/ welche</w:t>
        <w:br/>
        <w:t>en Vorstellung des Heren Gouverneurs</w:t>
        <w:br/>
        <w:t>van Affenburg, find gebrauchet</w:t>
        <w:br/>
        <w:t>borden. Nur hat man dieses dabey aesons</w:t>
        <w:br/>
        <w:t>mer zu beobachten/daß nach Ablesung</w:t>
        <w:br/>
        <w:t>es **Commiffions** - Befehls/ welchen</w:t>
        <w:br/>
        <w:t>r von der hohen Indischen Regierung</w:t>
        <w:br/>
        <w:t>auf Batavia empfangen / keine Stücke</w:t>
        <w:br/>
        <w:t>ind abgeschossen worden. Einige Tage</w:t>
        <w:br/>
        <w:t>ernach aber/ da er auch in dem Hafen</w:t>
        <w:br/>
        <w:t>ls Commisfarium declararet wurde /</w:t>
        <w:br/>
        <w:t>ind von 21. Schiffen/ so auf der Ehees</w:t>
        <w:br/>
        <w:t>e gelegen 165. Canans abgefeuert</w:t>
        <w:br/>
        <w:t>vorden.</w:t>
        <w:br/>
        <w:br/>
        <w:t>Aber ich muß mich nun von solchen</w:t>
        <w:br/>
        <w:t>Particularien etwas enthalten/ die</w:t>
        <w:br/>
        <w:t>veil noch viele wichtige Sachen/biß zum</w:t>
        <w:br/>
        <w:t>Abgang der Retour - Flotte vorgefühl</w:t>
        <w:br/>
        <w:t>en: und nun/woferne anderst die Historische</w:t>
        <w:br/>
        <w:t>Connexion, nicht soll zerglie</w:t>
        <w:br/>
        <w:t>Deren werden/ müssen beygebracht wer</w:t>
        <w:br/>
        <w:t>pen. Und zwar so hat sich der Herz</w:t>
        <w:br/>
        <w:t>Gouverneur van der Stel, nebst allen</w:t>
        <w:br/>
        <w:t>einen Freunden/auf das äusserste beaus</w:t>
        <w:br/>
        <w:t>het/ die Sache nur dahin zu bringen/</w:t>
        <w:br/>
        <w:t>Daß er möchte hier auf seinem Land Gut</w:t>
        <w:br/>
        <w:t>Vorgelegen gelassen werden. Allein</w:t>
        <w:br/>
        <w:t>alle seine Bemühungen waren verge:</w:t>
        <w:br/>
        <w:t>bens / dieweil die gegenwärtige Reges</w:t>
        <w:br/>
        <w:t>rüg/wide: den einreffen Befehl de: **IllutrenCompagnie**,</w:t>
        <w:br/>
        <w:t>nicht handeln wolte:</w:t>
        <w:br/>
        <w:t>Deßwegen hat ihm auch dieselbige durch</w:t>
        <w:br/>
        <w:t>ween Abgeordnete anfahen lassen/wie</w:t>
        <w:br/>
        <w:t>er sich nur müste gefallen lassen/ samt</w:t>
        <w:br/>
        <w:t>Frau und Kindern / eben so gut als die</w:t>
        <w:br/>
        <w:t>andern Entbotene/ mit dieser Flotte</w:t>
        <w:br/>
        <w:t>nach Holland über zu seegen / worzu er</w:t>
        <w:br/>
        <w:t>sich auch endlich willig refolviret. tion</w:t>
        <w:br/>
        <w:t>Doch ehe er sich nach dem Board hat Den</w:t>
        <w:br/>
        <w:t>verfügen können/haben ihn die jenigen/gen</w:t>
        <w:br/>
        <w:t>welche noch Geld von ihm zu fodern hats Sch</w:t>
        <w:br/>
        <w:t>ten/trefflich angelegen/felsiges von ihm um</w:t>
        <w:br/>
        <w:t>vor seiner Abreise zu erhalten; wie er und</w:t>
        <w:br/>
        <w:t>den genugsame Caution hat stellen muß</w:t>
        <w:br/>
        <w:t>sen/daß der alte Preiß Johannes Rotterdam,</w:t>
        <w:br/>
        <w:t>jährlich seine ihme zuerkannte</w:t>
        <w:br/>
        <w:t>Gelder/und nach Verlauf gewisser und</w:t>
        <w:br/>
        <w:t>deutlich ftipulirten Jahre auch die</w:t>
        <w:br/>
        <w:t>ihm zuerkannte Mutter-Schafe ers</w:t>
        <w:br/>
        <w:t>halten möchte. Denen-jenigen welche</w:t>
        <w:br/>
        <w:t>vor die wollige Schafe zu fodern hats</w:t>
        <w:br/>
        <w:t>ten hat er durch van der Heyde ihr</w:t>
        <w:br/>
        <w:t>Geld zugeschickt/abey diesen gebethen/</w:t>
        <w:br/>
        <w:t>daß er doch nachlassen wolte/ ihn ferner</w:t>
        <w:br/>
        <w:t>zu verfolgen. Tas, ber van</w:t>
        <w:br/>
        <w:t>Allein befragter van der Heyde, fons Van</w:t>
        <w:br/>
        <w:t>te die angetane Schmach eben so wenig</w:t>
        <w:br/>
        <w:t>vergessen/ als Tas, oder einer von den men</w:t>
        <w:br/>
        <w:t>übrigen Verfolgten. Er hat dahero mad</w:t>
        <w:br/>
        <w:t>bey der Regierung angehalten/daß/weil</w:t>
        <w:br/>
        <w:t>ihm und Tas feine übrige Mitgenossen ju a</w:t>
        <w:br/>
        <w:t>Vollmacht geben wolten/wieder den</w:t>
        <w:br/>
        <w:t>Hn. van der Stel rechtlich zu agaren/</w:t>
        <w:br/>
        <w:t>biß sie zu ihrer Satisfaction gelanget</w:t>
        <w:br/>
        <w:t>wären: der Her: Gouverneur möchte</w:t>
        <w:br/>
        <w:t>erlauben/daß ihnen sein geheimbder Secretarius</w:t>
        <w:br/>
        <w:t>Wilhelm Helot, elbige ause</w:t>
        <w:br/>
        <w:t>fertigen/und gebührend von denen ans</w:t>
        <w:br/>
        <w:t>dern möchte unterschreiben lassen. Weil</w:t>
        <w:br/>
        <w:t>nun der Her: Gouverneur van Affenburg</w:t>
        <w:br/>
        <w:t>befand / daß dieses ihr Ansuchen</w:t>
        <w:br/>
        <w:t>nicht wieder die Bildlichkeit stritte : fo gab</w:t>
        <w:br/>
        <w:t>er dem Helot nicht allein Befehl solches</w:t>
        <w:br/>
        <w:t>zu thun; sondern er muste auch alsobald/</w:t>
        <w:br/>
        <w:t>wiewohl mit seinem größten Verdruß/</w:t>
        <w:br/>
        <w:t>die Hand an das Werck legen</w:t>
        <w:br/>
        <w:t>Ich fante meinem Herz zwar diese Extr</w:t>
        <w:br/>
        <w:t>Vollmacht gar leichtlich mittheilen/fer</w:t>
        <w:br/>
        <w:t>wenn ich nicht fürchtete / es möchte ihm mad</w:t>
        <w:br/>
        <w:t>solche zu lang und verdrießlich fallen. Es</w:t>
        <w:br/>
        <w:t>wird genug seyn/ wenn ich Ihm einen</w:t>
        <w:br/>
        <w:t>kurzen Extract davon überschreibe/wel</w:t>
        <w:br/>
        <w:t>cher darinnen bestehet: daß besagte zween</w:t>
        <w:br/>
        <w:t>hiesige Bürger/von ihren Mit - Bur</w:t>
        <w:br/>
        <w:t>gern und Mit - Befolgten/Vollmacht</w:t>
        <w:br/>
        <w:t>bekommen/und sowohl hier an dem Capo</w:t>
        <w:br/>
        <w:t>als in Holland/ oder auch wohl ans</w:t>
        <w:br/>
        <w:t>herwärts in dem Gebeth der Herren</w:t>
        <w:br/>
        <w:t>Staaten General der vereinigten Provincien,</w:t>
        <w:br/>
        <w:t>vincen, in Person oder durch **fubftituirte**/vor</w:t>
        <w:br/>
        <w:t>allen Gerichten zu agaren/</w:t>
        <w:br/>
        <w:t>ihre Sachen und obhandene Uneinigkeit</w:t>
        <w:br/>
        <w:t>ten / gegen den Herm van der Stel</w:t>
        <w:br/>
        <w:t>und einige andere/oder auch gegen einen</w:t>
        <w:br/>
        <w:t>jeden</w:t>
        <w:br/>
      </w:r>
    </w:p>
    <w:p>
      <w:pPr>
        <w:sectPr>
          <w:pgSz w:w="12240" w:h="15840"/>
          <w:pgMar w:top="1440" w:right="1800" w:bottom="1440" w:left="1800" w:header="720" w:footer="720" w:gutter="0"/>
          <w:cols w:space="720"/>
          <w:docGrid w:linePitch="360"/>
        </w:sectPr>
      </w:pPr>
    </w:p>
    <w:p>
      <w:pPr>
        <w:pStyle w:val="Heading1"/>
      </w:pPr>
      <w:r>
        <w:t>883.txt</w:t>
      </w:r>
    </w:p>
    <w:p>
      <w:r>
        <w:t>Dritter Theil. XVIII. Brief: c.</w:t>
        <w:br/>
        <w:br/>
        <w:t>eden zu defendiren/litem zu competiren,</w:t>
        <w:br/>
        <w:t>adpliciren, publiciren, allers</w:t>
        <w:br/>
        <w:t>ey Beweiß Schrifften zu producten/</w:t>
        <w:br/>
        <w:t>im Rechten zu concidiren, cum</w:t>
        <w:br/>
        <w:t>plena potestate, einen oder auch meh</w:t>
        <w:br/>
        <w:t>Eere allenthalben ad lites zu **fubftituien**/</w:t>
        <w:br/>
        <w:t>der **Conftituanten** bestes zu bes</w:t>
        <w:br/>
        <w:t>erzeigen/und ihr Rechte zu befördern;</w:t>
        <w:br/>
        <w:t>mit Versprechung/ daß sie alles vor</w:t>
        <w:br/>
        <w:t>gut und gültig wollen halten/ was sie</w:t>
        <w:br/>
        <w:t>Tas und von der Heyde/oder auch des</w:t>
        <w:br/>
        <w:t>oselben Substituierte, in der **Conftituanten**</w:t>
        <w:br/>
        <w:t>Nahmen gethan haben/oder noch</w:t>
        <w:br/>
        <w:t>hun werden. 2.</w:t>
        <w:br/>
        <w:br/>
        <w:t>Diese Vollmacht hat gleich ein groß</w:t>
        <w:br/>
        <w:t>lbst der volle Rath allhier/die Augen</w:t>
        <w:br/>
        <w:t>darüber aufgesperrt/ und hat solche abe</w:t>
        <w:br/>
        <w:t>onderlich dem Hern Fiscal Independent</w:t>
        <w:br/>
        <w:t>Johann Alexio, nicht im feinen</w:t>
        <w:br/>
        <w:t>Kopff gewolt: deßwegen er auch ben ei</w:t>
        <w:br/>
        <w:t>em feiner guten Freunde / in meinem</w:t>
        <w:br/>
        <w:t>Beyseyn/ sich hat vernehmen lassen/</w:t>
        <w:br/>
        <w:t>ie ihm diese Vollmacht sehr gefährlich</w:t>
        <w:br/>
        <w:t>biene; allermassen elbige sehr schädlies</w:t>
        <w:br/>
        <w:t>De consequentien nach sich ziehen cöns</w:t>
        <w:br/>
        <w:t>Nun hat sich zwar lange keine Ges</w:t>
        <w:br/>
        <w:t>genheit darbieten wollen/wobey diese</w:t>
        <w:br/>
        <w:t>Bevollmächtigte einen Vortheil hätten</w:t>
        <w:br/>
        <w:t>aben können/biß endlich der Herz von</w:t>
        <w:br/>
        <w:t>er Stel/in Holland feine Deduction</w:t>
        <w:br/>
        <w:t>reden ließ / in welcher er sich zwar von</w:t>
        <w:br/>
        <w:t>len Anflegen purgiret; wie aber diese</w:t>
        <w:br/>
        <w:t>eine Defension in der Wahrheit bes</w:t>
        <w:br/>
        <w:t>ehe: haben diese zwey machtig gemach</w:t>
        <w:br/>
        <w:t>/in ihrer bald darauf heraus gekommen</w:t>
        <w:br/>
        <w:t>en contra deduction, jedermann</w:t>
        <w:br/>
        <w:t>ehrlich vor Augen geleget/ auf welche</w:t>
        <w:br/>
        <w:t>mich der Kürze willen beziehe.</w:t>
        <w:br/>
        <w:br/>
        <w:t>Zwar haben Tas und van der Seye, alsobald</w:t>
        <w:br/>
        <w:t>nach erhaltener Vollmacht/</w:t>
        <w:br/>
        <w:t>enon. **Comiflarium** Simons allegans</w:t>
        <w:br/>
        <w:t>en/u. demütig um **dieReftitution** ihrer</w:t>
        <w:br/>
        <w:t>beraubten Ehre angehalten / weil fols</w:t>
        <w:br/>
        <w:t>hes die Illuftr Versammlung der Siebenzehen</w:t>
        <w:br/>
        <w:t>in Holland krafft ihres</w:t>
        <w:br/>
        <w:t>Brieffes in dato den 30. October Anno</w:t>
        <w:br/>
        <w:t>706. selbsten also befohlen: alleine dies</w:t>
        <w:br/>
        <w:t>er Her Commisfarium hatte hierzu</w:t>
        <w:br/>
        <w:t>eine Ohren/ sondern fuhr sie vielmehr</w:t>
        <w:br/>
        <w:t>n/ und ließ sie betrübt wieder von sich</w:t>
        <w:br/>
        <w:t>weggehen; machte es ihnen also nicht</w:t>
        <w:br/>
        <w:t>effer/als er es etliche Tage vorhero seis</w:t>
        <w:br/>
        <w:t>em Vice Admiral und Schout bey</w:t>
        <w:br/>
        <w:t>Racht gemachet hatte: davon er den er</w:t>
        <w:br/>
        <w:t>ern auf seine Vorstellung /wie die Robur-Flotte/krafft</w:t>
        <w:br/>
        <w:t>höhern Befehls aus</w:t>
        <w:br/>
        <w:t>Der</w:t>
        <w:br/>
        <w:t>Holland und Indien/den 1. April unter,</w:t>
        <w:br/>
        <w:t>Seegen gehen/ und ihren Weg nach Ada</w:t>
        <w:br/>
        <w:t>Holland befördern müfte/wozu er als arg</w:t>
        <w:br/>
        <w:t>Admiral behöhrige Anstalt zeitlich abr</w:t>
        <w:br/>
        <w:t>chen müste/gar übel **anschnurrete**/ und berg</w:t>
        <w:br/>
        <w:t>ihre schrifftliche Protestation, die sie</w:t>
        <w:br/>
        <w:t>wieder sein Zaudern eingegeben/vers</w:t>
        <w:br/>
        <w:t>lachete auch nicht regardierte/daß der</w:t>
        <w:br/>
        <w:t>Illustren Compagnie, hierdurch sche</w:t>
        <w:br/>
        <w:t>greffer Schade zuwachse. Atte wied</w:t>
        <w:br/>
        <w:t>Es ware also ben diesem Herm Commiffar</w:t>
        <w:br/>
        <w:t>nicht viel zu erhalten/das mit</w:t>
        <w:br/>
        <w:t>feinem eigenen Interreffe nicht überein Poul</w:t>
        <w:br/>
        <w:t>kam. Wie denn eben auch mehr besag nicht</w:t>
        <w:br/>
        <w:t>ter Tas, Jacob Lauw, nebst einigen ".</w:t>
        <w:br/>
        <w:br/>
        <w:t>andern/nicht angehöret wurden/da</w:t>
        <w:br/>
        <w:t>sie ein schrifftliche Zeugnis von sich</w:t>
        <w:br/>
        <w:t>stellen wolten; in welchen die über grosse</w:t>
        <w:br/>
        <w:t>Falschheit des Secretarii Abraham</w:t>
        <w:br/>
        <w:t>Poule, offenbahr solte an den Tag geles</w:t>
        <w:br/>
        <w:t>get Job</w:t>
        <w:br/>
        <w:t>und mit einem Eyd bekräfftiget</w:t>
        <w:br/>
        <w:t>werden. Denn es wurden diese Mens</w:t>
        <w:br/>
        <w:t>schen abgewiesen / und nicht geduldet/</w:t>
        <w:br/>
        <w:t>daß des besagten Poule Falschheit/solte</w:t>
        <w:br/>
        <w:t>an den Tag kommen: hingegen den</w:t>
        <w:br/>
        <w:t>Ober- Gärtner/Johann Herzog/sons</w:t>
        <w:br/>
        <w:t>te man gar bald seiner Dienste entschlag- Hers</w:t>
        <w:br/>
        <w:t>gen/ weiler dem Hern von der Stel/wirb</w:t>
        <w:br/>
        <w:t>auf feinem **Derregelegen** bessere Diens Dien</w:t>
        <w:br/>
        <w:t>fte leisten konte/ als wenn er in der Illustren</w:t>
        <w:br/>
        <w:t>Compagnie ihren/ geblieben gen</w:t>
        <w:br/>
        <w:t>ware: da doch der hiesige schöne Gars</w:t>
        <w:br/>
        <w:t>ten/fast ganz verwildert liegen gebliz</w:t>
        <w:br/>
        <w:t>ben. entf Conf</w:t>
        <w:br/>
        <w:t>Ehe noch also die Retour - Flotte Sim</w:t>
        <w:br/>
        <w:t>diesen Hafen verlassen konte / wurde der</w:t>
        <w:br/>
        <w:t>bált e</w:t>
        <w:br/>
        <w:t>der Herz Commisfarium und Admiral aft</w:t>
        <w:br/>
        <w:t>Simons, nebst vielen andern grossen bot a</w:t>
        <w:br/>
        <w:t>Herren/von dem alten Heren Gouver-C</w:t>
        <w:br/>
        <w:t>neur Simon van der Stel, nach Constantia</w:t>
        <w:br/>
        <w:t>zu Gast gebethen; welche hoftis,</w:t>
        <w:br/>
        <w:t>the Einladung derselbe auch annahm/</w:t>
        <w:br/>
        <w:t>und sich nebst seiner Frauen/ in Gesell</w:t>
        <w:br/>
        <w:t>schafft des Heren Gouverneurs van:</w:t>
        <w:br/>
        <w:t>Affenburg, des Heren d' Ablangs:</w:t>
        <w:br/>
        <w:t>samt seiner Frauen/ des Herm Gouverneurs</w:t>
        <w:br/>
        <w:t>Wilhelm Adrian van der</w:t>
        <w:br/>
        <w:t>Stel samt seiner Frauen und ältesten</w:t>
        <w:br/>
        <w:t>Tochter/am 8. April/ war gleich der ers</w:t>
        <w:br/>
        <w:t>ste Oster-Tag/dahin erhube. Ihnen</w:t>
        <w:br/>
        <w:t>folgeten bald zu Pferd/ der Schiffs-Capitain</w:t>
        <w:br/>
        <w:t>Johann Duvernei und der</w:t>
        <w:br/>
        <w:t>Ober- Barbierer Adrian Schmid:</w:t>
        <w:br/>
        <w:t>welche sich alle daselbst herzlich decertiret/biß</w:t>
        <w:br/>
        <w:t>sie gegen den späten Abend/alls</w:t>
        <w:br/>
        <w:t>hier drincklich und übel gestellet/ wieder</w:t>
        <w:br/>
        <w:t>angekommen. Mmmm</w:t>
        <w:br/>
        <w:t>Dim</w:t>
        <w:br/>
      </w:r>
    </w:p>
    <w:p>
      <w:pPr>
        <w:sectPr>
          <w:pgSz w:w="12240" w:h="15840"/>
          <w:pgMar w:top="1440" w:right="1800" w:bottom="1440" w:left="1800" w:header="720" w:footer="720" w:gutter="0"/>
          <w:cols w:space="720"/>
          <w:docGrid w:linePitch="360"/>
        </w:sectPr>
      </w:pPr>
    </w:p>
    <w:p>
      <w:pPr>
        <w:pStyle w:val="Heading1"/>
      </w:pPr>
      <w:r>
        <w:t>884.txt</w:t>
      </w:r>
    </w:p>
    <w:p>
      <w:r>
        <w:t>Dritter Theil. XVIII. Brief 2c.</w:t>
        <w:br/>
        <w:br/>
        <w:t>Dieweil ich nun alle ausser dem</w:t>
        <w:br/>
        <w:t>Heren von der Stel und dem Herm d'</w:t>
        <w:br/>
        <w:t>Abging, fehr übel befanden/und unter</w:t>
        <w:br/>
        <w:t>geoffen Brechen erschreckliche Paffiones</w:t>
        <w:br/>
        <w:t>ausstanden/ also/daß sie im Ge</w:t>
        <w:br/>
        <w:t>icht und Fingern ganz blau sollen aus</w:t>
        <w:br/>
        <w:t>gesehen haben: so sind die Einwohner</w:t>
        <w:br/>
        <w:t>allhier auf wunderliche Gedancken ges</w:t>
        <w:br/>
        <w:t>athen/ und haben behaupten wollen/</w:t>
        <w:br/>
        <w:t>8 müfte der alte Herz Simon van der</w:t>
        <w:br/>
        <w:t>Stel, feinen Gästen etwas gar niedriges</w:t>
        <w:br/>
        <w:t>u esfen oder zu trincken gegeben haben:</w:t>
        <w:br/>
        <w:t>velches sie um so vielmehr glaubten /</w:t>
        <w:br/>
        <w:t>veil gedachter Ober- Barbierer</w:t>
        <w:br/>
        <w:t>Schmied/selbsten bekennet/er und alle</w:t>
        <w:br/>
        <w:t>andere/ die nach der Wiederkunfft sich</w:t>
        <w:br/>
        <w:t>aben brechen müssen, hatten unter ro:</w:t>
        <w:br/>
        <w:t>hen Wein zugleich Gifft bekommen.</w:t>
        <w:br/>
        <w:br/>
        <w:t>Ich meines Orts kan dazu weder ja</w:t>
        <w:br/>
        <w:t>och nein sagen/weil vors erst nicht da:</w:t>
        <w:br/>
        <w:t>en gewesen / und dann auch niemand</w:t>
        <w:br/>
        <w:t>on diesen Herren in diesem Zustande</w:t>
        <w:br/>
        <w:t>esehen habe. Dieses aber ist mir</w:t>
        <w:br/>
        <w:t>fohi bewust/daß alle hiesige Einzoh</w:t>
        <w:br/>
        <w:t>er/den alten Heren von der Stel ofs</w:t>
        <w:br/>
        <w:t>enbahr beschuldiget haben/ er hätte das</w:t>
        <w:br/>
        <w:t>nahls Gifft unter den Wein gemischet;</w:t>
        <w:br/>
        <w:t>elches er denn auch selbsten gegen den</w:t>
        <w:br/>
        <w:t>diesigen Ober- Barbier/Justus Benaam,</w:t>
        <w:br/>
        <w:t>Medicinæ Licentiato soll gesa</w:t>
        <w:br/>
        <w:t>et haben: laut seines eigenen Schreis</w:t>
        <w:br/>
        <w:t>ens vom 17. April Anno 1708. wel</w:t>
        <w:br/>
        <w:t>Des er an einen feiner Freunde in Hol</w:t>
        <w:br/>
        <w:t>and geschicket hat.</w:t>
        <w:br/>
        <w:br/>
        <w:t>Ich könte meinem Herm wohl des</w:t>
        <w:br/>
        <w:t>leben ganzen Brief communicirn/wenn</w:t>
        <w:br/>
        <w:t>ich Ihm mit dergleichen Sa</w:t>
        <w:br/>
        <w:t>Den beschwehrlich fallen/oder aber an</w:t>
        <w:br/>
        <w:t>em/ was andere davon halten / schrei</w:t>
        <w:br/>
        <w:t>en und urtheilen Theil nehmen **wolteBeil**</w:t>
        <w:br/>
        <w:t>ich solches aber nicht zu thun willens</w:t>
        <w:br/>
        <w:t>in/auch niemand gerne etwas affbar</w:t>
        <w:br/>
        <w:t>2/ welches nicht jedermann Sonnen</w:t>
        <w:br/>
        <w:t>ar in die Augen leuchtet: als halte mein</w:t>
        <w:br/>
        <w:t>theil zurück/stelle ihm aber und einem</w:t>
        <w:br/>
        <w:t>dieden frey/ davon zu glauben/ und</w:t>
        <w:br/>
        <w:t>gedencken/was ihm wahr zu seyn dün</w:t>
        <w:br/>
        <w:t>Et.</w:t>
        <w:br/>
        <w:br/>
        <w:t>Unterdessen aber sage nur / daß es</w:t>
        <w:br/>
        <w:t>einet / als ob an diesem Vorgebürge/</w:t>
        <w:br/>
        <w:t>es in Streit und Widerwärtigkeit</w:t>
        <w:br/>
        <w:t>ben/und wenig oder gar nichts in Eligkeit</w:t>
        <w:br/>
        <w:t>und Friede ausgeführet werden</w:t>
        <w:br/>
        <w:t>nne. Denn es ist biß anhero/wie als</w:t>
        <w:br/>
        <w:t>meine Brieffe bezeugen nichts als</w:t>
        <w:br/>
        <w:t>Streit und Widerwärtigkeit/ unter</w:t>
        <w:br/>
        <w:t>n Einwohnern/ ja auch unter der O</w:t>
        <w:br/>
        <w:t>brigkeit im Schwange gegangen. Nun</w:t>
        <w:br/>
        <w:t>greiffet dieselbige weiter um sich/und reis</w:t>
        <w:br/>
        <w:t>het die Herren Flotte-Führer zum Hand</w:t>
        <w:br/>
        <w:t>und Zwietracht: massen der Herz Viceammiral</w:t>
        <w:br/>
        <w:t>Gerlach und der Herz</w:t>
        <w:br/>
        <w:t>Schout ben Nacht/ Agendam/nebst</w:t>
        <w:br/>
        <w:t>dem Fiscal der Flotte / Heran Raven/</w:t>
        <w:br/>
        <w:t>zum Heren Admiral und Commiffar</w:t>
        <w:br/>
        <w:t>Simons sich erhoben/ allda sich be</w:t>
        <w:br/>
        <w:t>schwehren / wie er alles ohne ihr Mits</w:t>
        <w:br/>
        <w:t>Wissen tractiret, einige Schiffe wegs</w:t>
        <w:br/>
        <w:t>schicke/ und die ganze Retour - Flotte</w:t>
        <w:br/>
        <w:t>vergeblich und zum Nachtheil der Hern</w:t>
        <w:br/>
        <w:t>Directore, warten liesse; über wel</w:t>
        <w:br/>
        <w:t>cher Ansprache der Her: Commisfarium</w:t>
        <w:br/>
        <w:t>sehr entrüstet worden/ so gar/daß</w:t>
        <w:br/>
        <w:t>auch gefährliche consequentien daraus</w:t>
        <w:br/>
        <w:t>hätten erfolgen können/ wenn nicht bes</w:t>
        <w:br/>
        <w:t>agter Herz Commisfarium, sich zum</w:t>
        <w:br/>
        <w:t>Biel geleget / und seinen Fehler erkandt</w:t>
        <w:br/>
        <w:t>hätte. Alef</w:t>
        <w:br/>
        <w:t>Nicht weniger hat sich auch bald her</w:t>
        <w:br/>
        <w:t>nach/ zwischen den Schout bey Nacht wu</w:t>
        <w:br/>
        <w:t>Agendam/und dem Hern Fiscal Jo Lang</w:t>
        <w:br/>
        <w:t>hann Alexio, eine Widerwärtigkeit wes d</w:t>
        <w:br/>
        <w:t>gen/ Losbrennung einiger Canoen</w:t>
        <w:br/>
        <w:t>erhoben / welche ebener massen griffe</w:t>
        <w:br/>
        <w:t>können/ wenn nicht einige gute Freud</w:t>
        <w:br/>
        <w:t>de wären darzwischen gekommen / und</w:t>
        <w:br/>
        <w:t>dem Streit mit einem andern und ange</w:t>
        <w:br/>
        <w:t>nehmern Discurs, ein Ende gemachet</w:t>
        <w:br/>
        <w:t>hätten. So hat es auch in dem hiesigen</w:t>
        <w:br/>
        <w:t>Rath viele Anstoss und **Schwürichkei**</w:t>
        <w:br/>
        <w:t>ten gegeben/ da von der Heyde und</w:t>
        <w:br/>
        <w:t>Tas nicht nachgiessen/ die Reftitutio Die</w:t>
        <w:br/>
        <w:t>ihrer Ehre zu purgiren/als welche immer auri</w:t>
        <w:br/>
        <w:t>einen Tag auf den andern ist verschoben/</w:t>
        <w:br/>
        <w:t>dennoch endlich den 18. April beschloß von</w:t>
        <w:br/>
        <w:t>sen/und den 19ten darauf publiciret</w:t>
        <w:br/>
        <w:t>worden. Chr Plac</w:t>
        <w:br/>
        <w:t>Ich werde hoffentlich nicht übel thun/nb</w:t>
        <w:br/>
        <w:t>wenn ich meinem Heren das ganze hieri</w:t>
        <w:br/>
        <w:t>Placat in unsere Mutter Sprach abge</w:t>
        <w:br/>
        <w:t>übersehet/ mittheilen / weil ich doch son</w:t>
        <w:br/>
        <w:t>ten meist alle publique erfunden mit</w:t>
        <w:br/>
        <w:t>eingeruckt habe; und weil Er mich we</w:t>
        <w:br/>
        <w:t>gen der vorigen nicht reprochiret hat:</w:t>
        <w:br/>
        <w:t>so werden Ihm auch diese nicht mißfallende</w:t>
        <w:br/>
        <w:t>Sie lauten aber wie folgemir</w:t>
        <w:br/>
        <w:t>Wir Louis van Affenburg, Gouverneur</w:t>
        <w:br/>
        <w:t>im Nahmen der in den vereis</w:t>
        <w:br/>
        <w:t>Ost Indischen Compagnie, an</w:t>
        <w:br/>
        <w:t>dem Vorgebürge der guten Hoffe</w:t>
        <w:br/>
        <w:t>nung ingleichen über die Insul</w:t>
        <w:br/>
        <w:t>Mau-</w:t>
        <w:br/>
      </w:r>
    </w:p>
    <w:p>
      <w:pPr>
        <w:sectPr>
          <w:pgSz w:w="12240" w:h="15840"/>
          <w:pgMar w:top="1440" w:right="1800" w:bottom="1440" w:left="1800" w:header="720" w:footer="720" w:gutter="0"/>
          <w:cols w:space="720"/>
          <w:docGrid w:linePitch="360"/>
        </w:sectPr>
      </w:pPr>
    </w:p>
    <w:p>
      <w:pPr>
        <w:pStyle w:val="Heading1"/>
      </w:pPr>
      <w:r>
        <w:t>885.txt</w:t>
      </w:r>
    </w:p>
    <w:p>
      <w:r>
        <w:t>Dritter Theil. XVIII. Brief 2c.</w:t>
        <w:br/>
        <w:br/>
        <w:t>Mauritius, und derselben Zugehör;</w:t>
        <w:br/>
        <w:t>und der Rath thun zu wissen. Nachdem</w:t>
        <w:br/>
        <w:t>wir aus dem Briefe der Illustren Vers</w:t>
        <w:br/>
        <w:t>sammlung der Herrn Siebenzehen/</w:t>
        <w:br/>
        <w:t>welcher datieret ist den 30. October Ans</w:t>
        <w:br/>
        <w:t>no 1706. flárlich ersehen haben/wie Ihs</w:t>
        <w:br/>
        <w:t>ro Edle Hoch- Achtbare/unter andern</w:t>
        <w:br/>
        <w:t>fehr mißfällig seyen vorgekommen/die</w:t>
        <w:br/>
        <w:t>übergreife Uneinigkeiten und Unrechte/</w:t>
        <w:br/>
        <w:t>welche zwischen einem grossen Theil der</w:t>
        <w:br/>
        <w:t>hiesigen Einwohner und der Apischen</w:t>
        <w:br/>
        <w:t>Regierung entstanden sind; und weil sie</w:t>
        <w:br/>
        <w:t>zu diesem Ende / wohl ausdrücklich bes</w:t>
        <w:br/>
        <w:t>eugen/wie gemelde Ihro Edle Hoch.</w:t>
        <w:br/>
        <w:br/>
        <w:t>Achtbare/so wohl von der einem als der</w:t>
        <w:br/>
        <w:t>andern Seite gewärtig seyn/daß ihnen/</w:t>
        <w:br/>
        <w:t>solche und dergleichen verdrießliche Materie, instúnfftige</w:t>
        <w:br/>
        <w:t>nicht mehr mögen zu</w:t>
        <w:br/>
        <w:t>ommen; sondern daß sich ein jeder mit</w:t>
        <w:br/>
        <w:t>jenigen/ was ihm nach Recht und</w:t>
        <w:br/>
        <w:t>Billicheit zukommet/werde vergnüget</w:t>
        <w:br/>
        <w:t>and wohl zu frieden halten/damit ferner</w:t>
        <w:br/>
        <w:t>eine Klagen dörffen geführet werden:</w:t>
        <w:br/>
        <w:t>o haben wir/ zufolge der vorgedachten</w:t>
        <w:br/>
        <w:t>Ordres, und Beobachtung desjenigen/</w:t>
        <w:br/>
        <w:t>vas wohl-gemeldete hero Edle Hoch</w:t>
        <w:br/>
        <w:t>Achtbahren ferner haben disponieren wol</w:t>
        <w:br/>
        <w:t>en/ so wohl wegen der weggewendeten</w:t>
        <w:br/>
        <w:t>ls gefangen finden freyen Eins</w:t>
        <w:br/>
        <w:t>lohner / aus Ursache/weil man vors</w:t>
        <w:br/>
        <w:t>chute/als ob hätten sie eine Rebellion</w:t>
        <w:br/>
        <w:t>and **Complotterie** vorgehabt/ dieselbe</w:t>
        <w:br/>
        <w:t>wieder vollkommen herstellen wollen/</w:t>
        <w:br/>
        <w:t>bleichwie dieselbige krafft dieses auf</w:t>
        <w:br/>
        <w:t>einmahl/in ihre vorige Reputation und</w:t>
        <w:br/>
        <w:t>Ehre wiederum hergestellt/und gefolge</w:t>
        <w:br/>
        <w:t>dh eben also declararet werden/ als sie</w:t>
        <w:br/>
        <w:t>or diesen gewesen; daß sie habil und</w:t>
        <w:br/>
        <w:t>laibel fenn zu allen bürgerlichen</w:t>
        <w:br/>
        <w:t>leitern und Würdigkeiten. Deßwe</w:t>
        <w:br/>
        <w:t>wegen verbieten wir auch auf das strengs</w:t>
        <w:br/>
        <w:t>te einem jeden/wer es auch seyn machs</w:t>
        <w:br/>
        <w:t>/daß er die vorgemeldte frey Einzoh</w:t>
        <w:br/>
        <w:t>er/wegen des hier voemahls affin/feines</w:t>
        <w:br/>
        <w:t>n/feines weges foll vermögen zu baharen</w:t>
        <w:br/>
        <w:t>oder zu molestien/ben Straffe</w:t>
        <w:br/>
        <w:t>wehrlich und nach Erforderung der</w:t>
        <w:br/>
        <w:t>Sache gestrafft zu werden. A&amp;tum in</w:t>
        <w:br/>
        <w:t>er Bestung die gute Hoffnung/den 18.</w:t>
        <w:br/>
        <w:br/>
        <w:t>april/Anno 1708. War unterschrieb</w:t>
        <w:br/>
        <w:t>en L. V. Affenburg. Sobald</w:t>
        <w:br/>
        <w:t>diese Reftitutio geschehen</w:t>
        <w:br/>
        <w:t>ar / schiene es/ daß dem Herrn von</w:t>
        <w:br/>
        <w:t>er Stel/ als der nunmehro den Sieg</w:t>
        <w:br/>
        <w:t>n Einwohnern überlassen muste/eben</w:t>
        <w:br/>
        <w:t>wenig verlanget / länger allhier am</w:t>
        <w:br/>
        <w:t>und zu bleiben/ als dem Herm Adeimund</w:t>
        <w:br/>
        <w:t>Commiffar Simons, web</w:t>
        <w:br/>
        <w:t>cher endlich/nach vielen Anmahnungen</w:t>
        <w:br/>
        <w:t>welche dien. Gerlach. Agendam</w:t>
        <w:br/>
        <w:t>gebrauchet hatten / aufwachte/und das</w:t>
        <w:br/>
        <w:t>Interreffe seiner hohen Herzen Principale,</w:t>
        <w:br/>
        <w:t>besser beobachtete : deßwegen</w:t>
        <w:br/>
        <w:t>gienge er den 20. April dieses Jahres/</w:t>
        <w:br/>
        <w:t>nach seinen Schiff zu; welchem auch</w:t>
        <w:br/>
        <w:t>gleich der Herz Wilhelm Adrian van</w:t>
        <w:br/>
        <w:t>der Stel, wie nicht weniger der Herz Samuel</w:t>
        <w:br/>
        <w:t>Elzevier, ferner der abgesetzte</w:t>
        <w:br/>
        <w:t>Prediger Petrus Kalten/ und endlich</w:t>
        <w:br/>
        <w:t>der aus den Ländern der Illustren Compagnie</w:t>
        <w:br/>
        <w:t>gebannte/Francois van der</w:t>
        <w:br/>
        <w:t>Stel folgeten / und allenthalben Anstalt</w:t>
        <w:br/>
        <w:t>machten / mit dem ersten guten Wind/</w:t>
        <w:br/>
        <w:t>dieses Vorgebürge zu verlassen/und ih</w:t>
        <w:br/>
        <w:t>ren Weg nach Europa zu verfolgen.</w:t>
        <w:br/>
        <w:br/>
        <w:t>Weil aber die Generale Briefe an ac</w:t>
        <w:br/>
        <w:t>die Herm Directores in Holland/erst</w:t>
        <w:br/>
        <w:t>spát fertig wurden/ indem dieselbige erst wird be</w:t>
        <w:br/>
        <w:t>um 9. Uhr des Abends jedem Schiff us Wind</w:t>
        <w:br/>
        <w:t>erbracht worden; auch sich des ans wirft</w:t>
        <w:br/>
        <w:t>dern Tages ein hefftiger Nord - Wests Toden</w:t>
        <w:br/>
        <w:t>Wind hören ließ welcher denen auss</w:t>
        <w:br/>
        <w:t>lauffenden Schiffen hinderlich war: so</w:t>
        <w:br/>
        <w:t>musten sie wohl wieder Willen ihre Ans</w:t>
        <w:br/>
        <w:t>der liegen lassen/ und des Auslaufens</w:t>
        <w:br/>
        <w:t>vergessen. Wie denn die See ziemlich</w:t>
        <w:br/>
        <w:t>ungestimm an die Ufer des Landes ans</w:t>
        <w:br/>
        <w:t>schlug und einen todten Cörper auss</w:t>
        <w:br/>
        <w:t>wurff/der des Morgens am Standt</w:t>
        <w:br/>
        <w:t>gefunden wurde. Viele von den</w:t>
        <w:br/>
        <w:t>See-Fahrenden hielten davor/ es wäre</w:t>
        <w:br/>
        <w:t>dieser ausgeworfene Corper/ein Bothe</w:t>
        <w:br/>
        <w:t>Gesell gewesen/welcher auf dem Schiff</w:t>
        <w:br/>
        <w:t>de Haar, um Sodomitischer Sünden</w:t>
        <w:br/>
        <w:t>willen gefangen gesessen/sich aber selbs</w:t>
        <w:br/>
        <w:t>sten loß gemachet/ und um schwererer</w:t>
        <w:br/>
        <w:t>Straffe willen zu entgehen/frevelers</w:t>
        <w:br/>
        <w:t>thig ersäufet hätte. Weil aber gleich</w:t>
        <w:br/>
        <w:t>wohl niemand vorhanden/ der ihn deuts</w:t>
        <w:br/>
        <w:t>lich nennet / und sonsten weder gutes</w:t>
        <w:br/>
        <w:t>noch böses von ihm gesaget werden kon</w:t>
        <w:br/>
        <w:t>te: so hub ihm das Gericht auf und ließ</w:t>
        <w:br/>
        <w:t>ihn ehrlich begraben.</w:t>
        <w:br/>
        <w:br/>
        <w:t>Des folgenden Tages/ da das Wets De Go</w:t>
        <w:br/>
        <w:t>ter etwas gelinder wurde / lief das Ga-fahret a</w:t>
        <w:br/>
        <w:t>lot der Mercurius, in den Hafen ein/ diebe</w:t>
        <w:br/>
        <w:t>nach dessen Ankunfft und durch gelesenen</w:t>
        <w:br/>
        <w:t>Brieffen/der Her? Gouverneur</w:t>
        <w:br/>
        <w:t>van Affenburg sich auf die Rheede vers</w:t>
        <w:br/>
        <w:t>fügte. Theils/wie ich mir einbilde/mit</w:t>
        <w:br/>
        <w:t>den Herren Flotte Führern wegen.</w:t>
        <w:br/>
        <w:br/>
        <w:t>ein- und anderer Sache nachmahls zu</w:t>
        <w:br/>
        <w:t>conferiren/ und absonderlich Nachs</w:t>
        <w:br/>
        <w:t>richt von den eingelaufenen Briefs</w:t>
        <w:br/>
        <w:t>fen mitzutheilen: theils auch von</w:t>
        <w:br/>
        <w:t>allen</w:t>
        <w:br/>
      </w:r>
    </w:p>
    <w:p>
      <w:pPr>
        <w:sectPr>
          <w:pgSz w:w="12240" w:h="15840"/>
          <w:pgMar w:top="1440" w:right="1800" w:bottom="1440" w:left="1800" w:header="720" w:footer="720" w:gutter="0"/>
          <w:cols w:space="720"/>
          <w:docGrid w:linePitch="360"/>
        </w:sectPr>
      </w:pPr>
    </w:p>
    <w:p>
      <w:pPr>
        <w:pStyle w:val="Heading1"/>
      </w:pPr>
      <w:r>
        <w:t>886.txt</w:t>
      </w:r>
    </w:p>
    <w:p>
      <w:r>
        <w:t>Dritter Theil. XVIII. Brief 2c.</w:t>
        <w:br/>
        <w:br/>
        <w:t>allen weggehenden und nach Holland zu</w:t>
        <w:br/>
        <w:t>Fahrenden See Helden Abschied zu</w:t>
        <w:br/>
        <w:t>nehmen/und sich von ihnen zu beurhaus</w:t>
        <w:br/>
        <w:t>Den: wie er denn als ein wohl-erfahrnen</w:t>
        <w:br/>
        <w:t>ind versuchter Neptunus-Sohn/auch</w:t>
        <w:br/>
        <w:t>grosse Liebe vor dieselbe hatte/und gerne</w:t>
        <w:br/>
        <w:t>mit ihnen umgieng.</w:t>
        <w:br/>
        <w:br/>
        <w:t>Dieses lettere zu beweisen/fället mir</w:t>
        <w:br/>
        <w:t>gleich gesund eine artige Hiftori ben/</w:t>
        <w:br/>
        <w:t>welche/ob sie sich gleich zu anderer Zeit</w:t>
        <w:br/>
        <w:t>at zugetragen/sich dennoch hier wohl</w:t>
        <w:br/>
        <w:t>anbringen lassen/und dem vorhergehen</w:t>
        <w:br/>
        <w:t>Den genugsamen Glauben zulegen wird.</w:t>
        <w:br/>
        <w:t>Es hatte nehmlich ein gewisser Capitain,</w:t>
        <w:br/>
        <w:t>ben ich um besonderer Ursachen willen</w:t>
        <w:br/>
        <w:t>icht nennen mag / diesen Heren Gouverneur</w:t>
        <w:br/>
        <w:t>auf feinem Schiffe eingeladen/</w:t>
        <w:br/>
        <w:t>admit ihm einige Holländische Speis</w:t>
        <w:br/>
        <w:t>en/die man hier nicht wohl haben kan/zu</w:t>
        <w:br/>
        <w:t>confumiret. Da er nun hingegem</w:t>
        <w:br/>
        <w:t>men/fand er diesen Capitain in feinem</w:t>
        <w:br/>
        <w:t>Versprechen richtig / als der ihm nicht</w:t>
        <w:br/>
        <w:t>mur allein feiner Zusage gemäß bes</w:t>
        <w:br/>
        <w:t>kurtzete/sondern auch die Stücke/un</w:t>
        <w:br/>
        <w:t>cer währenden Oculiren/tapffer alfeus</w:t>
        <w:br/>
        <w:t>erte/ ja endlich nach seinem Abschied</w:t>
        <w:br/>
        <w:t>noch lange mit Losbrennung der Stücke</w:t>
        <w:br/>
        <w:t>anhielte; so gar/daß sich auch der Herz</w:t>
        <w:br/>
        <w:t>Gouverneur genöhiget sahe/ eine Kus</w:t>
        <w:br/>
        <w:t>gel oder zwey über sein Schiff fliegen zu</w:t>
        <w:br/>
        <w:t>affen/damit er dadurch möchte bego</w:t>
        <w:br/>
        <w:t>gen werden innen zu halten/ und nach.</w:t>
        <w:br/>
        <w:br/>
        <w:t>aufgesetzter Wache nicht weiter zu schiefs</w:t>
        <w:br/>
        <w:t>sen/gleichwie auch geschehen.</w:t>
        <w:br/>
        <w:t>Des andern Tages/da der Capitain</w:t>
        <w:br/>
        <w:t>an das Land kommet/wird er nicht allein</w:t>
        <w:br/>
        <w:t>von dechern Fiscal darüber angespart</w:t>
        <w:br/>
        <w:t>chen: sondern er getranete sich auch nicht</w:t>
        <w:br/>
        <w:t>wohl zu den **HerinGouverneur** zufamm</w:t>
        <w:br/>
        <w:t>men. Doch daer sahe/daß nur in einen</w:t>
        <w:br/>
        <w:t>sauern Apffel muste gebissen werden:</w:t>
        <w:br/>
        <w:t>wagte er es getrost / gieng die Vestung</w:t>
        <w:br/>
        <w:t>hinein/stellte sich vor des Hern Gouverneurs</w:t>
        <w:br/>
        <w:t>Zimmer/und warff/sobald</w:t>
        <w:br/>
        <w:t>die Thür aufgienge/seinen Hut mit diesen</w:t>
        <w:br/>
        <w:t>Worten hinein: wenn bu angenehm</w:t>
        <w:br/>
        <w:t>bist/fo bin ich auch angenehm; worüber</w:t>
        <w:br/>
        <w:t>der Her: Gouverneur, nachdem er sich</w:t>
        <w:br/>
        <w:t>ein wenig recolligiret/ abhub zu lachen/</w:t>
        <w:br/>
        <w:t>und sagte: was soll ich denn mit euch</w:t>
        <w:br/>
        <w:t>machen? kommet nur herein; auffet so</w:t>
        <w:br/>
        <w:t>viel Pulver wieder/als ihr verschossen;</w:t>
        <w:br/>
        <w:t>die übrige Straffe soll euch deschencket</w:t>
        <w:br/>
        <w:t>seyn: woraus denn klar genug erhellet /</w:t>
        <w:br/>
        <w:t>daß er den See - Fahrenden nicht uns</w:t>
        <w:br/>
        <w:t>geneigt gewefen.</w:t>
        <w:br/>
        <w:br/>
        <w:t>Aber ich verirre mich zu weit/ indem</w:t>
        <w:br/>
        <w:t>ich noch nicht einmahl gesaget habe/daß</w:t>
        <w:br/>
        <w:t>der Ober- Steuermann des Galions</w:t>
        <w:br/>
        <w:t>Mercurius, zu erzehlen gewuft/ wie er</w:t>
        <w:br/>
        <w:t>den 18. Februarii durch Sturm fen ges</w:t>
        <w:br/>
        <w:t>zwungen worden/von zweyen Batavi</w:t>
        <w:br/>
        <w:t>fahen Schiffen abzuseegeln; und weil er</w:t>
        <w:br/>
        <w:t>den 22. desselben Monaths gesehen/daß</w:t>
        <w:br/>
        <w:t>auf dem Wasser Brenn-Holz/eine</w:t>
        <w:br/>
        <w:t>Schiffs Tafel/Zimmermanns-Werd</w:t>
        <w:br/>
        <w:t>Zeug und allerley Bett-Wahren/nebst</w:t>
        <w:br/>
        <w:t>vielen Lichtern getrieben hätten so</w:t>
        <w:br/>
        <w:t>muthmassen er/daß das größte derselben</w:t>
        <w:br/>
        <w:t>zweyen Schiffe gescheitert wäre : ja ich</w:t>
        <w:br/>
        <w:t>habe auch bißhero mit Stillschweigen i</w:t>
        <w:br/>
        <w:t>vergangen/daß die Retour-Flotte den</w:t>
        <w:br/>
        <w:t>23. dieses Monaths unter Seegen ge</w:t>
        <w:br/>
        <w:t>gangen und diesem Vorgebürge sich</w:t>
        <w:br/>
        <w:t>entzogen habe.</w:t>
        <w:br/>
        <w:br/>
        <w:t>Ich will meinem Herm hinfuhro mit sel</w:t>
        <w:br/>
        <w:t>feinen solchen bagatel- Sachen mehr Cop</w:t>
        <w:br/>
        <w:t>aufhalten/ weil ich sonsten noch wohl so</w:t>
        <w:br/>
        <w:t>10. Briefe damit anfüllen wolte. Denn</w:t>
        <w:br/>
        <w:t>was würde es ihm helffen/ wenn ich er</w:t>
        <w:br/>
        <w:t>ezehlete/daß der Herz Prediger Beck/da</w:t>
        <w:br/>
        <w:t>er einen Franzosen copuliren solte/ihm</w:t>
        <w:br/>
        <w:t>das Kirchen Formular fo weit vorgebe</w:t>
        <w:br/>
        <w:t>fen hat/ biß sie einander die Hände geben</w:t>
        <w:br/>
        <w:t>musten/chgehends aber weiter nichts</w:t>
        <w:br/>
        <w:t>sich vernehmen lassen/oder gesaget/als</w:t>
        <w:br/>
        <w:t>dieses gehet nun hin ihr send copuliren.</w:t>
        <w:br/>
        <w:t>Was würde mein Herz vor Nußen grabe</w:t>
        <w:br/>
        <w:t>davon haben/wenn ich sagte daß es den te</w:t>
        <w:br/>
        <w:t>13. May so stand geregnet/daß auch 3. wer</w:t>
        <w:br/>
        <w:t>Corper/GOtt weiß von Christen oder ausg</w:t>
        <w:br/>
        <w:t>Hottentotten sind gesehen worden/dies</w:t>
        <w:br/>
        <w:t>weil das Wasser die auf ihnen liegende</w:t>
        <w:br/>
        <w:t>Erde weggeschwemmt und sie entblödet</w:t>
        <w:br/>
        <w:t>hatte. Dre (фет Dark</w:t>
        <w:br/>
        <w:t>Dieses aber achte vor etwas sonder Bo</w:t>
        <w:br/>
        <w:t>bahre/daß kaum 3. Wochen nach der Ste</w:t>
        <w:br/>
        <w:t>Abreise des Herz von der Stels/feine er</w:t>
        <w:br/>
        <w:t>5. bevollmächtigte/nehmlich die Herzen</w:t>
        <w:br/>
        <w:t>Wilhelm Ten Dam, Heinrich Duncker,</w:t>
        <w:br/>
        <w:t>Heinrich Baumann, Michael</w:t>
        <w:br/>
        <w:t>Leg, und Johannes Herzog/einen Ans</w:t>
        <w:br/>
        <w:t>fang gemacht haben/ einiger seiner bes</w:t>
        <w:br/>
        <w:t>weglichen Guter/als Sclaven und Clarinen,</w:t>
        <w:br/>
        <w:t>Ochsen/Wage/Pflüge/sehr viele</w:t>
        <w:br/>
        <w:t>bereitete Hirsch Haute/Gemahle/</w:t>
        <w:br/>
        <w:t>Stühle/Bette u. andern Hauß Rath zu</w:t>
        <w:br/>
        <w:t>verkauffen: wovon sie viel Geld empfan</w:t>
        <w:br/>
        <w:t>gen/und ihm nachmahls haben bersch</w:t>
        <w:br/>
        <w:t>den müssen. Ungeachtet sie nun 5. Ta</w:t>
        <w:br/>
        <w:t>ge lang offenbahre Verkaufung gehab</w:t>
        <w:br/>
        <w:t>ten: so ist doch von allen dem/was er hin</w:t>
        <w:br/>
        <w:t>verlassen hatte/ kaum der allerwenigste</w:t>
        <w:br/>
        <w:t>Theil verkauffen worden. Massen den</w:t>
        <w:br/>
        <w:t>noch sehr viele Verkaufungen feiner</w:t>
        <w:br/>
        <w:t>ter find angestellet worden/ dieweil er is</w:t>
        <w:br/>
        <w:t>ber 150. Sclaven u. Clarinen, 20000,</w:t>
        <w:br/>
        <w:t>Schaffe 1200. Stuck Rind-Vieh/eine</w:t>
        <w:br/>
        <w:t>Menge Pferden. Efel hinterlassen/wels</w:t>
        <w:br/>
        <w:t>che alle ein schönes Capital abgeworfen</w:t>
        <w:br/>
        <w:t>ha</w:t>
        <w:br/>
      </w:r>
    </w:p>
    <w:p>
      <w:pPr>
        <w:sectPr>
          <w:pgSz w:w="12240" w:h="15840"/>
          <w:pgMar w:top="1440" w:right="1800" w:bottom="1440" w:left="1800" w:header="720" w:footer="720" w:gutter="0"/>
          <w:cols w:space="720"/>
          <w:docGrid w:linePitch="360"/>
        </w:sectPr>
      </w:pPr>
    </w:p>
    <w:p>
      <w:pPr>
        <w:pStyle w:val="Heading1"/>
      </w:pPr>
      <w:r>
        <w:t>887.txt</w:t>
      </w:r>
    </w:p>
    <w:p>
      <w:r>
        <w:t>829</w:t>
        <w:br/>
        <w:t>Dritten Theil. K. Brief re.</w:t>
        <w:br/>
        <w:t>haben ob er gleich von seinem prächtigen</w:t>
        <w:br/>
        <w:t>Vorhegelegen, eben so gar grossen Nu-</w:t>
        <w:br/>
        <w:t>ten nach seiner Abreise nicht mag gezo-</w:t>
        <w:br/>
        <w:t>gen haben.</w:t>
        <w:br/>
        <w:br/>
        <w:t>Es scheinet mit nun abermahls zu /</w:t>
        <w:br/>
        <w:t>daß / wenn gleich von allen Reben-Sa-</w:t>
        <w:br/>
        <w:t>chen mich enthalte / der Materien den-</w:t>
        <w:br/>
        <w:t>noch noch so viel seyn / daß sie in diesem</w:t>
        <w:br/>
        <w:br/>
        <w:t>Brieffe unmöglich alle können gebracht</w:t>
        <w:br/>
        <w:t>werden, daher werde abermahls ge-</w:t>
        <w:br/>
        <w:t>zwungen / dieses mahl hiermit zu schleis-</w:t>
        <w:br/>
        <w:t>fen / und den Rest biß auf nächste Ge-</w:t>
        <w:br/>
        <w:t>legenheit zu versparen / da ich immittels</w:t>
        <w:br/>
        <w:t>beständig bleibe.</w:t>
        <w:br/>
        <w:t>Mein Herr. 3. K.</w:t>
        <w:br/>
        <w:br/>
        <w:t>Der K. Brief.</w:t>
        <w:br/>
        <w:t>Von allern dem / was sich nach Abgang des Commissa-</w:t>
        <w:br/>
        <w:t>ri Simons, biß mit des Auctoris Abreise zugetragen, welches</w:t>
        <w:br/>
        <w:t>nichts als lauter seltsame Vorfälle / wunderbahre Geschichten und</w:t>
        <w:br/>
        <w:t>anmerkliche Veränderungen sind.</w:t>
        <w:br/>
        <w:t>Mein Herr.</w:t>
        <w:br/>
        <w:br/>
        <w:t>Jeweil ich jmmer ge-</w:t>
        <w:br/>
        <w:t>sonnen ben / die leute</w:t>
        <w:br/>
        <w:t>Hand an alle meine Er-</w:t>
        <w:br/>
        <w:t>zehlungen und Histor-</w:t>
        <w:br/>
        <w:t>sche Nachrichten / derer</w:t>
        <w:br/>
        <w:t>an diesem Vorgebürge</w:t>
        <w:br/>
        <w:t>geschehenen Sachen zu legen, so muß</w:t>
        <w:br/>
        <w:t>nothwendig von den meisten Partic-</w:t>
        <w:br/>
        <w:t>ariaden stille schweigen / und mich nur</w:t>
        <w:br/>
        <w:t>an dasjenige halten / was die hauptsach-</w:t>
        <w:br/>
        <w:t>lichsten Sachen anbetrifft, weil diesel-</w:t>
        <w:br/>
        <w:t>ben / wenn ich sie ausführlich berichten</w:t>
        <w:br/>
        <w:t>will / unfehlbar genugsame Materie an-</w:t>
        <w:br/>
        <w:t>die Hand geben werden / meine letzte</w:t>
        <w:br/>
        <w:t>Nachricht Jhme zu zu senden.</w:t>
        <w:br/>
        <w:br/>
        <w:t>Er wird mit aber zu gute halten /</w:t>
        <w:br/>
        <w:t>wenn mich an keine nette Zeitt-Ord-</w:t>
        <w:br/>
        <w:t>nung binde. Denn wenn ich dieses thun /</w:t>
        <w:br/>
        <w:t>und meine Annotationes durch lauffen</w:t>
        <w:br/>
        <w:t>wolte / würden sich offtmahls viele Ne-</w:t>
        <w:br/>
        <w:t>ben-Sachen mit einbringen / die mir</w:t>
        <w:br/>
        <w:t>vorgesetzet / weg zu lassen. Dahern / halte</w:t>
        <w:br/>
        <w:t>vor das ratsamste / diese Curiosite zu</w:t>
        <w:br/>
        <w:t>unterlassen / und nur bey dem zu bleiben /</w:t>
        <w:br/>
        <w:t>was das Haupt-Werck anbetrifft / und</w:t>
        <w:br/>
        <w:t>Jhm zu wissen am nöthisten scheinet.</w:t>
        <w:br/>
        <w:br/>
        <w:t>Unter solche Seltsamkeiten rechne ich</w:t>
        <w:br/>
        <w:t>billich mit / daß ein Büffel-Ochs / wel-</w:t>
        <w:br/>
        <w:t>cher sich voemahls an dem gedachten</w:t>
        <w:br/>
        <w:t>Wasser-Platz aufhielte / und von etli-</w:t>
        <w:br/>
        <w:t>chen jungen Burgern mit Schieß-Ge-</w:t>
        <w:br/>
        <w:t>wehr verfolget wurde / nachdem er durch</w:t>
        <w:br/>
        <w:t>das viele Schiessen / und absonderlich</w:t>
        <w:br/>
        <w:t>durch ein rothen Kamisol eines seiner</w:t>
        <w:br/>
        <w:t>Verfolger bitterlich erzürnet worden.</w:t>
        <w:br/>
        <w:t>gleichwohl aber keine Ausflucht finden</w:t>
        <w:br/>
        <w:t>konte / weil er von ihnen allenthalben um-</w:t>
        <w:br/>
        <w:t>runget war / sich endlich in die See hat</w:t>
        <w:br/>
        <w:t>saeviren / und sein Leben mit Durch-</w:t>
        <w:br/>
        <w:t>Schwemmung des Hafens / welcher</w:t>
        <w:br/>
        <w:t>zum wenigsten drey Meilen breit war / en-</w:t>
        <w:br/>
        <w:t>retten wollen.</w:t>
        <w:br/>
        <w:br/>
        <w:t>Dieser da er bereits eine Stunde weit</w:t>
        <w:br/>
        <w:t>geschwummen / und sich dem vor An-</w:t>
        <w:br/>
        <w:t>cker liegenden Schiff Grimmenstein nd-</w:t>
        <w:br/>
        <w:t>hertz / wurde er endlich aus demselben</w:t>
        <w:br/>
        <w:t>durch eine Kugel erleget / mit Stricken</w:t>
        <w:br/>
        <w:t>gebunden / und in das Schiff hinein ge-</w:t>
        <w:br/>
        <w:t>zogen, allwo er / auf Befehldes Herrn</w:t>
        <w:br/>
        <w:t>Gouverneurs von Assenburg, also</w:t>
        <w:br/>
        <w:t>ausgehärtet / zerhacket / eingesalzen und</w:t>
        <w:br/>
        <w:t>verspeiset wurde / daß die Kienbacken und</w:t>
        <w:br/>
        <w:t>Klauen nebst den Hörnern an der Haur</w:t>
        <w:br/>
        <w:t>bleiben musten / damit dieselbige wieder</w:t>
        <w:br/>
        <w:t>zusammen benähet und ausgestopft /</w:t>
        <w:br/>
        <w:t>gefolglich wieder in die alte Positur eines</w:t>
        <w:br/>
        <w:t>Bessel-Ochsens könte gestellet werden</w:t>
        <w:br/>
        <w:t>Denn es sind bereits viel dergleichen</w:t>
        <w:br/>
        <w:t>Thiere / als ein Löme und Löwen / ein</w:t>
        <w:br/>
        <w:t>Khinoceros, eine alte und zwo junge</w:t>
        <w:br/>
        <w:t>See-Kühe / ein Elend-Thier / etliche</w:t>
        <w:br/>
        <w:t>wilde Böcke und Hirschen / nebst verschied</w:t>
        <w:br/>
        <w:t>denen See-Hunden und anderen Thie-</w:t>
        <w:br/>
        <w:t>ren / auf solche Weise in einer gewissen</w:t>
        <w:br/>
        <w:t>Cammer des Garten-Hauses der Pu-</w:t>
        <w:br/>
        <w:t>saren Compagnie, also ausgestopft /</w:t>
        <w:br/>
        <w:t>und in lebendige Positur gestellet / zu se-</w:t>
        <w:br/>
        <w:t>hen, wie denn solche denen ab- und an-</w:t>
        <w:br/>
        <w:t>reisenden Fremdlingen / fast täglich vor</w:t>
        <w:br/>
        <w:t>ein geringes Geld / das der Aufsetzer der-</w:t>
        <w:br/>
        <w:t>selben geneset / gezeiget werden.</w:t>
        <w:br/>
        <w:br/>
        <w:t>Von diesen und dergleichen Thieren /</w:t>
        <w:br/>
        <w:t>hab ich schon voemahls in einem absens</w:t>
        <w:br/>
        <w:t>derlichen Briefe ausführlich gehandelt</w:t>
        <w:br/>
        <w:t>auch dazumahl gemeldet / daß so wohl</w:t>
        <w:br/>
        <w:t>diese Bessel-Ochsen / als die Rhinocer-</w:t>
        <w:br/>
        <w:t>rotten und Elephanten / einen weiten</w:t>
        <w:br/>
        <w:t>Weg schwimmen / und dardurch ihr Le-</w:t>
        <w:br/>
        <w:t>ben saeviren können. Dieses Exempel</w:t>
        <w:br/>
        <w:t>habe demnach mir als einen klaren Be-</w:t>
        <w:br/>
        <w:t>weiß</w:t>
        <w:br/>
        <w:br/>
      </w:r>
    </w:p>
    <w:p>
      <w:pPr>
        <w:sectPr>
          <w:pgSz w:w="12240" w:h="15840"/>
          <w:pgMar w:top="1440" w:right="1800" w:bottom="1440" w:left="1800" w:header="720" w:footer="720" w:gutter="0"/>
          <w:cols w:space="720"/>
          <w:docGrid w:linePitch="360"/>
        </w:sectPr>
      </w:pPr>
    </w:p>
    <w:p>
      <w:pPr>
        <w:pStyle w:val="Heading1"/>
      </w:pPr>
      <w:r>
        <w:t>888.txt</w:t>
      </w:r>
    </w:p>
    <w:p>
      <w:r>
        <w:t>Dritter Theil. XXI. Brief. 2c.</w:t>
        <w:br/>
        <w:br/>
        <w:t>weiß meines voemahls gesagten / bey</w:t>
        <w:br/>
        <w:t>bringen wollen/damit mein Herz nicht</w:t>
        <w:br/>
        <w:t>Ursach nehmen könne/mich einiger Aufs</w:t>
        <w:br/>
        <w:t>schneideren oder Lügen zu beschuldigen</w:t>
        <w:br/>
        <w:t>wenn Er dabey in Erwegung ziehet/von</w:t>
        <w:br/>
        <w:t>welchem schwehren Gewichte/ich diese</w:t>
        <w:br/>
        <w:t>Thiere angesehen und gesaget habe/ daß</w:t>
        <w:br/>
        <w:t>fie viele Centner wagen.</w:t>
        <w:br/>
        <w:br/>
        <w:t>Zu eben diesem Ende/muß Ihm noch</w:t>
        <w:br/>
        <w:t>etwas von einem Elephanten erzehlen</w:t>
        <w:br/>
        <w:t>das ebener massen zu einem Beweiß mein</w:t>
        <w:br/>
        <w:t>nes voemahls gesagten dienen kan. Jos</w:t>
        <w:br/>
        <w:t>hann Armrecht, welcher in denen</w:t>
        <w:br/>
        <w:t>grünen Kloben/ die Schafe des vor</w:t>
        <w:br/>
        <w:t>mahls gedachten Hennig Desings/</w:t>
        <w:br/>
        <w:t>durch gewisse Sclaven warten ließ/und</w:t>
        <w:br/>
        <w:t>die Ober- Aufsicht über sie hatte/ gieng</w:t>
        <w:br/>
        <w:t>einstens mit einem gezognen Rohr aus /</w:t>
        <w:br/>
        <w:t>um einen Elephanten/ welcher über</w:t>
        <w:br/>
        <w:t>ans schdn/ grosse und schwehre Zähne</w:t>
        <w:br/>
        <w:t>hatte / zu erlegen. Da ihm aber der</w:t>
        <w:br/>
        <w:t>Schuß übel gerieth/ und der Elephant</w:t>
        <w:br/>
        <w:t>nach ihm zu lief/ auch keine Baume in</w:t>
        <w:br/>
        <w:t>derselben Gegend waren/ auf welche er</w:t>
        <w:br/>
        <w:t>sich hätte retiriren/ und wieder laden</w:t>
        <w:br/>
        <w:t>können; wurde er gezwungen sein Les</w:t>
        <w:br/>
        <w:t>bens-Ende von diesem erzûrneten und ge</w:t>
        <w:br/>
        <w:t>fatfamen Feind zu erwarten; der es</w:t>
        <w:br/>
        <w:t>auch nicht lang mit ihm machte/sondern</w:t>
        <w:br/>
        <w:t>alsobald seine lange Schnauze um ihn</w:t>
        <w:br/>
        <w:t>herum schlug; ihn aushub / und ge</w:t>
        <w:br/>
        <w:t>altsam zu Boden warff/nachgehends</w:t>
        <w:br/>
        <w:t>aber mit seinen breiten Füssen auf seis</w:t>
        <w:br/>
        <w:t>neglein herum tappte; und weil deinors</w:t>
        <w:br/>
        <w:t>per von schwehren Gewicht war / ihn</w:t>
        <w:br/>
        <w:t>dadurch so breit/ auch seinen Kopf/Gibs</w:t>
        <w:br/>
        <w:t>be/und die übrigen Gebeine also dermal</w:t>
        <w:br/>
        <w:t>mete/daß der ganze Corper aus nichts</w:t>
        <w:br/>
        <w:t>als lauter kleinen Stücklein bestande /</w:t>
        <w:br/>
        <w:t>und so breit war/daß man dadurch see</w:t>
        <w:br/>
        <w:t>hen fonte.</w:t>
        <w:br/>
        <w:br/>
        <w:t>Nunmehro will ich mich wieder zu</w:t>
        <w:br/>
        <w:t>meinen voemahls angefangenen Erfeh</w:t>
        <w:br/>
        <w:t>lungen wenden/ und berichte meinem</w:t>
        <w:br/>
        <w:t>Herm dahero/ daß/ obgleich der Herz</w:t>
        <w:br/>
        <w:t>le Bouc, nachdem er **fufpendiret**</w:t>
        <w:br/>
        <w:t>und ihm seine Besoldung nebst dem Kost</w:t>
        <w:br/>
        <w:t>Geld und allen übrigen Emolumente</w:t>
        <w:br/>
        <w:t>abgesprochen worden/eine Zeit lang Ru</w:t>
        <w:br/>
        <w:t>he gehabt: so ist dennoch/unerachtet die</w:t>
        <w:br/>
        <w:t>**Drackensteinische** Gemeinde deren</w:t>
        <w:br/>
        <w:t>Prediger er/folgens Ordres der hohen</w:t>
        <w:br/>
        <w:t>Regierung von Batavia, seyn solte/zu</w:t>
        <w:br/>
        <w:t>unterschiedlichen mahlen inständige Anfachung</w:t>
        <w:br/>
        <w:t>gethan worden/ daß er ihnen</w:t>
        <w:br/>
        <w:t>möchte zugesendet werden: ihm ende</w:t>
        <w:br/>
        <w:t>lich zuerkannt worden/daß er nebst seis</w:t>
        <w:br/>
        <w:t>her Famille und übrigen Bagage, wieder</w:t>
        <w:br/>
        <w:t>mach Batavia zurück seegen/sich daselbst</w:t>
        <w:br/>
        <w:t>wor der hohen Indischen Regierung vers</w:t>
        <w:br/>
        <w:t>antworten und ferner weit erwarten</w:t>
        <w:br/>
        <w:t>solte/was ihm würde zuerkannt werden. Ea</w:t>
        <w:br/>
        <w:t>lan</w:t>
        <w:br/>
        <w:t>Hierüber triumphierten nun feine J</w:t>
        <w:br/>
        <w:t>Feinde / und würde sich sonderlich der o</w:t>
        <w:br/>
        <w:t>Her: Kalten erfreuet haben/ wenn er me</w:t>
        <w:br/>
        <w:t>noch wäre zugegen gewesen. Alleine die bad</w:t>
        <w:br/>
        <w:t>andern hatten sich eines schlechten Vors</w:t>
        <w:br/>
        <w:t>theils zu rühmen/ dieweil Helot und</w:t>
        <w:br/>
        <w:t>Boulle, wieder den voemahls genannten</w:t>
        <w:br/>
        <w:t>Johann Laurenzen von Bremen/ob sie</w:t>
        <w:br/>
        <w:t>sich gleich einbildeten/ er wäre nun seines</w:t>
        <w:br/>
        <w:t>Helfers/Anbeters uud **Auffiüglers** bes</w:t>
        <w:br/>
        <w:t>raubet/nichts aufbringen konten/das</w:t>
        <w:br/>
        <w:t>ihn der ihm zuerkannten Straffe schul</w:t>
        <w:br/>
        <w:t>eigemachte; sondern sie musten mit gus</w:t>
        <w:br/>
        <w:t>ten Augen sehen/daß ihm der Herz Gouverneur</w:t>
        <w:br/>
        <w:t>ungehindert nach Holland zu</w:t>
        <w:br/>
        <w:t>verreisen erlaubet; worselbsten er auch</w:t>
        <w:br/>
        <w:t>annoch nebst seiner Hauß - Frauen und</w:t>
        <w:br/>
        <w:t>einem Söhnchen lebet. via</w:t>
        <w:br/>
        <w:t>Immittels schiene es nun allhier ein Po</w:t>
        <w:br/>
        <w:t>wenig friedsamer zu werden od</w:t>
        <w:br/>
        <w:t>gleich die unruhigen Kopffe/und donders det</w:t>
        <w:br/>
        <w:t>lich die so es mit dem Heren d' Abging</w:t>
        <w:br/>
        <w:t>hielten nicht so gar leicht unter einen</w:t>
        <w:br/>
        <w:t>Hut zu bringen waren. Denn es wolte</w:t>
        <w:br/>
        <w:t>sich auch vorgedachter Poule unterstes</w:t>
        <w:br/>
        <w:t>hen/dem Her Gouverneur, seinen</w:t>
        <w:br/>
        <w:t>schuldigen Gehorsam zu entziehen/ und</w:t>
        <w:br/>
        <w:t>und ihm hier und dort Verdrießlichkeiten</w:t>
        <w:br/>
        <w:t>zu verursachen. Alleine diesem Ubel</w:t>
        <w:br/>
        <w:t>vorzubeugen / und den um sich fressens</w:t>
        <w:br/>
        <w:t>den Krebs des Zwietracht/ nicht aufs</w:t>
        <w:br/>
        <w:t>neue einwurzeln zu lassen: fand dieser</w:t>
        <w:br/>
        <w:t>Edle Her: Gouverneur rahtsam/wies</w:t>
        <w:br/>
        <w:t>wohl mit vorhergehender Übereinst</w:t>
        <w:br/>
        <w:t>mung seines Raths gedachten Poule</w:t>
        <w:br/>
        <w:t>nebst seiner Famille hinweg und nach</w:t>
        <w:br/>
        <w:t>Batavia anwenden; wohin er auch bald</w:t>
        <w:br/>
        <w:t>hernach/und zwar mit dem ersten dahin</w:t>
        <w:br/>
        <w:t>gehenden Schiff/hat wandern müssen :</w:t>
        <w:br/>
        <w:t>allwo er seinen vormaligen Feind/den</w:t>
        <w:br/>
        <w:t>Heran le **Boucqwieder** angetroffen/ob</w:t>
        <w:br/>
        <w:t>gleich der Herz d'Abging sich hefftig vor</w:t>
        <w:br/>
        <w:t>ihn interponieret/ und nicht vermuthet</w:t>
        <w:br/>
        <w:t>hat/daß er eben denselbigen Weg wer</w:t>
        <w:br/>
        <w:t>de marchire müssen/wie bald hernach</w:t>
        <w:br/>
        <w:t>soll gesaget werden.</w:t>
        <w:br/>
        <w:br/>
        <w:t>Unterdessen haben sich zween Sclaven Be</w:t>
        <w:br/>
        <w:t>erfühlet/ihren Meister/den damals ent</w:t>
        <w:br/>
        <w:t>gen Bauern am Fischers. Hock/dessen mei</w:t>
        <w:br/>
        <w:t>Nahme mir gesund nicht befallet /cordeau</w:t>
        <w:br/>
        <w:t>seiner Land Reise nach den schwer</w:t>
        <w:br/>
        <w:t>Ben Land / frevelmühtig zu erschlagen;</w:t>
        <w:br/>
        <w:t>feiner Frauen den Mord zu verhehlen</w:t>
        <w:br/>
        <w:t>und zu sagen/daß sie nicht wissen</w:t>
        <w:br/>
        <w:t>er/ nachdem er von ihnen weggegangen/</w:t>
        <w:br/>
        <w:t>müste hingereist seyn; biß endlich die</w:t>
        <w:br/>
        <w:t>Frau/nach langen Warten/Europæer</w:t>
        <w:br/>
        <w:t>und Hottentotten ausgeschicke/ihren wo</w:t>
        <w:br/>
        <w:t>Mann</w:t>
        <w:br/>
      </w:r>
    </w:p>
    <w:p>
      <w:pPr>
        <w:sectPr>
          <w:pgSz w:w="12240" w:h="15840"/>
          <w:pgMar w:top="1440" w:right="1800" w:bottom="1440" w:left="1800" w:header="720" w:footer="720" w:gutter="0"/>
          <w:cols w:space="720"/>
          <w:docGrid w:linePitch="360"/>
        </w:sectPr>
      </w:pPr>
    </w:p>
    <w:p>
      <w:pPr>
        <w:pStyle w:val="Heading1"/>
      </w:pPr>
      <w:r>
        <w:t>889.txt</w:t>
      </w:r>
    </w:p>
    <w:p>
      <w:r>
        <w:t>Dritter Theil. XIX. **BriefzcNann**</w:t>
        <w:br/>
        <w:t>aufzusuchen / und zu erfahren/</w:t>
        <w:br/>
        <w:t>ie es ihm ergangen wäre. Diese has</w:t>
        <w:br/>
        <w:t>en ihn in einem Bestreiche todt anges</w:t>
        <w:br/>
        <w:t>offen/ und an ihm befunden/daß ihm</w:t>
        <w:br/>
        <w:t>as Genicke eingeschlagen worden/ ihn</w:t>
        <w:br/>
        <w:t>ich mitgenommen/und endlich begas</w:t>
        <w:br/>
        <w:t>Da dieses der Justiz angezeiget wor</w:t>
        <w:br/>
        <w:t>n/hat der Fiscal independent ges</w:t>
        <w:br/>
        <w:t>achte zween Sclaven einziehen lassen/</w:t>
        <w:br/>
        <w:t>uch bald aus dem examiniren aus</w:t>
        <w:br/>
        <w:t>men erfahren/ wie sie diesen Vorsatz bes</w:t>
        <w:br/>
        <w:t>its gehabt hätten/ehe sie mit ihm vom</w:t>
        <w:br/>
        <w:t>auß abgeriefet wären: doch hatte der</w:t>
        <w:br/>
        <w:t>ofte von ihnen beyden/ihm den ersten</w:t>
        <w:br/>
        <w:t>Schlag mit einem Stock in den Nacken</w:t>
        <w:br/>
        <w:t>egeben/wovon er darnieder gefallen/</w:t>
        <w:br/>
        <w:t>nd wäre er dann erst/ von ihnen beyden</w:t>
        <w:br/>
        <w:t>ar todt geschlagen worden. Auf wel</w:t>
        <w:br/>
        <w:t>De Bekandtnuß ihr Todes Urtheil bald</w:t>
        <w:br/>
        <w:t>folget/daß sie beyde lebendig gerábert/</w:t>
        <w:br/>
        <w:t>nd dem/der ihm den ersten Schlag ge</w:t>
        <w:br/>
        <w:t>eben/vorhero feine rechte Hand abge</w:t>
        <w:br/>
        <w:t>auen werden solte: wie solches denn auch</w:t>
        <w:br/>
        <w:t>en dritten **Tagerfolget**.</w:t>
        <w:br/>
        <w:br/>
        <w:t>Unterweilen nahete wiederum die Zeit</w:t>
        <w:br/>
        <w:t>eran/ da die Retour - Flotte alfons</w:t>
        <w:br/>
        <w:t>en muste; welche auch bald hernach</w:t>
        <w:br/>
        <w:t>nter dem Gouverneur, General o</w:t>
        <w:br/>
        <w:t>ann von Horn/ als bestellten Admiral</w:t>
        <w:br/>
        <w:t>und abermahliges Commiffar die</w:t>
        <w:br/>
        <w:t>em Einlauffen aber das Unglück hatte/</w:t>
        <w:br/>
        <w:t>aß einem Boots Gefallen/welcher mit</w:t>
        <w:br/>
        <w:t>adung eines Stückes beschäfftiget</w:t>
        <w:br/>
        <w:t>pare/ die rechte Hand abgeschossen</w:t>
        <w:br/>
        <w:t>urde/ dieweil es innwendig anbegün</w:t>
        <w:br/>
        <w:t>et worden/che er es vollkommen geladen</w:t>
        <w:br/>
        <w:t>atte. Daman ihn nachgehends in das</w:t>
        <w:br/>
        <w:t>Siechhaus brachte/ befanden die Bars</w:t>
        <w:br/>
        <w:t>derer/daß auch die förderern Röhren</w:t>
        <w:br/>
        <w:t>zerschmettert/ und ihm nicht anders zu</w:t>
        <w:br/>
        <w:t>helffen wäre/ als daß der Arm über dem</w:t>
        <w:br/>
        <w:t>Ellenbogen müßte abgesetzet werden; wie</w:t>
        <w:br/>
        <w:t>olche Operation denn auch durch den</w:t>
        <w:br/>
        <w:t>domahls benennten Befragt/ in meis</w:t>
        <w:br/>
        <w:t>em Beyseyn/ zwar glücklich ist volls</w:t>
        <w:br/>
        <w:t>racht worden: es ist aber der Patient</w:t>
        <w:br/>
        <w:t>liche Tage hernach/da andere Zufälle</w:t>
        <w:br/>
        <w:t>arzu gekommen/daran gestorben/ und</w:t>
        <w:br/>
        <w:t>es andern Tages begraben worden.</w:t>
        <w:br/>
        <w:br/>
        <w:t>Ich will meinem Hen nicht aber</w:t>
        <w:br/>
        <w:t>mahls erzehlen welche Bewillkomm,</w:t>
        <w:br/>
        <w:t>ungs-Complimented ben des Admirals</w:t>
        <w:br/>
        <w:t>Ankunfft/so wohl auf der Rheede</w:t>
        <w:br/>
        <w:t>s in der Bestung/oder aber bey seiner</w:t>
        <w:br/>
        <w:t>Borstellung als Commisfarium, vorge</w:t>
        <w:br/>
        <w:t>allen: weil dieselbige mit dem voemahls</w:t>
        <w:br/>
        <w:t>zehlten gänzlich überein kommen. Dies</w:t>
        <w:br/>
        <w:t>aber wird Ihm zu wissen dienlich</w:t>
        <w:br/>
        <w:t>seyn/daß besagter Her: Admiral, bald</w:t>
        <w:br/>
        <w:t>nach seiner Ankunfft alles besichtiget/</w:t>
        <w:br/>
        <w:t>und die Vollführung/der durch den Wilhelm</w:t>
        <w:br/>
        <w:t>Adrian van der Stel Anno</w:t>
        <w:br/>
        <w:t>1706. angefangenen/und noch nicht voll</w:t>
        <w:br/>
        <w:t>brachten **Foffebray** oder Brust Wehr/</w:t>
        <w:br/>
        <w:t>ohnnöhige geachtet; weil nicht wohl ein</w:t>
        <w:br/>
        <w:t>Graben darum zu führen/den die auff</w:t>
        <w:br/>
        <w:t>schwellende See/nicht bald wiederum</w:t>
        <w:br/>
        <w:t>rniniren konte. Das Ravelin aber/</w:t>
        <w:br/>
        <w:t>welches vor der Porte der Vestung lag/</w:t>
        <w:br/>
        <w:t>und dieselbige bedeckte ließ er sich sehr</w:t>
        <w:br/>
        <w:t>wohl gefallen/ gab auch Ordres, daß</w:t>
        <w:br/>
        <w:t>dasselbige möchte unterhalten werden. ne S</w:t>
        <w:br/>
        <w:t>bauen</w:t>
        <w:br/>
        <w:t>Er hat sich auch weiter / nebst dem Ordn</w:t>
        <w:br/>
        <w:t>Heren Gouverneur van Affenburg, gern</w:t>
        <w:br/>
        <w:t>die Mühe gegeben/ den voemahls be: Baff</w:t>
        <w:br/>
        <w:t>nannten Wasser - Platz zu besichtigen; lag</w:t>
        <w:br/>
        <w:t>woselbst hin/eine schwehre Feld-Schlang</w:t>
        <w:br/>
        <w:t>ge gebracht/und sowohl hier/ als auf</w:t>
        <w:br/>
        <w:t>dem Robben-Eyland/woselbst eben ein</w:t>
        <w:br/>
        <w:t>deroleiches Stück zufinden war/ zu olei</w:t>
        <w:br/>
        <w:t>cher Zeit loß geschaffen/ und durch ein</w:t>
        <w:br/>
        <w:t>abgeordnetes Galiot observiret wurde/</w:t>
        <w:br/>
        <w:t>wie weit die Kugeln trugen / und ob man</w:t>
        <w:br/>
        <w:t>nicht durch eine angelegte Wasser-par- fé</w:t>
        <w:br/>
        <w:t>Schanz und darauf gepflanzte</w:t>
        <w:br/>
        <w:t>Stücke den feindlichen Schiffen</w:t>
        <w:br/>
        <w:t>das Einlauffen benehmen / wenigstens</w:t>
        <w:br/>
        <w:t>schwehr machen könte? Und weil die</w:t>
        <w:br/>
        <w:t>Sache gut/auch von erwünschtem Effect</w:t>
        <w:br/>
        <w:t>zu seyn befunden wurde: so wurde</w:t>
        <w:br/>
        <w:t>refolviret / jedoch auf Approbation</w:t>
        <w:br/>
        <w:t>der Herren Directore in Holland/eine</w:t>
        <w:br/>
        <w:t>dergleichenschon dahin zu bauen; wel</w:t>
        <w:br/>
        <w:t>ches aber/warum es bißhero noch nicht</w:t>
        <w:br/>
        <w:t>geschehen/mir unbewußt ist.</w:t>
        <w:br/>
        <w:br/>
        <w:t>Dieses aber weiß ich gar sehr wohl/Der</w:t>
        <w:br/>
        <w:t>daß er von dem Herm Gouverneur v</w:t>
        <w:br/>
        <w:t>sonsten nicht gar viel gehalten; es sey in schi</w:t>
        <w:br/>
        <w:t>gleich daß er von dem Heran d' Ablangem</w:t>
        <w:br/>
        <w:t>eingenommen worden/ als welcher nie</w:t>
        <w:br/>
        <w:t>mahlen einen aufrichtigen Sinn und</w:t>
        <w:br/>
        <w:t>Gemüth gegen demselben hegte; sondern</w:t>
        <w:br/>
        <w:t>ihn allzeit zu verkleinern trachtete / weil</w:t>
        <w:br/>
        <w:t>er sich einbildete / es wäre ihm dardurch</w:t>
        <w:br/>
        <w:t>der Pass abgeschnitten/ jemahlen dieses</w:t>
        <w:br/>
        <w:t>Gouvernement zu erhalten; oder</w:t>
        <w:br/>
        <w:t>aber/welches eher glaube / und bessern</w:t>
        <w:br/>
        <w:t>Eindruck in meinem Gemüth findet/daß</w:t>
        <w:br/>
        <w:t>er ihm zu propre lebete/ und nichts zu</w:t>
        <w:br/>
        <w:t>erübrigen suchte/ welches mit seiner Genie</w:t>
        <w:br/>
        <w:t>gar nich überein fam. Denn er</w:t>
        <w:br/>
        <w:t>wendete ein Dubbelt wohl 25. mahl</w:t>
        <w:br/>
        <w:t>um/ehe er es ausgab/und saurete also</w:t>
        <w:br/>
        <w:t>zu seinem grossen Reichthum/ wie man</w:t>
        <w:br/>
        <w:t>sagte/ von 20. Millionen, noch ein</w:t>
        <w:br/>
        <w:t>mehrers; da er doch in seinen alten Tas</w:t>
        <w:br/>
        <w:t>gen/welche bereits 60. Jahre überstie</w:t>
        <w:br/>
        <w:t>gen/seinem Leib etwas hätte zu gut thun</w:t>
        <w:br/>
        <w:t>und</w:t>
        <w:br/>
      </w:r>
    </w:p>
    <w:p>
      <w:pPr>
        <w:sectPr>
          <w:pgSz w:w="12240" w:h="15840"/>
          <w:pgMar w:top="1440" w:right="1800" w:bottom="1440" w:left="1800" w:header="720" w:footer="720" w:gutter="0"/>
          <w:cols w:space="720"/>
          <w:docGrid w:linePitch="360"/>
        </w:sectPr>
      </w:pPr>
    </w:p>
    <w:p>
      <w:pPr>
        <w:pStyle w:val="Heading1"/>
      </w:pPr>
      <w:r>
        <w:t>890.txt</w:t>
      </w:r>
    </w:p>
    <w:p>
      <w:r>
        <w:t>Dritter Theil. XIX. Brief c.</w:t>
        <w:br/>
        <w:br/>
        <w:t>nd sich von seinem übergrossen Reichs</w:t>
        <w:br/>
        <w:t>hum nach Nothdurfft erquicken</w:t>
        <w:br/>
        <w:t>ollen. Wenn er auch bedacht hätte/</w:t>
        <w:br/>
        <w:t>aß besagter Herr Gouverneur van</w:t>
        <w:br/>
        <w:t>Affenburg, der weder Weib noch</w:t>
        <w:br/>
        <w:t>Kind hatte/ und gleichwohl bereits mit</w:t>
        <w:br/>
        <w:t>nem guten Vorrath eines wichtigen</w:t>
        <w:br/>
        <w:t>Capitais, in Holland versehen war /zu</w:t>
        <w:br/>
        <w:t>jahren keine Ursache hatte: so würde er</w:t>
        <w:br/>
        <w:t>Vielleicht seine üble Meynung selbsten</w:t>
        <w:br/>
        <w:t>geändert seinem Exempel gefolget/</w:t>
        <w:br/>
        <w:t>ind nicht so gar sehr gegeißelt haben; zu</w:t>
        <w:br/>
        <w:t>nahmen da er nach seiner Ankunfft in</w:t>
        <w:br/>
        <w:t>bolland/nicht länger als ein halbes Jahr</w:t>
        <w:br/>
        <w:t>u leben gehabt hat/und sein erworbenes</w:t>
        <w:br/>
        <w:t>But/andern hat überlassen múffen</w:t>
        <w:br/>
        <w:t>Damit er aber mein Herr nicht ge</w:t>
        <w:br/>
        <w:t>encken möge / ich schreibe Ihm etwas</w:t>
        <w:br/>
        <w:t>us Affin nach/so will ich die Wahre</w:t>
        <w:br/>
        <w:t>eit gleich mit einem wahrhafftige</w:t>
        <w:br/>
        <w:t>Exempel bestettigen. Ein gewisser</w:t>
        <w:br/>
        <w:t>Bürger allhier/ schickte ihm aus seinem</w:t>
        <w:br/>
        <w:t>Barten/eine zimlich Parthe Bomes</w:t>
        <w:br/>
        <w:t>angen nebst einigen andern Baum,</w:t>
        <w:br/>
        <w:t>Früchten/zum Prefens. Da nun des</w:t>
        <w:br/>
        <w:t>en Magd solche übergab/und die Frau</w:t>
        <w:br/>
        <w:t>Admiralii fid so wohl über die Frisch</w:t>
        <w:br/>
        <w:t>eit als Schön und Vollkommenheit</w:t>
        <w:br/>
        <w:t>erwiderte / griff er endlich in seinen</w:t>
        <w:br/>
        <w:t>Stadt/zog ein Dubbelt heraus/kehrs</w:t>
        <w:br/>
        <w:t>es etliche mahl herum/ und gabs der</w:t>
        <w:br/>
        <w:t>Magd/mit diesem Zusatz der Worte:</w:t>
        <w:br/>
        <w:t>debet es ja fleissig auf/denn es hats euch</w:t>
        <w:br/>
        <w:t>Johann von Horn gegeben: es stecket</w:t>
        <w:br/>
        <w:t>viel Seegen darinnen/ und so offt ihr</w:t>
        <w:br/>
        <w:t>8 anſehet/ finnet ihr euch meiner dars</w:t>
        <w:br/>
        <w:t>n erinnern.</w:t>
        <w:br/>
        <w:br/>
        <w:t>Seine übrige Verrichtnngen allhier/</w:t>
        <w:br/>
        <w:t>ind nicht sonderlich gewesen. Denn</w:t>
        <w:br/>
        <w:t>aß er den substitut Land Drost</w:t>
        <w:br/>
        <w:t>um absoluten Land- Drost hat gemas</w:t>
        <w:br/>
        <w:t>het/ist ja kaum nennenswerth: angefes</w:t>
        <w:br/>
        <w:t>en dieser/der als Boots Gesell hieher</w:t>
        <w:br/>
        <w:t>Dienste ergriffen/ferner substitut und</w:t>
        <w:br/>
        <w:t>endlich gar absolut - Land-Drost wor:</w:t>
        <w:br/>
        <w:t>Den ist sich allein dardurch signalisieret/</w:t>
        <w:br/>
        <w:t>Daß er zu den Leitendes Herrn van der</w:t>
        <w:br/>
        <w:t>Stels, die Einwohner wacker hat plagen</w:t>
        <w:br/>
        <w:t>helffen; ihnen auff das grausamste mit</w:t>
        <w:br/>
        <w:t>gefahren/und endlich in die Gunst der</w:t>
        <w:br/>
        <w:t>Grossen sich dadurch eingewickelt / daß</w:t>
        <w:br/>
        <w:t>er des Herrn Prediger Becks Schwe</w:t>
        <w:br/>
        <w:t>ter beheyrathen/ und endlich durch der</w:t>
        <w:br/>
        <w:t>selben nachdrückliche Vorsprach/zu dies</w:t>
        <w:br/>
        <w:t>dem honorablen und profitablen</w:t>
        <w:br/>
        <w:t>Amte gelanget ist.</w:t>
        <w:br/>
        <w:br/>
        <w:t>Nach dem Abgang dieser Flotte, blies</w:t>
        <w:br/>
        <w:t>ben die publiquen Sachen in ihrem als</w:t>
        <w:br/>
        <w:t>ten Stande. Es hat sich aber einige</w:t>
        <w:br/>
        <w:t>Zeit hernach ein gar trauriger und flåge</w:t>
        <w:br/>
        <w:t>licher Zufall/ durch eine Parthen weges</w:t>
        <w:br/>
        <w:t>Lauffender Sclaven und Clarinen zuge</w:t>
        <w:br/>
        <w:t>tragen; welche mich der Mühe wohl</w:t>
        <w:br/>
        <w:t>werth dancket/daß ich meinem Herm die</w:t>
        <w:br/>
        <w:t>ganze Historie etwas umständiger übers</w:t>
        <w:br/>
        <w:t>schreibe / als ich bereits in einem meiner</w:t>
        <w:br/>
        <w:t>vorigen Briefe überhaupt gethan habe.</w:t>
        <w:br/>
        <w:br/>
        <w:t>Es haben sich nemlich einiger Bürger</w:t>
        <w:br/>
        <w:t>Sclaven und Clarinen erfühlet/einen</w:t>
        <w:br/>
        <w:t>Anschlag zu machen nicht nur wie fie</w:t>
        <w:br/>
        <w:t>von ihren Herzen und **MeisternGewehr**</w:t>
        <w:br/>
        <w:t>rauben; sondern auch wie sie in</w:t>
        <w:br/>
        <w:t>der Stille davon lauffen / und ihre ver</w:t>
        <w:br/>
        <w:t>lohne Freyheit/durch ihre leichtfertige</w:t>
        <w:br/>
        <w:t>Flucht wieder erlangen möchten. Uber</w:t>
        <w:br/>
        <w:t>dieses hatten sie mit einander abgeredet</w:t>
        <w:br/>
        <w:t>daß ein paar beyderley Geschlechts/solten</w:t>
        <w:br/>
        <w:t>als Honige und Königin erkennet</w:t>
        <w:br/>
        <w:t>werden/ die andern solten alle ihre Bes</w:t>
        <w:br/>
        <w:t>diejungen/nicht zwar als Sclaven, sons</w:t>
        <w:br/>
        <w:t>der als frene Leute bey ihnen finden. Die</w:t>
        <w:br/>
        <w:t>ten d</w:t>
        <w:br/>
        <w:t>Nach diesem in der Stille geschmeides fend</w:t>
        <w:br/>
        <w:t>ten Anschlag/partierte jedweder seinem und</w:t>
        <w:br/>
        <w:t>Hn. das **benöthigteGewehr**/stillschwei dene</w:t>
        <w:br/>
        <w:t>gens aus dem Hause; giengen darauf</w:t>
        <w:br/>
        <w:t>an einem festgesetzten Tage alle husams sas</w:t>
        <w:br/>
        <w:t>men stillschweigend gegen dem Abend</w:t>
        <w:br/>
        <w:t>fort/und da sie hintersten Teuffels-Berg</w:t>
        <w:br/>
        <w:t>gekommen/sahen sie einen Schaf Hirs</w:t>
        <w:br/>
        <w:t>ten/dem Heren Bürgemeister Cornelius</w:t>
        <w:br/>
        <w:t>lius Boma zuftándig/welchen sie zwingen</w:t>
        <w:br/>
        <w:t>wolten/daß er ihnen einige Hamel</w:t>
        <w:br/>
        <w:t>ohne Entgeld solte folgen lassen; weil er</w:t>
        <w:br/>
        <w:t>sich aber wiedersetzte / und seinem Herz</w:t>
        <w:br/>
        <w:t>getreu zu bleiben gedachte : kostete ihn</w:t>
        <w:br/>
        <w:t>dieses sein Leben/ dieweil sie ein Messer</w:t>
        <w:br/>
        <w:t>auszogen/ ihm die Kähle abschnitten/</w:t>
        <w:br/>
        <w:t>und in seinem Blut liegen liessen. Nach</w:t>
        <w:br/>
        <w:t>mahls ergriffen sie gleichwohl einige</w:t>
        <w:br/>
        <w:t>Hammel schnitten denenselben den</w:t>
        <w:br/>
        <w:t>alß ab und retirierten sich damit hin</w:t>
        <w:br/>
        <w:t>ter dentale-Berg in ein Thal/das mit</w:t>
        <w:br/>
        <w:t>Baumen bewachsen war; tronchi ten</w:t>
        <w:br/>
        <w:t>daselbst ihre Schafe/zündeten ein Feuer</w:t>
        <w:br/>
        <w:t>an / und bezeugen sich fröhlich und gu</w:t>
        <w:br/>
        <w:t>tes Muth. das</w:t>
        <w:br/>
        <w:t>Des anderen Tages sehr früh/mach: Mare</w:t>
        <w:br/>
        <w:t>ten sie sich auf/ und zogen tiefer in das tieffe</w:t>
        <w:br/>
        <w:t>Land hinein/ da ihre Herzen unterdessen hinei</w:t>
        <w:br/>
        <w:t>nicht wusten/wo diese leichtfertige FeldFlüchtige</w:t>
        <w:br/>
        <w:t>hir. gerathen waren; ob sie viel</w:t>
        <w:br/>
        <w:t>leicht denen des vorigen Jahres weges</w:t>
        <w:br/>
        <w:t>lauffenden 5. Sclaven, des Heren Keller</w:t>
        <w:br/>
        <w:t>Meisters Jacobi de Wets gefolget/ober</w:t>
        <w:br/>
        <w:t>wo sie sonsten möchten hingekommen</w:t>
        <w:br/>
        <w:t>seyn. Es wurde zwar dem Herrn Fiscal</w:t>
        <w:br/>
        <w:t>independent ihre Flucht bekandt</w:t>
        <w:br/>
        <w:t>gemachet; allein auch dieser wuste nicht</w:t>
        <w:br/>
        <w:t>wo man sie solte antreffen/ können: hin</w:t>
        <w:br/>
        <w:t>gegen</w:t>
        <w:br/>
      </w:r>
    </w:p>
    <w:p>
      <w:pPr>
        <w:sectPr>
          <w:pgSz w:w="12240" w:h="15840"/>
          <w:pgMar w:top="1440" w:right="1800" w:bottom="1440" w:left="1800" w:header="720" w:footer="720" w:gutter="0"/>
          <w:cols w:space="720"/>
          <w:docGrid w:linePitch="360"/>
        </w:sectPr>
      </w:pPr>
    </w:p>
    <w:p>
      <w:pPr>
        <w:pStyle w:val="Heading1"/>
      </w:pPr>
      <w:r>
        <w:t>891.txt</w:t>
      </w:r>
    </w:p>
    <w:p>
      <w:r>
        <w:t>m.</w:t>
        <w:br/>
        <w:t>Dritter Theil. XIX. Bregen</w:t>
        <w:br/>
        <w:t>diese flüchtige und verwegene</w:t>
        <w:br/>
        <w:t>Mörder/nährten sich unterdessen von</w:t>
        <w:br/>
        <w:t>Stehlen und Rauben/biß sie endlich in</w:t>
        <w:br/>
        <w:t>en grünen Kloben / noch ein schlimmes</w:t>
        <w:br/>
        <w:t>s Übel anrichteten/ und daselbst noch</w:t>
        <w:br/>
        <w:t>men grausamen Mord ausführten.</w:t>
        <w:br/>
        <w:br/>
        <w:t>Da fie/ wie gesagt/in den grünen Klo</w:t>
        <w:br/>
        <w:t>ankamen / begegnete ihnen anvers</w:t>
        <w:br/>
        <w:t>thet ein Teutscher/von Hamburg ge</w:t>
        <w:br/>
        <w:t>artig/der mit feinem gezogenen Rohr/</w:t>
        <w:br/>
        <w:t>f die Jagd ausgegangen war; und</w:t>
        <w:br/>
        <w:t>eil sie ihn von ferne ankommen faben/</w:t>
        <w:br/>
        <w:t>steckten sie sich insgesamt in das Ges</w:t>
        <w:br/>
        <w:t>aeiche/ biß er ganz nahe an sie hin</w:t>
        <w:br/>
        <w:t>and auf ihn loß/umringten ihn / und</w:t>
        <w:br/>
        <w:t>hmen ihm sein Gewehr ab/ mit diesen</w:t>
        <w:br/>
        <w:t>gesetzten Worten: Wat vnilt gy</w:t>
        <w:br/>
        <w:t>Den: gy moet sterven; vnilt gy biden,</w:t>
        <w:br/>
        <w:t>en, zoo maakt het kort, vay heben</w:t>
        <w:br/>
        <w:t>niet lang tod. Das ist: was wolt</w:t>
        <w:br/>
        <w:t>machen? ihr müsset doch sterben.</w:t>
        <w:br/>
        <w:br/>
        <w:t>Wollet ihr bethen/so machet es fein</w:t>
        <w:br/>
        <w:t>r/ benn wir haben nicht lang Zeit.</w:t>
        <w:br/>
        <w:t>a nun dieser Teutsche sich entwaffnet/</w:t>
        <w:br/>
        <w:t>hingegen alle mit Gewehr versehen</w:t>
        <w:br/>
        <w:t>he; auch nicht wuste / wer sie waren/</w:t>
        <w:br/>
        <w:t>er auf was Weise fie dahin gekommen:</w:t>
        <w:br/>
        <w:t>fande er sich freylich nicht nur in der</w:t>
        <w:br/>
        <w:t>dosten Angst feines Herzens; sondern</w:t>
        <w:br/>
        <w:t>sahe sich auch weit übermannet: bath</w:t>
        <w:br/>
        <w:t>hero/fie möchten ihm nur eine kleine</w:t>
        <w:br/>
        <w:t>it zur Buße und feine Seele in den</w:t>
        <w:br/>
        <w:t>schutz GOttes zu befehlen/verstatten;</w:t>
        <w:br/>
        <w:t>zu fie ihm Zeit zu gönnen versprachen.</w:t>
        <w:br/>
        <w:br/>
        <w:t>a er aber in seinem Gebeth zu lang an</w:t>
        <w:br/>
        <w:t>Ite/und ihnen die Zeit zu lang wurde:</w:t>
        <w:br/>
        <w:t>afer: fic hin/und verhinderten ihn nicht</w:t>
        <w:br/>
        <w:t>ir; sondern fuhren auch mit folgenden</w:t>
        <w:br/>
        <w:t>Borten gegen ihn heraus: Maakt, dat</w:t>
        <w:br/>
        <w:t>ons niet open goud, vay konnen</w:t>
        <w:br/>
        <w:t>o lang niet vvanten. Das ist:</w:t>
        <w:br/>
        <w:t>acht einmahl ein Ende/und haltet uns</w:t>
        <w:br/>
        <w:t>cht länger auf/ wir können nicht län</w:t>
        <w:br/>
        <w:t>warten. Auf sein inständiges anhal</w:t>
        <w:br/>
        <w:t>gleichwohl/hielten sie noch ein wenig</w:t>
        <w:br/>
        <w:t>rucke und lieffe ihn noch ein Vater</w:t>
        <w:br/>
        <w:t>mer bethen: nach diesem schlugen sie</w:t>
        <w:br/>
        <w:t>den Kopfbein; und da sie fahen/daß</w:t>
        <w:br/>
        <w:t>todt war/schnitten sie ihm seinen</w:t>
        <w:br/>
        <w:t>Auch auf; nahmen die Eingeweyde und</w:t>
        <w:br/>
        <w:t>armer heraus/ breiteten elbige über</w:t>
        <w:br/>
        <w:t>gesträuche aus/und liessen ihn in sol</w:t>
        <w:br/>
        <w:t>er Politur liegen.</w:t>
        <w:br/>
        <w:br/>
        <w:t>Wer hat wohl von einer barbaris</w:t>
        <w:br/>
        <w:t>hern That jemahlen gehöret/ die ein</w:t>
        <w:br/>
        <w:t>Mensch gegen einem Menschen auges</w:t>
        <w:br/>
        <w:t>bet? Wer hat jemahlen gelesen / daß</w:t>
        <w:br/>
        <w:t>ein Mörder einen ermordeten so trenchirer?</w:t>
        <w:br/>
        <w:t>Keine Bestie gebrauchet gegent</w:t>
        <w:br/>
        <w:t>ihres gleichen eine solche Grausamkeit/</w:t>
        <w:br/>
        <w:t>wie vielen</w:t>
        <w:br/>
        <w:t>stehet sie, nun einem</w:t>
        <w:br/>
        <w:t>Menschen an. Doch das Maaß ihrer</w:t>
        <w:br/>
        <w:t>Sünden/wird nunmehro bald voll wers</w:t>
        <w:br/>
        <w:t>ben / und einen dergleichen oder noch</w:t>
        <w:br/>
        <w:t>den/ dieweil sie sich hier von dannen weges</w:t>
        <w:br/>
        <w:t>wohl grausamern Mord im Sinne ha</w:t>
        <w:br/>
        <w:t>ben/welchen aber GOtt gleichwohl</w:t>
        <w:br/>
        <w:t>verhindert.</w:t>
        <w:br/>
        <w:br/>
        <w:t>dana Bay zu begeben/wovon ihnen noch e</w:t>
        <w:br/>
        <w:t>Ihr Anschlag war/sich nach der Sal-Bollen</w:t>
        <w:br/>
        <w:t>verkundschaftet war/ daß nicht mehr andern</w:t>
        <w:br/>
        <w:t>als ein einiger Mann zu Hause/welcher das ihn</w:t>
        <w:br/>
        <w:t>diesen Posten der Illustren Compag-nicht ge</w:t>
        <w:br/>
        <w:t>muth ankommende Schiffe Acht gab</w:t>
        <w:br/>
        <w:t>nie bewahret und auf die **unverlucketba**</w:t>
        <w:br/>
        <w:t>immittels die andern anderwerts was</w:t>
        <w:br/>
        <w:t>ren gebrauchet worden. Sie giengen</w:t>
        <w:br/>
        <w:t>des Abends kühn in das Hauß hinein /</w:t>
        <w:br/>
        <w:t>und sagten / wie sie von ihren Principale</w:t>
        <w:br/>
        <w:t>waren ausgeschicke worden/</w:t>
        <w:br/>
        <w:t>um Gewehr nach ihren Ciche - Plás</w:t>
        <w:br/>
        <w:t>gen zu bringen. Dieser Einfältige glau</w:t>
        <w:br/>
        <w:t>bete ihnen alles / weil er auch kleis</w:t>
        <w:br/>
        <w:t>ne Knaben und ganz unmündigé</w:t>
        <w:br/>
        <w:t>Kinder unter ihnen sahe. Es ent</w:t>
        <w:br/>
        <w:t>deckte ihm aber ein Sclavin, die er</w:t>
        <w:br/>
        <w:t>ein wenig auf die Seite und in eine</w:t>
        <w:br/>
        <w:t>Kammer geführet hatte / ihren vers</w:t>
        <w:br/>
        <w:t>wären / ihn diese Nacht zu ermort</w:t>
        <w:br/>
        <w:t>teuffelgen Anschlag/wie sie willens</w:t>
        <w:br/>
        <w:t>den; erzehlte ihm auch die bereits</w:t>
        <w:br/>
        <w:t>vorhero angeführte zwo verfluchte</w:t>
        <w:br/>
        <w:t>Mord - Thaten / und bath ihn er</w:t>
        <w:br/>
        <w:t>möchte sich ja wohl vorsehen. Nach</w:t>
        <w:br/>
        <w:t>dem er ihr verbothen feinem nichts</w:t>
        <w:br/>
        <w:t>zu sagen was sie mit einander geres</w:t>
        <w:br/>
        <w:t>det hätten: ließ er sie von sich/</w:t>
        <w:br/>
        <w:t>und rieff einem nach dem andern in</w:t>
        <w:br/>
        <w:t>feine Kammer/woselbst er ihnen</w:t>
        <w:br/>
        <w:t>band / und sie also gefänglich vers</w:t>
        <w:br/>
        <w:t>alsobald die Hände auf den Rücken</w:t>
        <w:br/>
        <w:t>wenn einer unter ihnen schreyen wür</w:t>
        <w:br/>
        <w:t>waͤhrete; mit Bedrohung / daß</w:t>
        <w:br/>
        <w:t>de er ihn alsobald vor den Kopf.</w:t>
        <w:br/>
        <w:br/>
        <w:t>muste er ein wachsames Aug</w:t>
        <w:br/>
        <w:t>auff sie haben/damit keiner den an</w:t>
        <w:br/>
        <w:t>dern möchte loß binden.</w:t>
        <w:br/>
        <w:t>es aber nur zu tagen anfing/band</w:t>
        <w:br/>
        <w:t>an einen Strick / und trieb sie vor</w:t>
        <w:br/>
        <w:t>er sie alle zusammen also geapffelt</w:t>
        <w:br/>
        <w:t>sich her nur die einige Sclavin</w:t>
        <w:br/>
        <w:t>liesse er frey gehen/ biß er sie an</w:t>
        <w:br/>
        <w:t>das Vor-Gebürg selbsten brach</w:t>
        <w:br/>
        <w:t>te.</w:t>
        <w:br/>
        <w:br/>
        <w:t>Bnnnn</w:t>
        <w:br/>
      </w:r>
    </w:p>
    <w:p>
      <w:pPr>
        <w:sectPr>
          <w:pgSz w:w="12240" w:h="15840"/>
          <w:pgMar w:top="1440" w:right="1800" w:bottom="1440" w:left="1800" w:header="720" w:footer="720" w:gutter="0"/>
          <w:cols w:space="720"/>
          <w:docGrid w:linePitch="360"/>
        </w:sectPr>
      </w:pPr>
    </w:p>
    <w:p>
      <w:pPr>
        <w:pStyle w:val="Heading1"/>
      </w:pPr>
      <w:r>
        <w:t>892.txt</w:t>
      </w:r>
    </w:p>
    <w:p>
      <w:r>
        <w:t>Dritter Theil. XIX. Brief 2c.</w:t>
        <w:br/>
        <w:br/>
        <w:t>So bald sie da anfahen/wurden sie</w:t>
        <w:br/>
        <w:t>in ein dunckle Bewarb geneßet; bald dars</w:t>
        <w:br/>
        <w:t>aufflössig examiniert/ und nach welches</w:t>
        <w:br/>
        <w:t>henen Befindtnuß/auf folgende Weise</w:t>
        <w:br/>
        <w:t>verurteilet: daß 5. von ihnen lebendig</w:t>
        <w:br/>
        <w:t>geradert/der aufgeworfene Konig aber/</w:t>
        <w:br/>
        <w:t>als der Haupt Mörder/noch damit</w:t>
        <w:br/>
        <w:t>blühenden Zangen gezwickt/ allesamt</w:t>
        <w:br/>
        <w:t>aber lebendig von dem Areus herab ges</w:t>
        <w:br/>
        <w:t>kommen/aufein Rad geneßet/ und da</w:t>
        <w:br/>
        <w:t>so lang mit Speiß und Tranck versehen</w:t>
        <w:br/>
        <w:t>verden folgen/biß sie von selbsten den</w:t>
        <w:br/>
        <w:t>Geift aufgeben würden. Die erwählte</w:t>
        <w:br/>
        <w:t>Königin aber/ solte an einen Pfahl defes</w:t>
        <w:br/>
        <w:t>zet und an demselben erwürget; alle ans</w:t>
        <w:br/>
        <w:t>dere hingegen unter dem Galgen/mit</w:t>
        <w:br/>
        <w:t>Stricken um ihren Halß/gestellet wers</w:t>
        <w:br/>
        <w:t>Den 7 der Execution zu zu sehen; nach</w:t>
        <w:br/>
        <w:t>dieser aber folgen sie berge gestáupet/</w:t>
        <w:br/>
        <w:t>und mit einem Brandmal auf der</w:t>
        <w:br/>
        <w:t>Stirn oder an den Wangen versehen</w:t>
        <w:br/>
        <w:t>werden.</w:t>
        <w:br/>
        <w:br/>
        <w:t>Ehe dieses Urtheil vollzogen wurde</w:t>
        <w:br/>
        <w:t>wiederholte der/ so dieſe Maleficanten</w:t>
        <w:br/>
        <w:t>hergebracht hatte/feine voemahls ges</w:t>
        <w:br/>
        <w:t>hane Bitte/wobey er inständigst bath/</w:t>
        <w:br/>
        <w:t>man möchte doch seiner Lebens Erhaltes</w:t>
        <w:br/>
        <w:t>rin schonen (denn so nennet er die Sclavin,</w:t>
        <w:br/>
        <w:t>so ihm ihre Defens offenbahret</w:t>
        <w:br/>
        <w:t>Satte und sie ungestrafft palliren las</w:t>
        <w:br/>
        <w:t>en; alleine was vor wichtige Neben</w:t>
        <w:br/>
        <w:t>imstande müssen gewesen seyn/daß man</w:t>
        <w:br/>
        <w:t>hrer eben so wenig geschenet als der ans</w:t>
        <w:br/>
        <w:t>Dern/habe niemahlen erfahren können;</w:t>
        <w:br/>
        <w:t>ie muste gleiche Straffe. nebst den ans</w:t>
        <w:br/>
        <w:t>Dern ausstehen/ und fame-niemand un</w:t>
        <w:br/>
        <w:t>gestrafft davon/als ein kleines Kind von</w:t>
        <w:br/>
        <w:t>3. Jahren / welches ſein Vater mitzu</w:t>
        <w:br/>
        <w:t>gehen gezwungen; und ein kleines Toch</w:t>
        <w:br/>
        <w:t>ellein/von ungefehr einem halben Jahr/</w:t>
        <w:br/>
        <w:t>velches die so genannte Königin/auf ih</w:t>
        <w:br/>
        <w:t>em Rucken mitgenommen.</w:t>
        <w:br/>
        <w:br/>
        <w:t>Da ich die Execution ansahe/erstaun</w:t>
        <w:br/>
        <w:t>nete ich über dieser Bößwicht Verston</w:t>
        <w:br/>
        <w:t>Đừng. Denn wo sonsten einer die</w:t>
        <w:br/>
        <w:t>schmerzliche Pein der Zerknirschung seis</w:t>
        <w:br/>
        <w:t>er Glieder/wie bey dem Rädern ges</w:t>
        <w:br/>
        <w:t>schiehet/fühlet: fo hab ich sonsten über</w:t>
        <w:br/>
        <w:t>all wahrgenommen/ daß solche Maleficanten</w:t>
        <w:br/>
        <w:t>erbärmlich geschrien. Hier</w:t>
        <w:br/>
        <w:t>ber hörete ich bey feinem einigen</w:t>
        <w:br/>
        <w:t>Schlag ein Wort/auch nicht einmahl</w:t>
        <w:br/>
        <w:t>aß fie O Wehe! geruffen hätten; und da</w:t>
        <w:br/>
        <w:t>nan sie von dem Creuß herunter nahm</w:t>
        <w:br/>
        <w:t>uch lebendig eine Leiter hinauf zog/und</w:t>
        <w:br/>
        <w:t>ween und zween auf ein Rad feste/alfo/</w:t>
        <w:br/>
        <w:t>aß sie die Rücken gegen einander kehre</w:t>
        <w:br/>
        <w:t>en/nachgehends einen Strick um ihren</w:t>
        <w:br/>
        <w:t>Leib herum zog und sie daran befestigte:</w:t>
        <w:br/>
        <w:t>so hoͤrete ich wieder kein O weh! sagen/</w:t>
        <w:br/>
        <w:t>wohl aber brieffen sie in Portugiesischer</w:t>
        <w:br/>
        <w:t>Sprache: Ago, por bebe, das ist:</w:t>
        <w:br/>
        <w:t>gebt mir doch Wasser und zu trincken;</w:t>
        <w:br/>
        <w:t>welches ihnen denn nicht allein gelanget</w:t>
        <w:br/>
        <w:t>wurde sondern man both ihnen auch</w:t>
        <w:br/>
        <w:t>Wein und andere Speise an/wozu sie</w:t>
        <w:br/>
        <w:t>gleichwohl keinen Luft hatten Demmach</w:t>
        <w:br/>
        <w:t>mittags nach. den Uhren sterben sie/und</w:t>
        <w:br/>
        <w:t>wurde durch defendens Knechte/won</w:t>
        <w:br/>
        <w:t>ihren Rädern herunter gestossen; nach</w:t>
        <w:br/>
        <w:t>gehends zween und zween zusammen ges</w:t>
        <w:br/>
        <w:t>binden/durchden Enckers Knechte</w:t>
        <w:br/>
        <w:t>durch alle Gaffen der Stadt beschleppet;</w:t>
        <w:br/>
        <w:t>ferner an den eussersten Richt Plaz ge</w:t>
        <w:br/>
        <w:t>bracht/und daselbst wieder auf Räder</w:t>
        <w:br/>
        <w:t>geneßet Die Königin aber/welche/da fie</w:t>
        <w:br/>
        <w:t>geworget werden solte/stunde auf ei</w:t>
        <w:br/>
        <w:t>nem kleinen Stühlchen/ das an dem</w:t>
        <w:br/>
        <w:t>Würg Platz geneßet war; und daman</w:t>
        <w:br/>
        <w:t>ihr dasselbige hinweg zog/adelsie blöslich</w:t>
        <w:br/>
        <w:t>herunter/dieweil der Strick entzwey</w:t>
        <w:br/>
        <w:t>brach. Wie sie alsobald die Augen wies</w:t>
        <w:br/>
        <w:t>schnappet / wurde sie nicht nur auf Bes</w:t>
        <w:br/>
        <w:t>der öffnete und nach frischer Lufft</w:t>
        <w:br/>
        <w:t>fehl des Richters/ augenblicklich wieder</w:t>
        <w:br/>
        <w:t>an den Pfahl gesetzet/ und aufs neue ges</w:t>
        <w:br/>
        <w:t>würget: sondern sie muste auch nachge</w:t>
        <w:br/>
        <w:t>hend mit ihrem **Gemahlydemerdachten**</w:t>
        <w:br/>
        <w:t>König/zugleich fortgeschleppt/ und</w:t>
        <w:br/>
        <w:t>gegen hinüber an den Galgen behänget</w:t>
        <w:br/>
        <w:t>werden.</w:t>
        <w:br/>
        <w:br/>
        <w:t>t das mun nicht ein trauriges Pen</w:t>
        <w:br/>
        <w:t>und betrübtes Exempel, das ein übe</w:t>
        <w:br/>
        <w:t>menschliches Herz / welches ein klein ori</w:t>
        <w:br/>
        <w:t>wenig Nachsinnen hat in folde</w:t>
        <w:br/>
        <w:t>Erstaunung segen kan / daß es mit</w:t>
        <w:br/>
        <w:t>dergleichen Boßwichten/die in fol</w:t>
        <w:br/>
        <w:t>her eussersten Verstockung leben</w:t>
        <w:br/>
        <w:t>unmöglich fan cin Mitleiden haben?</w:t>
        <w:br/>
        <w:t>Ich versichere / mein Herr/ daß</w:t>
        <w:br/>
        <w:t>marso offt ich daran gedencke</w:t>
        <w:br/>
        <w:t>noch allezeit die Haut schauert/weil</w:t>
        <w:br/>
        <w:t>ich viele/ auch wohl schwehrer Executiones</w:t>
        <w:br/>
        <w:t>gesehen habe aber feine</w:t>
        <w:br/>
        <w:t>da eine solche Verstockung haben vor</w:t>
        <w:br/>
        <w:t>gefallen/ als ben dieser. Wer nur</w:t>
        <w:br/>
        <w:t>ein wenig Empfindlichkeit bey sich</w:t>
        <w:br/>
        <w:t>fühlet wird gewiß nicht nur den</w:t>
        <w:br/>
        <w:t>Frevel verfluchen: sondern auch eine Ber</w:t>
        <w:br/>
        <w:t>Es ist aber nun auch wohl Zeit /</w:t>
        <w:br/>
        <w:t>daß ich mich meines obigen Erstres heit</w:t>
        <w:br/>
        <w:t>'achens erinnere und wieder an den</w:t>
        <w:br/>
        <w:t>Herm d' Abging gedencke / welcher</w:t>
        <w:br/>
        <w:t>unvermutet Gelegenheit gab/daß</w:t>
        <w:br/>
        <w:t>der Hr. Gouverneur mit seiner Ausfüh</w:t>
        <w:br/>
        <w:t>rung/nicht wohl zu frieden seyn konte</w:t>
        <w:br/>
        <w:t>massen</w:t>
        <w:br/>
      </w:r>
    </w:p>
    <w:p>
      <w:pPr>
        <w:sectPr>
          <w:pgSz w:w="12240" w:h="15840"/>
          <w:pgMar w:top="1440" w:right="1800" w:bottom="1440" w:left="1800" w:header="720" w:footer="720" w:gutter="0"/>
          <w:cols w:space="720"/>
          <w:docGrid w:linePitch="360"/>
        </w:sectPr>
      </w:pPr>
    </w:p>
    <w:p>
      <w:pPr>
        <w:pStyle w:val="Heading1"/>
      </w:pPr>
      <w:r>
        <w:t>893.txt</w:t>
      </w:r>
    </w:p>
    <w:p>
      <w:r>
        <w:t>Dritter Theil. XIX. Brief2c.</w:t>
        <w:br/>
        <w:br/>
        <w:t>affen er wie man hier offenbahr sa</w:t>
        <w:br/>
        <w:t>gete/vorgab/daß er zwey Legger/oder</w:t>
        <w:br/>
        <w:t>8. Eymer Abrac, von einem Bürger ge</w:t>
        <w:br/>
        <w:t>auffet/und in der Compagnie Keller</w:t>
        <w:br/>
        <w:t>gebracht hätte / welche doch schon vor</w:t>
        <w:br/>
        <w:t>mahls darinnen sollen gewesen seyn: nur</w:t>
        <w:br/>
        <w:t>damit er das davon kommende Geld/in seine</w:t>
        <w:br/>
        <w:t>Sack stecken/und der Compagnie ents</w:t>
        <w:br/>
        <w:t>ziehen möchte. Da aber der Herr Gouverneur</w:t>
        <w:br/>
        <w:t>hinter die Wahrheit gekom</w:t>
        <w:br/>
        <w:t>men/folle er denselben deßwegen zur Res</w:t>
        <w:br/>
        <w:t>de geneßet/ und scharff reprimendiret</w:t>
        <w:br/>
        <w:t>haben wie es denn auch der Augen</w:t>
        <w:br/>
        <w:t>Schein gezeiget; dieweil er ihm je långer je</w:t>
        <w:br/>
        <w:t>weniger Affection bezeiget / und ihn et</w:t>
        <w:br/>
        <w:t>liche mahl nicht in den Rath beruffen</w:t>
        <w:br/>
        <w:t>liesse/oder doch um derwillen die Raths</w:t>
        <w:br/>
        <w:t>Versammlung einige Zeit **aussetteImmittels**</w:t>
        <w:br/>
        <w:t>Immittels hat GOtt den Herm Independent</w:t>
        <w:br/>
        <w:t>dependent - Fiscal, Johannem Aletium,</w:t>
        <w:br/>
        <w:t>aus dieser Zeitlichkeit abgefordert;</w:t>
        <w:br/>
        <w:t>welchem die Bürgerschafft/wenn sie ihm</w:t>
        <w:br/>
        <w:t>gleich sonsten nichts zu dancken hätte</w:t>
        <w:br/>
        <w:t>Dennoch diesen Ruhm zulegen muß/daß</w:t>
        <w:br/>
        <w:t>er durch seine **klugeConduite**, es bey dem</w:t>
        <w:br/>
        <w:t>Rath von Juftitiae dahin gebracht/ daß</w:t>
        <w:br/>
        <w:t>hinfuhro fein Bürger / dessen Clave</w:t>
        <w:br/>
        <w:t>oder Sclavin den Tod verdienet / wei</w:t>
        <w:br/>
        <w:t>ter an den gedachten Rath etwas bejah</w:t>
        <w:br/>
        <w:t>len dürfte: da sie doch vorhero nicht nur</w:t>
        <w:br/>
        <w:t>ihren Sclaven oder Sclavin beinuffen;</w:t>
        <w:br/>
        <w:t>sondern noch darzu 100. Rthlr. Ge</w:t>
        <w:br/>
        <w:t>nichts Unkosten bezahlen müssen.</w:t>
        <w:br/>
        <w:br/>
        <w:t>Er wurde um so viel mehr bedauret/</w:t>
        <w:br/>
        <w:t>je übler ihnen sein Succensor anstande/</w:t>
        <w:br/>
        <w:t>welchen der Her: Gouverneur van Affenburg</w:t>
        <w:br/>
        <w:t>ad interim anstellete: birent</w:t>
        <w:br/>
        <w:t>veder dieser von den Herren Directore</w:t>
        <w:br/>
        <w:t>in Holland würde confirmiret/oder</w:t>
        <w:br/>
        <w:t>aber ein anderer hieher geschicket wer</w:t>
        <w:br/>
        <w:t>den. Dieser war der Her: Wilhelm von</w:t>
        <w:br/>
        <w:t>Putten, welcher sich voemahls für die</w:t>
        <w:br/>
        <w:t>zange Bürgerschafft/als ein grausamer</w:t>
        <w:br/>
        <w:t>Witterich hatte aufgeführe/gleich bes</w:t>
        <w:br/>
        <w:t>reits vor diesen ist berichtet worden. Da</w:t>
        <w:br/>
        <w:t>r nun das Schwerd gar in diehand be:</w:t>
        <w:br/>
        <w:t>am/fürchtete sich jedweder um so viel</w:t>
        <w:br/>
        <w:t>mehr/je gewissere Proben seiner Grau</w:t>
        <w:br/>
        <w:t>amkeit man bereits hatte: wie er denn</w:t>
        <w:br/>
        <w:t>gleich anfangs/den Bürgern Holz zu</w:t>
        <w:br/>
        <w:t>holen/auf das strengste verbieten ließ</w:t>
        <w:br/>
        <w:t>baffen sie doch nicht entbehren/auch</w:t>
        <w:br/>
        <w:t>icht allezeit vor Geld solches zu Kauff</w:t>
        <w:br/>
        <w:t>Haben konten.</w:t>
        <w:br/>
        <w:br/>
        <w:t>Man hatte zwar grosse Hoffnung /</w:t>
        <w:br/>
        <w:t>Daß der Admiral der Retour Flotte,</w:t>
        <w:br/>
        <w:t>nd abermahliges Commisfarium dieses</w:t>
        <w:br/>
        <w:t>Gouvernements, der Her: Peter de</w:t>
        <w:br/>
        <w:t>Vos, gewesener ordinante Rath von</w:t>
        <w:br/>
        <w:t>Indien/ eine Aenderung darinnen mas</w:t>
        <w:br/>
        <w:t>chen würde; allein auch dieser ließ es ben</w:t>
        <w:br/>
        <w:t>dem alten bewenden/ und machte van</w:t>
        <w:br/>
        <w:t>Putten noch darzu Hoffnung/ es in</w:t>
        <w:br/>
        <w:t>Holland dahin zu bringen/daß er Fiscal</w:t>
        <w:br/>
        <w:t>bleiben solte; welches bey denen hiesigen</w:t>
        <w:br/>
        <w:t>Einwohnern/ eine zimlich Coaeterna</w:t>
        <w:br/>
        <w:t>tion verursachte/ die aber doch gleich</w:t>
        <w:br/>
        <w:t>wohl nachgehends verschwunden/wie</w:t>
        <w:br/>
        <w:t>bald wird gehöret werden. gehe</w:t>
        <w:br/>
        <w:t>via.</w:t>
        <w:br/>
        <w:br/>
        <w:t>Denn kurz hernach waren Briefe De</w:t>
        <w:br/>
        <w:t>eingelaufen/in welchen die Herren Di- Nat</w:t>
        <w:br/>
        <w:t>rectores in Holland/ den Herm d' Ab: Ind</w:t>
        <w:br/>
        <w:t>ling zum extra-ordinaren Rath von nach</w:t>
        <w:br/>
        <w:t>Indien vociren / und ihn nach Batavia</w:t>
        <w:br/>
        <w:t>zu verreisen befehlichen; welches des</w:t>
        <w:br/>
        <w:t>nen hiesigen Einwohnern zu einem zim</w:t>
        <w:br/>
        <w:t>lichen Trost gereichere. Er überstiege</w:t>
        <w:br/>
        <w:t>aber bald die Grenzen der Bescheiden</w:t>
        <w:br/>
        <w:t>heit/ dieweil er auf das jenige Schiff</w:t>
        <w:br/>
        <w:t>mit welchem er überfahren wolte/ eine</w:t>
        <w:br/>
        <w:t>Flagge aufstecken/ und von dem geoffen</w:t>
        <w:br/>
        <w:t>Mast wehe/zugleich aber da sie aufgebot</w:t>
        <w:br/>
        <w:t>gen wurde/einStück abfeuern ließ; wels</w:t>
        <w:br/>
        <w:t>ches dem Herrn Gouverneur zu einem</w:t>
        <w:br/>
        <w:t>Affront gereichet hatte/wenn er solches</w:t>
        <w:br/>
        <w:t>zugestanden und es nicht verwehret</w:t>
        <w:br/>
        <w:t>hätte: angesehen der Herz d' Abging</w:t>
        <w:br/>
        <w:t>nicht sagen konte/ daß er bereits extraordinaire-Rath</w:t>
        <w:br/>
        <w:t>von Indien wäre/ weil</w:t>
        <w:br/>
        <w:t>er noch keine Neffin darinnen genom</w:t>
        <w:br/>
        <w:t>men; und wenn er ja solches behaupten</w:t>
        <w:br/>
        <w:t>wolte/so wäre der Ort und Wohnung</w:t>
        <w:br/>
        <w:t>der Herren Ráthe auf Batavia, nicht</w:t>
        <w:br/>
        <w:t>aber an diesem Vorgebürge: muste also</w:t>
        <w:br/>
        <w:t>der Vorrang dem Herrn Gouverneur</w:t>
        <w:br/>
        <w:t>verbleiben/biß er sich embarquiret hats</w:t>
        <w:br/>
        <w:t>te und seine Abreise antrat. de A</w:t>
        <w:br/>
        <w:t>So bald der Herz d' Abging dieser- Helo</w:t>
        <w:br/>
        <w:t>dre erhalten / muste er der **Illuftrenab**</w:t>
        <w:br/>
        <w:t>Compagnie Fütter und Affecten, Stel</w:t>
        <w:br/>
        <w:t>welche bißhero unter seiner Direction</w:t>
        <w:br/>
        <w:t>gestanden/ seinem Succensori dem Andelot</w:t>
        <w:br/>
        <w:t>übergeben. Dieser / der sich in</w:t>
        <w:br/>
        <w:t>ein solches importantes Amt/nicht also</w:t>
        <w:br/>
        <w:t>bald schicken konte/ wurde nebst seiner</w:t>
        <w:br/>
        <w:t>Frauen nicht allein sehr hochmütig/sons</w:t>
        <w:br/>
        <w:t>dern auch trotzig und verwegen: indem</w:t>
        <w:br/>
        <w:t>er den schuldigen Gehorsam dem Herz</w:t>
        <w:br/>
        <w:t>Gouverneur zu leisten / weigerte/und</w:t>
        <w:br/>
        <w:t>dahin geriethe/ daß er gar unanständige</w:t>
        <w:br/>
        <w:t>Dinge vornahm: deßwegen auch der</w:t>
        <w:br/>
        <w:t>Her: Gouverneur, nebst dem ganzen</w:t>
        <w:br/>
        <w:t>Politiquen Rath gemessiget wurden</w:t>
        <w:br/>
        <w:t>ihn einige Zeit ausser der gewöhnlichen</w:t>
        <w:br/>
        <w:t>Raths Versammlung zu lassen/ um ihn</w:t>
        <w:br/>
        <w:t>dadurch auf bessere Gedancken bringe.</w:t>
        <w:br/>
        <w:br/>
        <w:t>Ste</w:t>
        <w:br/>
        <w:t>Fast um dieselbige Zeit/ u. zwar eigent bold</w:t>
        <w:br/>
        <w:t>lich in der Ende/welche hier in deme- net a</w:t>
        <w:br/>
        <w:t>cembra fället/hat sich ein betrübte: Cafus</w:t>
        <w:br/>
        <w:t>zugetragen/ desse ich schon ehemahl einige</w:t>
        <w:br/>
        <w:t>Bnnnn 2</w:t>
        <w:br/>
        <w:t>Mel</w:t>
        <w:br/>
      </w:r>
    </w:p>
    <w:p>
      <w:pPr>
        <w:sectPr>
          <w:pgSz w:w="12240" w:h="15840"/>
          <w:pgMar w:top="1440" w:right="1800" w:bottom="1440" w:left="1800" w:header="720" w:footer="720" w:gutter="0"/>
          <w:cols w:space="720"/>
          <w:docGrid w:linePitch="360"/>
        </w:sectPr>
      </w:pPr>
    </w:p>
    <w:p>
      <w:pPr>
        <w:pStyle w:val="Heading1"/>
      </w:pPr>
      <w:r>
        <w:t>894.txt</w:t>
      </w:r>
    </w:p>
    <w:p>
      <w:r>
        <w:t>Dritter Theil. XIX. Brief. 2c.</w:t>
        <w:br/>
        <w:br/>
        <w:t>Meldung gethan/ welcher darinnen</w:t>
        <w:br/>
        <w:t>bestehet/daß der **damahligeland**-Dorft/</w:t>
        <w:br/>
        <w:t>Samuel Martini de Meurs, einige</w:t>
        <w:br/>
        <w:t>klühende Kohlen/durch seinen Sclaven</w:t>
        <w:br/>
        <w:t>in sein Zimmer tragen ließ um dabey</w:t>
        <w:br/>
        <w:t>eine Pfeife Tobac an zu zünden. Weil</w:t>
        <w:br/>
        <w:t>nun der Süd-Osten-Wind hefftig wes</w:t>
        <w:br/>
        <w:t>hete / der Hauß Platz inwendig offen</w:t>
        <w:br/>
        <w:t>war/ und der besagte Clave, auf die be</w:t>
        <w:br/>
        <w:t>wahrung der blühenden Kohlen keine</w:t>
        <w:br/>
        <w:t>Acht schlug: so trieb der Wind einige</w:t>
        <w:br/>
        <w:t>blühende Duncken gegen das Dach an/</w:t>
        <w:br/>
        <w:t>welches/gleichwie bey allen andern Haus</w:t>
        <w:br/>
        <w:t>fern/ also auch hier in diesem Nichts</w:t>
        <w:br/>
        <w:t>Hauß/ aus Riet/oder wie man es bey</w:t>
        <w:br/>
        <w:t>uns in Teutschland ausspricht aus</w:t>
        <w:br/>
        <w:t>**Kofschrot** bestande; die dasselbe durch</w:t>
        <w:br/>
        <w:t>Zuthun des hefftigen Windes/lößlich</w:t>
        <w:br/>
        <w:t>in den Brand steckten dergestalt/ daß</w:t>
        <w:br/>
        <w:t>innerhalb zwo Stunden / von diesem</w:t>
        <w:br/>
        <w:t>Richthaus/der Kirche und dem mehres</w:t>
        <w:br/>
        <w:t>ten Theil des ganzen Dorffes nichts</w:t>
        <w:br/>
        <w:t>vbrig blieb das der Brand nicht vers</w:t>
        <w:br/>
        <w:t>ehret: und ist sonderlich merckwürdig/</w:t>
        <w:br/>
        <w:t>aß das gegen über stehende Pfarrs</w:t>
        <w:br/>
        <w:t>Daß nebst derselben ganzen Seiten</w:t>
        <w:br/>
        <w:t>unversehrt stehen blieb / da doch der ges</w:t>
        <w:br/>
        <w:t>ringste Kurbel Wind auch dasselbe</w:t>
        <w:br/>
        <w:t>nebst denen daran gebauten Häusern</w:t>
        <w:br/>
        <w:t>ätte der Flammen anffopffern können;</w:t>
        <w:br/>
        <w:t>as Hauß aber des Secretarii und Krans</w:t>
        <w:br/>
        <w:t>ten Besuchens Johannis Mahien,</w:t>
        <w:br/>
        <w:t>vürde unfehlbar im Rauch **auffgegans**</w:t>
        <w:br/>
        <w:t>seyn/wenn nicht diejenigen/ welche</w:t>
        <w:br/>
        <w:t>r auf den Todt verfolget hat/zugehörun</w:t>
        <w:br/>
        <w:t>gen waren / und es hätten löschen gelfs</w:t>
        <w:br/>
        <w:t>en.</w:t>
        <w:br/>
        <w:br/>
        <w:t>Gleichwie aber GOtt nach truben</w:t>
        <w:br/>
        <w:t>Wetter und gefährlichen Sturm-Win</w:t>
        <w:br/>
        <w:t>en/seine Gnaden-Sonne wieder echeis</w:t>
        <w:br/>
        <w:t>en zu lassen gewohnet ist: also ließ er</w:t>
        <w:br/>
        <w:t>auch denen hiesigen Einwohnern/auf ihre</w:t>
        <w:br/>
        <w:t>vorige Bangigkeit/ einen Strahl des</w:t>
        <w:br/>
        <w:t>Croates angedeyen/ dieweil sie erfuhren/</w:t>
        <w:br/>
        <w:t>aß die Hon. Directores in Holland/be</w:t>
        <w:br/>
        <w:t>ebet hátten/nicht die Herren van Guten,</w:t>
        <w:br/>
        <w:t>en, sondern den Heren van Beaumont,</w:t>
        <w:br/>
        <w:t>des vorigen Herrn Fiscals Toch</w:t>
        <w:br/>
        <w:t>er-Mann/zum Independent-Fiscal</w:t>
        <w:br/>
        <w:t>hier zu elegiren/ und zu **conftituirenInd**</w:t>
        <w:br/>
        <w:t>ob er gleich bißhero auf Ceylon</w:t>
        <w:br/>
        <w:t>ich aufgehalten: so beschleunigte er den</w:t>
        <w:br/>
        <w:t>och seine Uberkunfft/womit er die Bars</w:t>
        <w:br/>
        <w:t>er zwar alle ergötzet/den Heren van</w:t>
        <w:br/>
        <w:t>Putten aber elendiglich betrübet hat;</w:t>
        <w:br/>
        <w:t>er auch furz nach seiner Ankunfft/seine</w:t>
        <w:br/>
        <w:t>domahls gehabte Unter Kauffmanns</w:t>
        <w:br/>
        <w:t>and Packhaus - Meisters -Bedienung</w:t>
        <w:br/>
        <w:t>ieder legte/und darauffeien Dimission</w:t>
        <w:br/>
        <w:t>ach Batavia erhalten. St He</w:t>
        <w:br/>
        <w:t>Ehe er aber noch weggieng/u. also noch wo</w:t>
        <w:br/>
        <w:t>vor der Ankunfft des Heren van Beau- gan</w:t>
        <w:br/>
        <w:t>monts, farb der voigtland Drost Sa-Dr</w:t>
        <w:br/>
        <w:t>**muelMartini** de Meurs/defen vacan-mi</w:t>
        <w:br/>
        <w:t>bestelle/der Hr. Gouverneur van Af- Par</w:t>
        <w:br/>
        <w:t>enburg, dem voemahls gewesenen und gen</w:t>
        <w:br/>
        <w:t>frcywillig abgedankten Land- Drost Gef</w:t>
        <w:br/>
        <w:t>Johannes Melder conferierte. Mit</w:t>
        <w:br/>
        <w:t>diesem gerieth der Herr von Putten in</w:t>
        <w:br/>
        <w:t>einen harten Wort-Streit / dessen ich</w:t>
        <w:br/>
        <w:t>schon längst Meldung gethan/ und das</w:t>
        <w:br/>
        <w:t>hero solches hier nicht wiederholen will.</w:t>
        <w:br/>
        <w:br/>
        <w:t>Das Haupt-Werck aber/welches vor</w:t>
        <w:br/>
        <w:t>mahls nicht ausgeführet/ kam auf einen</w:t>
        <w:br/>
        <w:t>Gefangenen an/welchen der Herz van</w:t>
        <w:br/>
        <w:t>Putten gerne wolte juftificiren lassen/</w:t>
        <w:br/>
        <w:t>weil er die Zeit seines Amts feinen hin</w:t>
        <w:br/>
        <w:t>zurichten/hatte Gelegenheit gehabt; da</w:t>
        <w:br/>
        <w:t>sich aber der Land Dorft seines Rechts</w:t>
        <w:br/>
        <w:t>nicht begeben wolte: so wurde endlich</w:t>
        <w:br/>
        <w:t>dem Streit dadurch ein Ende gemachet/</w:t>
        <w:br/>
        <w:t>daß ein anderer Missethäter in Arrest</w:t>
        <w:br/>
        <w:t>gebracht wurde/welchem er durch den</w:t>
        <w:br/>
        <w:t>Strang das Leben benehmen konte/da</w:t>
        <w:br/>
        <w:t>unterdessen der Land - Drost den seines</w:t>
        <w:br/>
        <w:t>gen auch sein Recht wiederfahren ließ. baul</w:t>
        <w:br/>
        <w:t>Kaum hatte dieser neue Land-Drost Mah</w:t>
        <w:br/>
        <w:t>seine Function angetretten so lieffe und</w:t>
        <w:br/>
        <w:t>enserliche Klagen ein/über den Secre-ben</w:t>
        <w:br/>
        <w:t>arium Mahien, als ob er zimlich Fal-cre</w:t>
        <w:br/>
        <w:t>fitæten begangen/ mit Diebstählen zu vers</w:t>
        <w:br/>
        <w:t>thun gehabt/ und noch viel andere einem</w:t>
        <w:br/>
        <w:t>Secretario unanständige Dinge berries</w:t>
        <w:br/>
        <w:t>ben hätte. Weil nun dechern Gouverneur</w:t>
        <w:br/>
        <w:t>van Affenburg damit täglich</w:t>
        <w:br/>
        <w:t>diebsohren vollgemacht wurden: so sahe er</w:t>
        <w:br/>
        <w:t>sich endlich genöhiget/ diesen Mahien</w:t>
        <w:br/>
        <w:t>zu **fufpendiren** und alle eine Secreta</w:t>
        <w:br/>
        <w:t>rey-Schrifften gerichtlich versiegeln zu</w:t>
        <w:br/>
        <w:t>lassen. Dieses kam den Leuten nicht all</w:t>
        <w:br/>
        <w:t>zu seltsam vor/weil es kurz vorhero/auch</w:t>
        <w:br/>
        <w:t>dem Secretario der Juftitiae allhier/</w:t>
        <w:br/>
        <w:t>Daniel Thibault, wegen einiger Vers</w:t>
        <w:br/>
        <w:t>brechen/ so er wieder den Heren Gonverneur</w:t>
        <w:br/>
        <w:t>begangen/ auf gleiche Weise</w:t>
        <w:br/>
        <w:t>wiederfahren. wird</w:t>
        <w:br/>
        <w:t>Ob nun gleich dieser letztere nach Ba- Ahib</w:t>
        <w:br/>
        <w:t>avia zu verreisen beordert wurde: so ist</w:t>
        <w:br/>
        <w:t>dennoch der Herz Gouverneur durch</w:t>
        <w:br/>
        <w:t>allzuviel Vorsprach bewogen worden/ihn</w:t>
        <w:br/>
        <w:t>nicht nur hier zu lassen; sondern auch</w:t>
        <w:br/>
        <w:t>bald darauf seine Secretary wieder zu</w:t>
        <w:br/>
        <w:t>eröffnen. Mahien aber/der je långer je</w:t>
        <w:br/>
        <w:t>mehr beschweret wurde konte dazu</w:t>
        <w:br/>
        <w:t>so leicht nicht gelangen/ sondern muste</w:t>
        <w:br/>
        <w:t>willich geschehen lassen/daß er **fufpendiret**</w:t>
        <w:br/>
        <w:t>bliebe und mir seine Station</w:t>
        <w:br/>
        <w:t>ad interim anvertrauet wurde: wie ich</w:t>
        <w:br/>
        <w:t>denn den 22. October Anno 1711.</w:t>
        <w:br/>
        <w:br/>
        <w:t>meine Pflicht darüber abgelegen/und des</w:t>
        <w:br/>
        <w:t>Darauf</w:t>
        <w:br/>
      </w:r>
    </w:p>
    <w:p>
      <w:pPr>
        <w:sectPr>
          <w:pgSz w:w="12240" w:h="15840"/>
          <w:pgMar w:top="1440" w:right="1800" w:bottom="1440" w:left="1800" w:header="720" w:footer="720" w:gutter="0"/>
          <w:cols w:space="720"/>
          <w:docGrid w:linePitch="360"/>
        </w:sectPr>
      </w:pPr>
    </w:p>
    <w:p>
      <w:pPr>
        <w:pStyle w:val="Heading1"/>
      </w:pPr>
      <w:r>
        <w:t>895.txt</w:t>
      </w:r>
    </w:p>
    <w:p>
      <w:r>
        <w:t>Dritter Theil. XIX. Brief 2c. in</w:t>
        <w:br/>
        <w:t>darauf folgenden Montags im Rath ers</w:t>
        <w:br/>
        <w:t>chiefen/und die Schrifften/nachdem</w:t>
        <w:br/>
        <w:t>bie Siegel abgebrochen worden</w:t>
        <w:br/>
        <w:t>Beyseyn des gedachten Mahien, übers</w:t>
        <w:br/>
        <w:t>genommen habe.</w:t>
        <w:br/>
        <w:t>Ich mag nicht sagen/in welcher Confufio</w:t>
        <w:br/>
        <w:t>diese Schrifften gelegen haben/</w:t>
        <w:br/>
        <w:t>Damit man nicht urtheilen möge ich</w:t>
        <w:br/>
        <w:t>schriebe ihm etwas aus Affin nach.</w:t>
        <w:br/>
        <w:br/>
        <w:t>So will ich auch nichts gedencken von</w:t>
        <w:br/>
        <w:t>demjenigen groben Fehler/welchen er</w:t>
        <w:br/>
        <w:t>begangen/wenn er aus einigen Protocollen,</w:t>
        <w:br/>
        <w:t>viele Blätter heraus gerissen</w:t>
        <w:br/>
        <w:t>velches nicht einmahl in einem Kauff</w:t>
        <w:br/>
        <w:t>manns-Buch geduldet/vielweniger als</w:t>
        <w:br/>
        <w:t>glaubwürdig angenommen wird: damit</w:t>
        <w:br/>
        <w:t>niemand sagen dge / ich beschwerte</w:t>
        <w:br/>
        <w:t>hn/ und machte ihn zu einem **FalfarioDieses**</w:t>
        <w:br/>
        <w:t>aber wird mir wohl zu gedencken</w:t>
        <w:br/>
        <w:t>erlaubet seyn/ daß er weder bey seinen</w:t>
        <w:br/>
        <w:t>Freunden und Gönnern/noch bey seis</w:t>
        <w:br/>
        <w:t>ten Feinden/in guter Reputation ftes</w:t>
        <w:br/>
        <w:t>et/weil allen und jeden seine Aufführung</w:t>
        <w:br/>
        <w:t>befandt/ und niemand ist / der ihn auf</w:t>
        <w:br/>
        <w:t>richtig trauet. Es würde auch ohnfehl</w:t>
        <w:br/>
        <w:t>ar der Her: Delor, so viel Wercks von</w:t>
        <w:br/>
        <w:t>hm nicht gemachet/ und mich um seinet</w:t>
        <w:br/>
        <w:t>villen zu verfolgen gesuchet haben/wen</w:t>
        <w:br/>
        <w:t>r nicht feiner Bett-Genesin etwas hats</w:t>
        <w:br/>
        <w:t>e zu gefallen thun müssen als die ihm</w:t>
        <w:br/>
        <w:t>aus gewißen/aber hier mit Stillschwei</w:t>
        <w:br/>
        <w:t>en zu übergehenden Ursachen/partien</w:t>
        <w:br/>
        <w:t>muß.</w:t>
        <w:br/>
        <w:br/>
        <w:t>Dieweil ich aber dieses Amt bedienes</w:t>
        <w:br/>
        <w:t>e/trugen sich gar wunderliche Sachen</w:t>
        <w:br/>
        <w:t>u/davon ich nur einige mittheilen will.</w:t>
        <w:br/>
        <w:t>Denn alle zu erzehlen / würde zu weits</w:t>
        <w:br/>
        <w:t>áufftig und zu verdrießlich fallen. Von</w:t>
        <w:br/>
        <w:t>**norderischenSclaven**, hab ich schon vor</w:t>
        <w:br/>
        <w:t>pero ein grausames Erempel erzehlet;</w:t>
        <w:br/>
        <w:t>begund aber will ich nur ganz kurz sagen/</w:t>
        <w:br/>
        <w:t>aß einschlafe des Herz Peter van der</w:t>
        <w:br/>
        <w:t>Bals, einer Sclavin, dieer als seine Frau</w:t>
        <w:br/>
        <w:t>gebete/und gedachten van der Bale</w:t>
        <w:br/>
        <w:t>enfalt zugehöret / aus Eifersucht/als</w:t>
        <w:br/>
        <w:t>ob sie auch mit andern einhielte / in dem</w:t>
        <w:br/>
        <w:t>Barten den Hals abgeschnitten: welche</w:t>
        <w:br/>
        <w:t>ch/nebst zweyen andern Gerichts Pers</w:t>
        <w:br/>
        <w:t>onen und einem Barbier/habe diffitiren/</w:t>
        <w:br/>
        <w:t>ind zu begraben befehlen müssen. Der</w:t>
        <w:br/>
        <w:t>Clave oder Thaten/wurde gleich deßwe</w:t>
        <w:br/>
        <w:t>ten verdächtig gehalten/und gefänglich</w:t>
        <w:br/>
        <w:t>angeführet; und ob man ihn schon vor</w:t>
        <w:br/>
        <w:t>ero visiciret / auch alles/womit er sich</w:t>
        <w:br/>
        <w:t>Schaden hätte thun können/ hinweg</w:t>
        <w:br/>
        <w:t>ahm: fo marckte man doch nicht/daß</w:t>
        <w:br/>
        <w:t>r unter einem alten Lappen/den er auf</w:t>
        <w:br/>
        <w:t>einem Rock geflicke / ein Scheer-Mes</w:t>
        <w:br/>
        <w:t>er verborgen hatte/ mit welchen er sich</w:t>
        <w:br/>
        <w:t>auch am dritten Tage/ in seiner Geans</w:t>
        <w:br/>
        <w:t>geschafft selbsten den Hals **abgeschnits**</w:t>
        <w:br/>
        <w:t>ten/um einer **fdywehrern** Straffe zu</w:t>
        <w:br/>
        <w:t>entgehen. bran</w:t>
        <w:br/>
        <w:t>Ein anderer/welchen der Hers Elze-in</w:t>
        <w:br/>
        <w:t>vier hat verkauffen lassen/erkühlete Su</w:t>
        <w:br/>
        <w:t>sich aus Rach- "Luft/ feines gewesenen wird</w:t>
        <w:br/>
        <w:t>Herauß auf Aldenburg in Brand big</w:t>
        <w:br/>
        <w:t>zu stecken; weil er aber das erste und ans</w:t>
        <w:br/>
        <w:t>dere mahl/durch die noch **wachendeSclaven**,</w:t>
        <w:br/>
        <w:t>an seinem Vorhaben gehindert/und</w:t>
        <w:br/>
        <w:t>hernach durch dieselbe gefangen genomen/</w:t>
        <w:br/>
        <w:t>und hieher nach Stellenbusch gebracht</w:t>
        <w:br/>
        <w:t>worde: so liese ihn der Land Drost Mal</w:t>
        <w:br/>
        <w:t>der/zwar nach dem Vorgebürge zubrir</w:t>
        <w:br/>
        <w:t>gen/machte ihm aber daselbst/nach ges</w:t>
        <w:br/>
        <w:t>schehenen examiniren/und frcywillig</w:t>
        <w:br/>
        <w:t>gen Bekandtnus/seinen Procefs, dessen</w:t>
        <w:br/>
        <w:t>Schluß und Sentence war: daß dieser</w:t>
        <w:br/>
        <w:t>Brand- Stiffter/mit einer Ketten um</w:t>
        <w:br/>
        <w:t>den Leib an einen runden Pfahl ger</w:t>
        <w:br/>
        <w:t>schlossen / um ihn herum Holz geleget/</w:t>
        <w:br/>
        <w:t>und er also lebendig verbrennet / oder</w:t>
        <w:br/>
        <w:t>vielmehr gebraten werden solte. Art d</w:t>
        <w:br/>
        <w:t>Nimmermehr hätte ich gedacht/daß e</w:t>
        <w:br/>
        <w:t>ein Mensch / dem die Glut und Flam</w:t>
        <w:br/>
        <w:t>men bestandig in die Augen und in das Tobe</w:t>
        <w:br/>
        <w:t>Gesicht schlägt / so lange leben fonte/</w:t>
        <w:br/>
        <w:t>als dieser gethan hat. Denn er dienicht</w:t>
        <w:br/>
        <w:t>nur lange Zeit um den Pfahl herum/und</w:t>
        <w:br/>
        <w:t>wehret sich vor der Flamme; sondern er</w:t>
        <w:br/>
        <w:t>hat auch noch lange Zeit Arme und Beis</w:t>
        <w:br/>
        <w:t>ne aufgehoben / mit heller Stimme o</w:t>
        <w:br/>
        <w:t>Deos mio Pay! das ist/o GOtt mein</w:t>
        <w:br/>
        <w:t>Vater! geruffen/und also bey nahe über</w:t>
        <w:br/>
        <w:t>eine Viertel. Stunde in dem Feuer geles</w:t>
        <w:br/>
        <w:t>bet. Woraus dem wohl zu mathmas</w:t>
        <w:br/>
        <w:t>sen/daß/weil sein Leib nicht verbrennet/</w:t>
        <w:br/>
        <w:t>sondern vielmehr gebraten worden/dies</w:t>
        <w:br/>
        <w:t>ses ein sehr schmerzhafter und erbärm</w:t>
        <w:br/>
        <w:t>cher Tod seyn müsse / mit welchen fast</w:t>
        <w:br/>
        <w:t>keine Todes-Art kan verglichen werden. burg</w:t>
        <w:br/>
        <w:t>Aber genug von solchen betrübten Dere</w:t>
        <w:br/>
        <w:t>rempeln / welche boßhafftige Sclaven verne</w:t>
        <w:br/>
        <w:t>fast táglich ausüben. Ein weit betrüb-b</w:t>
        <w:br/>
        <w:t>**tersDendmahl** und tieffer Wunde/hat</w:t>
        <w:br/>
        <w:t>der Tod des **HermGouverneursLouis**</w:t>
        <w:br/>
        <w:t>van Affenburg, nicht nur in meine/fon</w:t>
        <w:br/>
        <w:t>dern auch aller andern Einwohner Ges</w:t>
        <w:br/>
        <w:t>müttern verursachet. Denn wenn ich</w:t>
        <w:br/>
        <w:t>bedencke/ was vor ein tapferer/fleger</w:t>
        <w:br/>
        <w:t>und verständiger Herz er gewesen; wenn</w:t>
        <w:br/>
        <w:t>ich überlege/welche heldenmütige That</w:t>
        <w:br/>
        <w:t>ten er gegen den Erb-Feind der Christen</w:t>
        <w:br/>
        <w:t>den Türcken/in Ihro Römische Kays</w:t>
        <w:br/>
        <w:t>herliche Majestát Diensten ansgeübet;</w:t>
        <w:br/>
        <w:t>wenn ich betrachte mit welcher Bravour</w:t>
        <w:br/>
        <w:t>er einmahl die **InsulCypern** quer durch</w:t>
        <w:br/>
        <w:t>strichen/und der Türcken Defens vers</w:t>
        <w:br/>
        <w:t>nichtet; wenn ich erwege/ mit welchen</w:t>
        <w:br/>
        <w:t>curage er auf dieser Reife aus Holland</w:t>
        <w:br/>
        <w:t>nach</w:t>
        <w:br/>
      </w:r>
    </w:p>
    <w:p>
      <w:pPr>
        <w:sectPr>
          <w:pgSz w:w="12240" w:h="15840"/>
          <w:pgMar w:top="1440" w:right="1800" w:bottom="1440" w:left="1800" w:header="720" w:footer="720" w:gutter="0"/>
          <w:cols w:space="720"/>
          <w:docGrid w:linePitch="360"/>
        </w:sectPr>
      </w:pPr>
    </w:p>
    <w:p>
      <w:pPr>
        <w:pStyle w:val="Heading1"/>
      </w:pPr>
      <w:r>
        <w:t>896.txt</w:t>
      </w:r>
    </w:p>
    <w:p>
      <w:r>
        <w:t>Dritter Theil. XIX. Brief 2c.</w:t>
        <w:br/>
        <w:br/>
        <w:t>nach diesen Landen / den Portugesen</w:t>
        <w:br/>
        <w:t>in Bafilien begegnet; und wenn ich end</w:t>
        <w:br/>
        <w:t>lich in Uberiegung nehme / wie wohl ges</w:t>
        <w:br/>
        <w:t>muth/wohlgestalt und wohlbefand er all</w:t>
        <w:br/>
        <w:t>hier ankommen: so fan ich nicht anderst/</w:t>
        <w:br/>
        <w:t>es wird auch keiner der Einwohner ans</w:t>
        <w:br/>
        <w:t>ders mit guten Gewissen urtheilen kön</w:t>
        <w:br/>
        <w:t>hen/ als daß entweder das sonsten ges</w:t>
        <w:br/>
        <w:t>sunde hiesige Clima, ihm nicht hat an</w:t>
        <w:br/>
        <w:t>schlagen wollen/oder daß ihm von ruch</w:t>
        <w:br/>
        <w:t>**lofenkeuten**/ein solches Majeur sen ange</w:t>
        <w:br/>
        <w:t>than worden/wodurch er nicht allein fein</w:t>
        <w:br/>
        <w:t>Gedächtniß verlohren: sondern auch</w:t>
        <w:br/>
        <w:t>**langsamerhand** hat ausdorren und end</w:t>
        <w:br/>
        <w:t>lich in die andere Welt wandern müssen.</w:t>
        <w:br/>
        <w:br/>
        <w:t>Ich solte meinem Herz wohl anhero</w:t>
        <w:br/>
        <w:t>bie Leichen-Ceremonien beschreiben/</w:t>
        <w:br/>
        <w:t>welche ben eines Gouverneurs Tod</w:t>
        <w:br/>
        <w:t>beobachtet werden; alleine er wird sich</w:t>
        <w:br/>
        <w:t>hoffentlich so lange zufrieden halten/biß</w:t>
        <w:br/>
        <w:t>ich vorhero gesaget habe/daß auch nicht</w:t>
        <w:br/>
        <w:t>gar lange hernach/der alte und selbsten</w:t>
        <w:br/>
        <w:t>abdachende Herz Gouverneur, Simon</w:t>
        <w:br/>
        <w:t>van der Stel, in dem Hause des</w:t>
        <w:br/>
        <w:t>damaligen Wein- und Brand Wein</w:t>
        <w:br/>
        <w:t>Pachters Johannis Pfeiffers Todes</w:t>
        <w:br/>
        <w:t>berrlichen sey. Wer dieser Her: von</w:t>
        <w:br/>
        <w:t>her Stel gewesen? was er in diesem Va</w:t>
        <w:br/>
        <w:t>eeland bedienet? wie lang und auf was</w:t>
        <w:br/>
        <w:t>Arter hier die Regierung geführet? von</w:t>
        <w:br/>
        <w:t>welchen Humeur er gewesen? und wie</w:t>
        <w:br/>
        <w:t>er sich sonsten in dem gemeinen Leben be</w:t>
        <w:br/>
        <w:t>zeuget? achte undöthig hier weit-läufftig</w:t>
        <w:br/>
        <w:t>auszuführen; theils weil es demem n.</w:t>
        <w:br/>
        <w:br/>
        <w:t>nicht viel helffen würde: theils auch weil</w:t>
        <w:br/>
        <w:t>olches bereits vor mir/ Jacob von der</w:t>
        <w:br/>
        <w:t>Heyde und Adam Tas, in ihrer **contradeduction**,</w:t>
        <w:br/>
        <w:t>fast auf allen Blättern ge</w:t>
        <w:br/>
        <w:t>Chan haben auf welche ich mich der</w:t>
        <w:br/>
        <w:t>Kürze wegen beziehe.</w:t>
        <w:br/>
        <w:t>Die Leichen Ceremonien, so wohl</w:t>
        <w:br/>
        <w:t>ier bey dem Heren von der Stel/als vor</w:t>
        <w:br/>
        <w:t>hero bey dem herm von Affenburg, sind</w:t>
        <w:br/>
        <w:t>mehrentheils einerley gewesen: nur daß</w:t>
        <w:br/>
        <w:t>bey dem Heren von Affenburg die ganz</w:t>
        <w:br/>
        <w:t>ze Bürgerschafft/in langen Leyd - Mán</w:t>
        <w:br/>
        <w:t>ten und langen ausgeheilten schwarz</w:t>
        <w:br/>
        <w:t>Ben Crep-Flohen/hinter der Leiche ges</w:t>
        <w:br/>
        <w:t>Folget ist. Im übrigen war ben jeden</w:t>
        <w:br/>
        <w:t>Dieser beyden/ein mit schwarzen Tuch u</w:t>
        <w:br/>
        <w:t>erlegtes Trauer-Pferd; die Trommeln</w:t>
        <w:br/>
        <w:t>nit schwarzen Tuch überzogen; Schild</w:t>
        <w:br/>
        <w:t>ind Waffen Träger einerley; die Mis</w:t>
        <w:br/>
        <w:t>is von gleicher Anzahl; das Stück</w:t>
        <w:br/>
        <w:t>Schießen von gleicher Menge; die Bes</w:t>
        <w:br/>
        <w:t>begräbnisse von beyden in der Kirche; ihre</w:t>
        <w:br/>
        <w:t>Epaphra einander nicht ungleich: und</w:t>
        <w:br/>
        <w:t>Summa/es wurde mit dem einem gehalten/</w:t>
        <w:br/>
        <w:t>wie mit dem andern; die Bes</w:t>
        <w:br/>
        <w:t>rübniß aber und das Leidwesen / war</w:t>
        <w:br/>
        <w:t>ziemlich ungleich. Wer sich einen eis</w:t>
        <w:br/>
        <w:t>entlichen Concept von diesem Bleichens</w:t>
        <w:br/>
        <w:t>Pracht machen will/der betrachte nur/</w:t>
        <w:br/>
        <w:t>was bey Beerdigung grosser Heren in</w:t>
        <w:br/>
        <w:t>Europa, vor ein Ceremoniel beobach</w:t>
        <w:br/>
        <w:t>tet wird: so wird er sich desto leichter</w:t>
        <w:br/>
        <w:t>auch von diesem/ einen accucaten Concept</w:t>
        <w:br/>
        <w:t>machen können.</w:t>
        <w:br/>
        <w:br/>
        <w:t>Bald nach den Tod des Herm von Ber</w:t>
        <w:br/>
        <w:t>Affenburg da der Her: Helot ad in-de</w:t>
        <w:br/>
        <w:t>erim das Regiment führet / entstunds ver</w:t>
        <w:br/>
        <w:t>ein falscher Lermen/ als ob drey Fran</w:t>
        <w:br/>
        <w:t>**öfifcheKrieg**-Schiffe oder Camers/vor</w:t>
        <w:br/>
        <w:t>dem hießen Hafen dreueten/und Mis</w:t>
        <w:br/>
        <w:t>ne machten/ als ob sie den Hafen eins</w:t>
        <w:br/>
        <w:t>lauffen/ dieses Vorgebirge ausglühn</w:t>
        <w:br/>
        <w:t>dern/oder auch wohl gar dem Könige in</w:t>
        <w:br/>
        <w:t>Franckreich unterwürffig machen wol</w:t>
        <w:br/>
        <w:t>ten. Dieweil mun solches dem Hern</w:t>
        <w:br/>
        <w:t>Helot fehr plausible vorgetragen wurd</w:t>
        <w:br/>
        <w:t>de; er auch seine Pflicht wohlluft/wie</w:t>
        <w:br/>
        <w:t>viel der Illustren Compagnie, an dem</w:t>
        <w:br/>
        <w:t>hiesigen Ort gelegen ware: so machte er</w:t>
        <w:br/>
        <w:t>alle löthige Anstalt / den Feinden zu ber</w:t>
        <w:br/>
        <w:t>gegen; entboth von dem Lande einige</w:t>
        <w:br/>
        <w:t>Mannschaft/ und stellte sich also in ei</w:t>
        <w:br/>
        <w:t>ne solche Politur, daß er vertrauen sons</w:t>
        <w:br/>
        <w:t>te/den Feinden gewachsen zu seyn/und</w:t>
        <w:br/>
        <w:t>doch auch das Land von Bold nicht zu</w:t>
        <w:br/>
        <w:t>entblöden. Als man aber genauere</w:t>
        <w:br/>
        <w:t>Kundschafft einzog/ und wissen wolte/</w:t>
        <w:br/>
        <w:t>wie die Sache eigentlich sich verhielte:</w:t>
        <w:br/>
        <w:t>ware es ein blauer Dunst und lauter</w:t>
        <w:br/>
        <w:t>nichts; die Furcht nebst aller Anstalt vers</w:t>
        <w:br/>
        <w:t>gebens / und die Tapfferkeit des Herm</w:t>
        <w:br/>
        <w:t>Hellots wurde zu Wasser.</w:t>
        <w:br/>
        <w:br/>
        <w:t>Drey Tage vorhero hatte ich das er Der</w:t>
        <w:br/>
        <w:t>bärmlich Unglück/ daß mich GOtt in wird.</w:t>
        <w:br/>
        <w:t>einer Nacht/zwischen den 26. und 27.</w:t>
        <w:br/>
        <w:br/>
        <w:t>April/meines Gedichtes also beraubet/</w:t>
        <w:br/>
        <w:t>daß ich zwar wohl schreiben/ aber schr</w:t>
        <w:br/>
        <w:t>beschwehrlich lesen konte; massen alle</w:t>
        <w:br/>
        <w:t>Buchstaben/sie mochten so groß seyn als</w:t>
        <w:br/>
        <w:t>sie wolten/ auch so deutlich geschrieben</w:t>
        <w:br/>
        <w:t>oder gedrucket als sie wolten/mir mit dis</w:t>
        <w:br/>
        <w:t>cken Sand bestreuet in die Augen fielen.</w:t>
        <w:br/>
        <w:br/>
        <w:t>Es wurde aber langsamer Hand je lán</w:t>
        <w:br/>
        <w:t>ger je schlimmer und helffen keine Mit</w:t>
        <w:br/>
        <w:t>tel/die ich darwieder gebrauchte; ja es</w:t>
        <w:br/>
        <w:t>halff mich die Pferdehárene Schnur/so</w:t>
        <w:br/>
        <w:t>ich mir durch den Naden ziehen laffen/</w:t>
        <w:br/>
        <w:t>eben so viel als das Fontanel, fo id) mir</w:t>
        <w:br/>
        <w:t>wegen ließ; Vesicatoria verursachten</w:t>
        <w:br/>
        <w:t>wohl Schmerzen/helffen mich aber we</w:t>
        <w:br/>
        <w:t>niger als alles andere</w:t>
        <w:br/>
        <w:t>Unterdessen damein Zustand endlich an</w:t>
        <w:br/>
        <w:t>so bliebe/ daß ich noch schreiben fonte: wobl</w:t>
        <w:br/>
        <w:t>so fonte ich auch meiner Bedienung Dien</w:t>
        <w:br/>
        <w:t>noch wohl vorstehen; absonderlich da richte</w:t>
        <w:br/>
        <w:t>sich nichts außerordentliches zerrung/</w:t>
        <w:br/>
        <w:t>noch</w:t>
        <w:br/>
      </w:r>
    </w:p>
    <w:p>
      <w:pPr>
        <w:sectPr>
          <w:pgSz w:w="12240" w:h="15840"/>
          <w:pgMar w:top="1440" w:right="1800" w:bottom="1440" w:left="1800" w:header="720" w:footer="720" w:gutter="0"/>
          <w:cols w:space="720"/>
          <w:docGrid w:linePitch="360"/>
        </w:sectPr>
      </w:pPr>
    </w:p>
    <w:p>
      <w:pPr>
        <w:pStyle w:val="Heading1"/>
      </w:pPr>
      <w:r>
        <w:t>897.txt</w:t>
      </w:r>
    </w:p>
    <w:p>
      <w:r>
        <w:t>Dritter Theil. XIX. Brief? c.</w:t>
        <w:br/>
        <w:br/>
        <w:t>affer was ich vorhero zu verrichten ges</w:t>
        <w:br/>
        <w:t>wohnet war; und ob gleich das ganze</w:t>
        <w:br/>
        <w:t>Raths-Collegium, von der Wittels</w:t>
        <w:br/>
        <w:t>berts/ per Testamentum zu excutiren</w:t>
        <w:br/>
        <w:t>ihres leuten Willens ernennet was</w:t>
        <w:br/>
        <w:t>ren/das auch ist angenommen worden:</w:t>
        <w:br/>
        <w:t>so verschaffte mir doch solches wenig</w:t>
        <w:br/>
        <w:t>Schwührigkeit/ weil das meiste schon</w:t>
        <w:br/>
        <w:t>**inventarifiret** war/che mich **dieserUnfall**</w:t>
        <w:br/>
        <w:t>betraf; und ob auch gleich ein Lermen</w:t>
        <w:br/>
        <w:t>entstunds / als ob die Hottentotten, des</w:t>
        <w:br/>
        <w:t>nen eusserst gelegenen Europæern, an</w:t>
        <w:br/>
        <w:t>den Honig Bergen/ihrdie abnehmen/</w:t>
        <w:br/>
        <w:t>sie von ihren Wohl- Lägen verjagen/</w:t>
        <w:br/>
        <w:t>und verfolgens die Europæer, weil es</w:t>
        <w:br/>
        <w:t>in dem Sommer oder **truckenenBeit**/das</w:t>
        <w:br/>
        <w:t>ft/in dem Monat November war/</w:t>
        <w:br/>
        <w:t>mod) weiter zurück jagen wolten; und</w:t>
        <w:br/>
        <w:t>Deßwegen eine ziemliche Mannschaft/</w:t>
        <w:br/>
        <w:t>mit vieler Bagage und reichlichen Le</w:t>
        <w:br/>
        <w:t>bens Mitteln versehen/ comendiret</w:t>
        <w:br/>
        <w:t>wurde/ ihnen zu recitiren: so hatte ich</w:t>
        <w:br/>
        <w:t>doch haben nicht so viel zu verrichten/</w:t>
        <w:br/>
        <w:t>wäre auch alles umsonst gewesen/weil an</w:t>
        <w:br/>
        <w:t>Der gangen Sache kein einziges wahres</w:t>
        <w:br/>
        <w:t>Wort war.</w:t>
        <w:br/>
        <w:br/>
        <w:t>Da dieses der Herz Helot erfuhr</w:t>
        <w:br/>
        <w:t>bunde ihn solches Wasser auf seine</w:t>
        <w:br/>
        <w:t>Mühle zu seyn/dieweil er bißhero dem</w:t>
        <w:br/>
        <w:t>**Tufpendirten** Mahien zuhelffen/feine</w:t>
        <w:br/>
        <w:t>Gelegenheit gehabt hatte; und gleich</w:t>
        <w:br/>
        <w:t>wohl wuste er mir auch nicht an das Le</w:t>
        <w:br/>
        <w:t>Der zu kommen/ dieweil ihm wohl be</w:t>
        <w:br/>
        <w:t>andt war/daß Zeit meiner Bedienung/</w:t>
        <w:br/>
        <w:t>viele Brieffe so wohl an den **HermGouverneur**</w:t>
        <w:br/>
        <w:t>und Rath als auch an die</w:t>
        <w:br/>
        <w:t>Weisen-Kammer/wovon er Præfident</w:t>
        <w:br/>
        <w:t>var/ergangen/wieder welche mies</w:t>
        <w:br/>
        <w:t>hand etwas aufzubringen wußte. Da</w:t>
        <w:br/>
        <w:t>pero muste er die Sache ganz anders</w:t>
        <w:br/>
        <w:t>angreiffen/ und erst den Land-Dorft</w:t>
        <w:br/>
        <w:t>Johannes Mulder wegzuräumen fuch</w:t>
        <w:br/>
        <w:t>en/bevor emich angreiffen/ und dem</w:t>
        <w:br/>
        <w:t>Mahien helffen fonte.</w:t>
        <w:br/>
        <w:br/>
        <w:t>Um aber diesen wackern Mann/ der</w:t>
        <w:br/>
        <w:t>as Amt eines Ober-Directoris, drey</w:t>
        <w:br/>
        <w:t>nahl besser verstunde als Delor, seiner</w:t>
        <w:br/>
        <w:t>Dienste zu entseßen/ und einen andern</w:t>
        <w:br/>
        <w:t>zu zu verhelffen/ der ihm durch seine</w:t>
        <w:br/>
        <w:t>vornehme Freundschafft wichtige Diens</w:t>
        <w:br/>
        <w:t>te thun fonte / brauchte zwar wohl</w:t>
        <w:br/>
        <w:t>Kunst; aber/da feine rechtmäßige Ur</w:t>
        <w:br/>
        <w:t>achen vorhanden waren: so muste man</w:t>
        <w:br/>
        <w:t>ie liederlichsten von Zaun brechen/das</w:t>
        <w:br/>
        <w:t>it nur das Gesuchte erhalten würde.</w:t>
        <w:br/>
        <w:br/>
        <w:t>Wie denn der Herz Helot, dieses unter</w:t>
        <w:br/>
        <w:t>ndern eine billige Ursache seiner cremon</w:t>
        <w:br/>
        <w:t>zu seyn erachtete / daß besagter</w:t>
        <w:br/>
        <w:t>Mulder 8. Tage am Strand dem Fisch</w:t>
        <w:br/>
        <w:t>fangen obgelegen/ und dadurch Affairen</w:t>
        <w:br/>
        <w:t>der Compagnie und der Bolonien</w:t>
        <w:br/>
        <w:t>verabsäumet hatte. Er bedachte nicht/</w:t>
        <w:br/>
        <w:t>daß er offtmahls lánger abwesend gebiss</w:t>
        <w:br/>
        <w:t>ben/ob auch gleich der Illustren Compagnie</w:t>
        <w:br/>
        <w:t>Schiffe auf ihn warten / und ih</w:t>
        <w:br/>
        <w:t>re Depeches von ihm haben **muftenDoch**</w:t>
        <w:br/>
        <w:t>da erwehnter Land-Drost Mul</w:t>
        <w:br/>
        <w:t>der bedachte/wie er kein Kind und alfo</w:t>
        <w:br/>
        <w:t>mit seiner Frau in Ruhe leben fonte:</w:t>
        <w:br/>
        <w:t>ließ er sich endlich von Helot wehe thun/</w:t>
        <w:br/>
        <w:t>und bedankte sich der fernern Dienste /</w:t>
        <w:br/>
        <w:t>welches vor Delor ein gefundenes Jres</w:t>
        <w:br/>
        <w:t>fen war.</w:t>
        <w:br/>
        <w:br/>
        <w:t>Kurs hierauf wird Dominicus Ble-De</w:t>
        <w:br/>
        <w:t>fius, jüngster Sohn des vorigen und wird</w:t>
        <w:br/>
        <w:t>Schwager des jenigen **FifcalsIndepen**-f</w:t>
        <w:br/>
        <w:t>dents, zum neuen Land - Drost im</w:t>
        <w:br/>
        <w:t>Play des vorigen Mulders erwählet;</w:t>
        <w:br/>
        <w:t>welcher zugleich Ordre erhielt/von mir</w:t>
        <w:br/>
        <w:t>in Gegenwart eines der zweyen Raths</w:t>
        <w:br/>
        <w:t>Glieder/nicht aber des ganzen Raths/</w:t>
        <w:br/>
        <w:t>die Bergab der Sekretariats Schrifft</w:t>
        <w:br/>
        <w:t>ten zu fodern/ und selbige dem vorigen</w:t>
        <w:br/>
        <w:t>Secretario Mahien, unter behörigem</w:t>
        <w:br/>
        <w:t>Inventario zu übergeben. Wiewohl</w:t>
        <w:br/>
        <w:t>ich nun wieder solche unrechtmäßige</w:t>
        <w:br/>
        <w:t>Procederen, da der neue Land - Drost</w:t>
        <w:br/>
        <w:t>ankam/mit Fug und Recht hätte poteft</w:t>
        <w:br/>
        <w:t>ren können/ dieweil der leichtfertige</w:t>
        <w:br/>
        <w:t>und ehrlose Mahien fein Inventarium</w:t>
        <w:br/>
        <w:t>hinterlassen; vielleicht aus Beyforge</w:t>
        <w:br/>
        <w:t>man möchte hinter seine **betrüglicheGrif**</w:t>
        <w:br/>
        <w:t>genommen; dieweil mir auch diese importante</w:t>
        <w:br/>
        <w:t>Schrifften/nicht in Gegens</w:t>
        <w:br/>
        <w:t>wart gewißer **commiticten**/sondern</w:t>
        <w:br/>
        <w:t>in Gegenwart des vollen Raths/waren</w:t>
        <w:br/>
        <w:t>übergeben worden: so habe doch lieber</w:t>
        <w:br/>
        <w:t>denen eigensinnigen Begierden des **HnHolots**</w:t>
        <w:br/>
        <w:t>mich williglich unterworffen: die</w:t>
        <w:br/>
        <w:t>Schrifften der Secretary, dem halbs</w:t>
        <w:br/>
        <w:t>nichts müßigen/ganz unwürdigen Kran</w:t>
        <w:br/>
        <w:t>cen- Besucher oder Vorleser/dann</w:t>
        <w:br/>
        <w:t>nach seinen weltlichen Amt/Pflicht vers</w:t>
        <w:br/>
        <w:t>gebenen Prococoll ergänzenden und</w:t>
        <w:br/>
        <w:t>schmeichelreden Mahien, in Gegenwart</w:t>
        <w:br/>
        <w:t>des neuen Land - Drost Alenius, und ei</w:t>
        <w:br/>
        <w:t>ner bey sich habenden Gecommittirten i</w:t>
        <w:br/>
        <w:t>bergeben/ als weiter wieder den Stas</w:t>
        <w:br/>
        <w:t>chel lecken wollen: massen ich wohl mun</w:t>
        <w:br/>
        <w:t>ste/daß der Herz Delor in feinen Unters</w:t>
        <w:br/>
        <w:t>nehmungen/nicht nur vor diesem hals</w:t>
        <w:br/>
        <w:t>starrig gewesen sey; sondern daßer an</w:t>
        <w:br/>
        <w:t>bego da das vollkommene Steuers</w:t>
        <w:br/>
        <w:t>Ruder in seinen hånden stunde/einen</w:t>
        <w:br/>
        <w:t>noch weit gefährlichern Feind abgeben</w:t>
        <w:br/>
        <w:t>würde/wenn man ihm das Obstat hal</w:t>
        <w:br/>
        <w:t>ten/und nicht gewonnen geben wolte. Mahl</w:t>
        <w:br/>
        <w:t>Nachdem ich mich nun hierzu adelig mun</w:t>
        <w:br/>
        <w:t>bequemere/auch auf dem mir **vorgeschriefi**</w:t>
        <w:br/>
        <w:t>Orb</w:t>
        <w:br/>
        <w:t>benen und</w:t>
        <w:br/>
      </w:r>
    </w:p>
    <w:p>
      <w:pPr>
        <w:sectPr>
          <w:pgSz w:w="12240" w:h="15840"/>
          <w:pgMar w:top="1440" w:right="1800" w:bottom="1440" w:left="1800" w:header="720" w:footer="720" w:gutter="0"/>
          <w:cols w:space="720"/>
          <w:docGrid w:linePitch="360"/>
        </w:sectPr>
      </w:pPr>
    </w:p>
    <w:p>
      <w:pPr>
        <w:pStyle w:val="Heading1"/>
      </w:pPr>
      <w:r>
        <w:t>898.txt</w:t>
      </w:r>
    </w:p>
    <w:p>
      <w:r>
        <w:t>Dritter Theil. XX. Brief 2c.</w:t>
        <w:br/>
        <w:br/>
        <w:t>denen Weg / meine Secretarie</w:t>
        <w:br/>
        <w:t>Schrifften in obiger Heren Gegen</w:t>
        <w:br/>
        <w:t>vart übergeben hatte; muste nicht allein</w:t>
        <w:br/>
        <w:t>Alenius nebst seinen gecommittirten be</w:t>
        <w:br/>
        <w:t>ennen/daß ich meine Sache ordentlich</w:t>
        <w:br/>
        <w:t>gehalten: sondern es stunde auch vor geachtet</w:t>
        <w:br/>
        <w:t>Mahien verstellet/und muste in</w:t>
        <w:br/>
        <w:t>aller Gegenwart bezeugen/wie er Zeit</w:t>
        <w:br/>
        <w:t>Lebens alle diese Schrifften/in solcher</w:t>
        <w:br/>
        <w:t>Ordnung nicht gehabt: wolte sich aber</w:t>
        <w:br/>
        <w:t>in Erempel an mir nehmen/und hin</w:t>
        <w:br/>
        <w:t>künfftig/seine Schrifften in **bessererOrd**</w:t>
        <w:br/>
        <w:t>ung führen. Da er auch meine prococoll</w:t>
        <w:br/>
        <w:t>durchsah / gesunde er gegen</w:t>
        <w:br/>
        <w:t>nich frcywillig/ wie es ihm unmöglich</w:t>
        <w:br/>
        <w:t>vare/elbige so furs/kundig/und sinn</w:t>
        <w:br/>
        <w:t>eich zu führen; ließ darauf ein paar</w:t>
        <w:br/>
        <w:t>Bouteilles rothen Wein aus seinem</w:t>
        <w:br/>
        <w:t>Hause bringen/und tranck dieselbe unter</w:t>
        <w:br/>
        <w:t>vielen Forschen und Nachfragen/wegen</w:t>
        <w:br/>
        <w:t>einer conchiten Schreib- Art/mit mir</w:t>
        <w:br/>
        <w:t>us.</w:t>
        <w:br/>
        <w:br/>
        <w:t>Er wurde mir zwar durch diesen neus</w:t>
        <w:br/>
        <w:t>land - Drost Aletium injungieret/</w:t>
        <w:br/>
        <w:t>aß ich mich alsobald nach der Übergabe</w:t>
        <w:br/>
        <w:t>dieser Schrifften / nach den Vorgeber</w:t>
        <w:br/>
        <w:t>ge zuwenden/ und daselbst dem Hern</w:t>
        <w:br/>
        <w:t>Helot aufwarten solte: alleine ich habe</w:t>
        <w:br/>
        <w:t>doch 8. Tage am Stellenbusch verweis</w:t>
        <w:br/>
        <w:t>et/und alsdenn erst den Weg dahin ges</w:t>
        <w:br/>
        <w:t>kommen. Da ich nach Begrünung eis</w:t>
        <w:br/>
        <w:t>tiger Freunde in die Bestung gekom</w:t>
        <w:br/>
        <w:t>nen/ und dem Heren Helot meine Reverence</w:t>
        <w:br/>
        <w:t>gemachet/crschrack er so sehr</w:t>
        <w:br/>
        <w:t>aß er mit genauer Noth zu antworten</w:t>
        <w:br/>
        <w:t>dufte: bermuthlich weil er sich einbilde</w:t>
        <w:br/>
        <w:t>e/ ich würde vieles vor- und wieder sei</w:t>
        <w:br/>
        <w:t>e gethan Veränderung/einzubringen</w:t>
        <w:br/>
        <w:t>aben. Da er aber hörete/wie ich einig</w:t>
        <w:br/>
        <w:t>and allein nach seinen Befehlen fragte:</w:t>
        <w:br/>
        <w:t>am er wieder zu sich selbsten/faste eine</w:t>
        <w:br/>
        <w:t>Courage, und sagte: bleibet nur hier/</w:t>
        <w:br/>
        <w:t>Damit ich euch haben kan/wenn ich euch</w:t>
        <w:br/>
        <w:t>ruffen lasse. Euere Bequemlichkeit</w:t>
        <w:br/>
        <w:t>nuß ich bekennen/ ist groß und ist</w:t>
        <w:br/>
        <w:t>nichts mehr zu bedauern/als daß ihr euch</w:t>
        <w:br/>
        <w:t>urch euere vermeynte Freunde habt ver</w:t>
        <w:br/>
        <w:t>führen lassen. Gehet nur hin/ich will</w:t>
        <w:br/>
        <w:t>euch schon wieder ruffen lassen/ wenn</w:t>
        <w:br/>
        <w:t>ich euer bedarff.</w:t>
        <w:br/>
        <w:br/>
        <w:t>Ich wolte bivar meine Verantworte Der</w:t>
        <w:br/>
        <w:t>tung darauf thun/er hörte mich aber wird</w:t>
        <w:br/>
        <w:t>nicht an. Ich gieng dahero fort/ und fand</w:t>
        <w:br/>
        <w:t>gebet</w:t>
        <w:br/>
        <w:t>wurde aus lautern Verdruß/ mit der Haus</w:t>
        <w:br/>
        <w:t>reissenden Gicht behafftet/ so gar/daß</w:t>
        <w:br/>
        <w:t>ich auch eine geraume Zeit/mit harter</w:t>
        <w:br/>
        <w:t>Mühe und sehr **grossenSchmerzen**/über</w:t>
        <w:br/>
        <w:t>die Stuben gehen konte. Da ich ende</w:t>
        <w:br/>
        <w:t>lich nach Gebrauch einiger Medicamenten,</w:t>
        <w:br/>
        <w:t>und treue Vorsorge eines</w:t>
        <w:br/>
        <w:t>hoch teutschen Barbiers/ in etwas bes</w:t>
        <w:br/>
        <w:t>fern Stand geriethe: schickte mir der Erhellt,</w:t>
        <w:br/>
        <w:t>ohne mich weiter gehöret/defes</w:t>
        <w:br/>
        <w:t>hen oder gesprochen zu haben/einen Be</w:t>
        <w:br/>
        <w:t>fehl ins Hauß/krafft dessen ich befehl</w:t>
        <w:br/>
        <w:t>chet wurde mit dem Schiffe/ das</w:t>
        <w:br/>
        <w:t>Nathhauß von Enckhuysen, nach</w:t>
        <w:br/>
        <w:t>Holland zu seegen; wobey er mir zwar</w:t>
        <w:br/>
        <w:t>die Gütigkeit erwiese / daß ich mit dem</w:t>
        <w:br/>
        <w:t>Capitain, gleich hineinwarts speisen</w:t>
        <w:br/>
        <w:t>solte: jedoch konte er mir weiter feinen</w:t>
        <w:br/>
        <w:t>Schabernack erweisen/ als daß ich/vns</w:t>
        <w:br/>
        <w:t>ne Besoldung auf der Reise zu verdbies</w:t>
        <w:br/>
        <w:t>nen/muste nach Hauß wandern.</w:t>
        <w:br/>
        <w:br/>
        <w:t>Und hiermit hat er also Mein Herz/al</w:t>
        <w:br/>
        <w:t>les dasjenige/was ich an diesem Vorges</w:t>
        <w:br/>
        <w:t>bürge habe erfahren und ausgestanden;</w:t>
        <w:br/>
        <w:t>auch wie es mir daselbst offtmahls gut/</w:t>
        <w:br/>
        <w:t>offtmahls biß/ ja am Ende ganz vers</w:t>
        <w:br/>
        <w:t>drießlich und widerwärtig ergangen</w:t>
        <w:br/>
        <w:t>ist. Was die Schuld daran sey? weiß</w:t>
        <w:br/>
        <w:t>ich wohl / will es Ihn aber bey unserer</w:t>
        <w:br/>
        <w:t>hoffentlich **mündlichenZusammenkunfft**/</w:t>
        <w:br/>
        <w:t>lieber unter 4. Augen erzehlen/ als hier</w:t>
        <w:br/>
        <w:t>diesem Papier weit-läufftig anvertrauen.</w:t>
        <w:br/>
        <w:br/>
        <w:t>Mit nächster Gelegenheit will ich Ihm</w:t>
        <w:br/>
        <w:t>auch aus Holland/ ein kurze aber doch</w:t>
        <w:br/>
        <w:t>wahrhafftige Nachricht/ von meiner</w:t>
        <w:br/>
        <w:t>Nathhauß - Reise einsenden / damit er</w:t>
        <w:br/>
        <w:t>auch von derselben zuverläßge Nach</w:t>
        <w:br/>
        <w:t>haben möge. Unterdessen befehle ich</w:t>
        <w:br/>
        <w:t>mich Seiner Gewogenheit/ und gerhar</w:t>
        <w:br/>
        <w:t>Mein Herz c.</w:t>
        <w:br/>
        <w:br/>
        <w:t>Der XX, Brief.</w:t>
        <w:br/>
        <w:br/>
        <w:t>Bon des Auctoris Rück - Reise / aus dem Vorgebürge</w:t>
        <w:br/>
        <w:t>der guten Hoffnung nach Europa; nebst derselben Besonders |</w:t>
        <w:br/>
        <w:t>heiten und endlicher Wieder- Ankunfft in Europa.</w:t>
        <w:br/>
        <w:t>Mein Herz.</w:t>
        <w:br/>
        <w:t>As ich Ihm ben meinert</w:t>
        <w:br/>
        <w:t>letten/aus dem Vorges</w:t>
        <w:br/>
        <w:t>bürge der guten off</w:t>
        <w:br/>
        <w:t>nung **abgelasseneSend**:</w:t>
        <w:br/>
        <w:t>chen/dasselbe will ich nun aus Astat</w:t>
        <w:br/>
        <w:t>vollbringen: und Ihm/ wiewohl gang</w:t>
        <w:br/>
        <w:t>kürzlich/mein Wiederfahren/ nebst</w:t>
        <w:br/>
        <w:t>dem/was mir seltsams auf meiner Her</w:t>
        <w:br/>
        <w:t>aus- Reise vorgekommen / überschreie</w:t>
        <w:br/>
        <w:t>ben</w:t>
        <w:br/>
      </w:r>
    </w:p>
    <w:p>
      <w:pPr>
        <w:sectPr>
          <w:pgSz w:w="12240" w:h="15840"/>
          <w:pgMar w:top="1440" w:right="1800" w:bottom="1440" w:left="1800" w:header="720" w:footer="720" w:gutter="0"/>
          <w:cols w:space="720"/>
          <w:docGrid w:linePitch="360"/>
        </w:sectPr>
      </w:pPr>
    </w:p>
    <w:p>
      <w:pPr>
        <w:pStyle w:val="Heading1"/>
      </w:pPr>
      <w:r>
        <w:t>899.txt</w:t>
      </w:r>
    </w:p>
    <w:p>
      <w:r>
        <w:t>Dritter Theil. XX. Brief 2c.</w:t>
        <w:br/>
        <w:br/>
        <w:t>er festen Hofnung lebende/Er wers</w:t>
        <w:br/>
        <w:t>ch diesem letzten Briefe ein geneigt</w:t>
        <w:br/>
        <w:t>uge gönnen/dieweil Ihm meine vos</w:t>
        <w:br/>
        <w:t>niemahlen mißfallen haben; und</w:t>
        <w:br/>
        <w:t>er vesten Versicherung/daß ich ben</w:t>
        <w:br/>
        <w:t>er ersten Ankunfft in demem gelieb</w:t>
        <w:br/>
        <w:t>Batterland/Ihn vornehmlich auffs</w:t>
        <w:br/>
        <w:t>und bey unserer ersten Zusammen</w:t>
        <w:br/>
        <w:t>mündlichen mehrers erzehlen wer</w:t>
        <w:br/>
        <w:t>nachdem mich nun der Herr Helot,</w:t>
        <w:br/>
        <w:t>domahls besagte Weise dimittiret/</w:t>
        <w:br/>
        <w:t>eich feiner Ordre gar sehr willig</w:t>
        <w:br/>
        <w:t>mich doch von ihm nichts gutes zu</w:t>
        <w:br/>
        <w:t>en hatte: als der denen-jenigen/</w:t>
        <w:br/>
        <w:t>e durch den Herrn van Affenburg</w:t>
        <w:br/>
        <w:t>dert worden/ von Natur gram</w:t>
        <w:br/>
        <w:t>zuwieder war. Doch betrübte</w:t>
        <w:br/>
        <w:t>gar sehr/ daß ich keine Zeit übrig</w:t>
        <w:br/>
        <w:t>/theils meine augenstehende Gel</w:t>
        <w:br/>
        <w:t>einzutreiben: theils auch dasjenige</w:t>
        <w:br/>
        <w:t>ig einzukaufen/was man zu einer</w:t>
        <w:br/>
        <w:t>gen Reife nöthig hatt. Es fanden</w:t>
        <w:br/>
        <w:t>ber gleichwohl viele meiner guten</w:t>
        <w:br/>
        <w:t>nde/absonderlich vielmahl gedacht</w:t>
        <w:br/>
        <w:t>an der Heyde, welche mich mit als</w:t>
        <w:br/>
        <w:t>demjenigen zimlich versahen / was</w:t>
        <w:br/>
        <w:t>if der Reise benötiget war. Ich</w:t>
        <w:br/>
        <w:t>dahero desto freudiger nach mei</w:t>
        <w:br/>
        <w:t>affigierten Schiff zu / bad dem</w:t>
        <w:br/>
        <w:t>On gedachten meinen guten Freud</w:t>
        <w:br/>
        <w:t>behöhrig Abschied genommen/ und</w:t>
        <w:br/>
        <w:t>vor ihre vielfältige Woblthaten/</w:t>
        <w:br/>
        <w:t>sene Liebe und Freundschafft/herz</w:t>
        <w:br/>
        <w:t>gedancket hatte.</w:t>
        <w:br/>
        <w:br/>
        <w:t>lein Capitain, Nahmens Simon</w:t>
        <w:br/>
        <w:t>se, van Enckhuysen gebürtig/</w:t>
        <w:br/>
        <w:t>enge mich nebst allen andern Aberrieren</w:t>
        <w:br/>
        <w:t>des Schiffs sehr freundlich;</w:t>
        <w:br/>
        <w:t>te mich folgens meiner mites</w:t>
        <w:br/>
        <w:t>ten schrifftliche Ordre, die mir</w:t>
        <w:br/>
        <w:t>Derr Delor ertheilet/in die Ajunt,</w:t>
        <w:br/>
        <w:t>ractirt mich sehr höflich/worin</w:t>
        <w:br/>
        <w:t>hm auch alle andere Officier folg</w:t>
        <w:br/>
        <w:t>welches mir gleich einen Muth mas</w:t>
        <w:br/>
        <w:t>ich würde diese Reise / ob ich sie</w:t>
        <w:br/>
        <w:t>mit einem frándlichen Leibe und</w:t>
        <w:br/>
        <w:t>n dasselbe hatte nun in etlichen Wos</w:t>
        <w:br/>
        <w:t>sehr viel abgenommen/also/daß ich</w:t>
        <w:br/>
        <w:t>wenn ich am Tisch saß/die Spei</w:t>
        <w:br/>
        <w:t>icht unterscheiden fonte / biß ich sie</w:t>
        <w:br/>
        <w:t>stet hatte) gleichwohl unter GOt</w:t>
        <w:br/>
        <w:t>gnaͤdigem Beystand glücklich zu</w:t>
        <w:br/>
        <w:t>e bringen. Meine mitgebrachte</w:t>
        <w:br/>
        <w:t>Ege Bagage, wurde sehr wohl vers</w:t>
        <w:br/>
        <w:t>ret/und hatte ich ganz keine Ursa</w:t>
        <w:br/>
        <w:t>mich über solchen getroffenen Wech:</w:t>
        <w:br/>
        <w:t>beschweren/ weil nunmehro vers</w:t>
        <w:br/>
        <w:t>ert war/daß denen schädlichen Nachs</w:t>
        <w:br/>
        <w:t>stellungen und gefährlichen Verfolgens</w:t>
        <w:br/>
        <w:t>gen meiner Feinde/sonderlich des Herrn</w:t>
        <w:br/>
        <w:t>Hellots, entzogen wäre.</w:t>
        <w:br/>
        <w:br/>
        <w:t>Endlich da der 9. April Anno 1713. ,</w:t>
        <w:br/>
        <w:t>erschienen/begünstigte uns ein bevorab</w:t>
        <w:br/>
        <w:t>ler Süd-Ost-Wind/mit welchem wir gehet ab,</w:t>
        <w:br/>
        <w:t>den Hafen hinauß seegen / und unsere</w:t>
        <w:br/>
        <w:t>Reise abtretten fonten; wozu denn al</w:t>
        <w:br/>
        <w:t>sobald Anstalt gemachet/ und durch eis</w:t>
        <w:br/>
        <w:t>nen Canon-Schuß von dem AdmiralSchiff</w:t>
        <w:br/>
        <w:t>/ Ordre gegeben wurde. So</w:t>
        <w:br/>
        <w:t>bald dieselbige aus dem Grund gezogen/</w:t>
        <w:br/>
        <w:t>und die Vestung mit vielen Stücken bes</w:t>
        <w:br/>
        <w:t>dancket war/ tretten wir im Nahmen</w:t>
        <w:br/>
        <w:t>GOttes unsere Reise an; lieffe den</w:t>
        <w:br/>
        <w:t>Sagen hinauß/ besegelten das Robben</w:t>
        <w:br/>
        <w:t>Eyland vorbey/und lieffe von 10. Uhr</w:t>
        <w:br/>
        <w:t>an biß Abends um 5. so tief in die See</w:t>
        <w:br/>
        <w:t>hinein/daß wir weder die Vestung/noch</w:t>
        <w:br/>
        <w:t>die höchsten Gipffel des Tafel- oder ei</w:t>
        <w:br/>
        <w:t>nes andern Berges mehr sehen konten;</w:t>
        <w:br/>
        <w:t>wie uns denn dieser Süd-Ost-Wind/</w:t>
        <w:br/>
        <w:t>in den rechten Süd-Ost paffet ges</w:t>
        <w:br/>
        <w:t>bracht hat/ mit welchem wir einen sehr</w:t>
        <w:br/>
        <w:t>weiten Weg/ohne die geringste Gefahr/</w:t>
        <w:br/>
        <w:t>auch ohne Versetzung der Seegen/fort</w:t>
        <w:br/>
        <w:t>gefahren sind/wie in Verfolg wird zu</w:t>
        <w:br/>
        <w:t>hören seyn.</w:t>
        <w:br/>
        <w:br/>
        <w:t>In drey Tagen/waren wir weit über Seegen i</w:t>
        <w:br/>
        <w:t>100. Meyen von diesem Vorgebürge bren age</w:t>
        <w:br/>
        <w:t>entfernet / und hatten also sehr guten 100. Men</w:t>
        <w:br/>
        <w:t>Fortgang unser angetretenen Schaf seefarth;</w:t>
        <w:br/>
        <w:t>wie wir denn solches nicht nur</w:t>
        <w:br/>
        <w:t>aus dem Mund der Steuer-Leute ver</w:t>
        <w:br/>
        <w:t>nahmen; sondern es bezeigte es auch die</w:t>
        <w:br/>
        <w:t>durch fie genommene Polus - Höhe.</w:t>
        <w:br/>
        <w:br/>
        <w:t>Selbst die Vögel/welche uns bißhero be</w:t>
        <w:br/>
        <w:t>gleitet hatten/blieben zurücke / und ents</w:t>
        <w:br/>
        <w:t>zogen uns ihre Gegenwart: zu einem flas</w:t>
        <w:br/>
        <w:t>ren Beweiß/ daß wir bereits weit von</w:t>
        <w:br/>
        <w:t>dem Land: múſten entfernet fern. Es</w:t>
        <w:br/>
        <w:t>ließ sich auch einsee-Hund mehr sehen/</w:t>
        <w:br/>
        <w:t>deren es doch bey und um das Vorges</w:t>
        <w:br/>
        <w:t>burge so viele giebet/ daß ob gleich schr</w:t>
        <w:br/>
        <w:t>viele jährlich erschlagen/ und von ihren</w:t>
        <w:br/>
        <w:t>Speck/Fisch-Schmalz oder Tran ges</w:t>
        <w:br/>
        <w:t>brennet wird/man doch niemahlen einen</w:t>
        <w:br/>
        <w:t>Mangel daran spüret/oder mercken daß</w:t>
        <w:br/>
        <w:t>derselben weniger wurden. Die Tromba</w:t>
        <w:br/>
        <w:t>famen auch nicht mehr zum Vors</w:t>
        <w:br/>
        <w:t>schein/obgleich der Grund den Meers</w:t>
        <w:br/>
        <w:t>damit häuffig bepflanzet/und gleichem</w:t>
        <w:br/>
        <w:t>benähet ist; welches alles auffrichtig</w:t>
        <w:br/>
        <w:t>Kennzeichen waren/daß wir dieses Vors</w:t>
        <w:br/>
        <w:t>gebürge bereits weit hinter und müsten</w:t>
        <w:br/>
        <w:t>liegen haben.</w:t>
        <w:br/>
        <w:br/>
        <w:t>Den andern May/waren wir von Sehen b</w:t>
        <w:br/>
        <w:t>der Inful S. Afcension nicht gar weit Juil Ar</w:t>
        <w:br/>
        <w:t>mehr entfernet; deßwegen unser Admiral</w:t>
        <w:br/>
        <w:t>durch) Lösung eines Stückes und</w:t>
        <w:br/>
        <w:t>Aufs</w:t>
        <w:br/>
      </w:r>
    </w:p>
    <w:p>
      <w:pPr>
        <w:sectPr>
          <w:pgSz w:w="12240" w:h="15840"/>
          <w:pgMar w:top="1440" w:right="1800" w:bottom="1440" w:left="1800" w:header="720" w:footer="720" w:gutter="0"/>
          <w:cols w:space="720"/>
          <w:docGrid w:linePitch="360"/>
        </w:sectPr>
      </w:pPr>
    </w:p>
    <w:p>
      <w:pPr>
        <w:pStyle w:val="Heading1"/>
      </w:pPr>
      <w:r>
        <w:t>900.txt</w:t>
      </w:r>
    </w:p>
    <w:p>
      <w:r>
        <w:t>Auffsteng eines gewissen Zeichens/</w:t>
        <w:br/>
        <w:t>unser Schiff beorderte / derselbigen</w:t>
        <w:br/>
        <w:t>etwas näher in das Gesicht zu lauffen/</w:t>
        <w:br/>
        <w:t>damit wir nähere. Kundschafft von dersel</w:t>
        <w:br/>
        <w:t>ben einhohlen/ und unsere übrige Schafs</w:t>
        <w:br/>
        <w:t>fe davon benachrichtigen konten; mass</w:t>
        <w:br/>
        <w:t>fen den Retour-Schiffen/ wenn sie der</w:t>
        <w:br/>
        <w:t>Injur S. Helena nicht so nahe kommen/</w:t>
        <w:br/>
        <w:t>daß sie selbige sehen können an dieser</w:t>
        <w:br/>
        <w:t>sehr viel gelegen: dieweil sie alsdenn gewißversichert</w:t>
        <w:br/>
        <w:t>seyn können/ wo sie in der</w:t>
        <w:br/>
        <w:t>See sind um ihr See - Besteck oder</w:t>
        <w:br/>
        <w:t>Auslaffung ihrer Sec-Karten/dadurch</w:t>
        <w:br/>
        <w:t>desto gewisser zu sehen; weil wir nun</w:t>
        <w:br/>
        <w:t>kaum body 6. Meilen davon entfernet</w:t>
        <w:br/>
        <w:t>waren/fiel uns dieser Ordre ein Genú</w:t>
        <w:br/>
        <w:t>gen zu leisten so viel leichter; gestalten</w:t>
        <w:br/>
        <w:t>wir denn noch selbigen Tages dieselbe zu</w:t>
        <w:br/>
        <w:t>sehen bekamen/ und durch Losbrennung</w:t>
        <w:br/>
        <w:t>eines Geschofes/dem Admiral famt als</w:t>
        <w:br/>
        <w:t>len und andern Schiffen/zu erkennen gas</w:t>
        <w:br/>
        <w:t>ben/wie wir der gehabten Ordre ein ges</w:t>
        <w:br/>
        <w:t>bügen geleistet.</w:t>
        <w:br/>
        <w:br/>
        <w:t>Dritter Theil. XX. Brief 2c.</w:t>
        <w:br/>
        <w:br/>
        <w:t>Es schmerzte unser Schiffs Volck gar</w:t>
        <w:br/>
        <w:t>sehr/ daß ihnen nicht erlaubet war an</w:t>
        <w:br/>
        <w:t>dieses Land zu tretten / von welchem sie</w:t>
        <w:br/>
        <w:t>doch kaum 2. Meilen entfernet waren:</w:t>
        <w:br/>
        <w:t>rnd zwar hauptsächlich darum/ weil so</w:t>
        <w:br/>
        <w:t>wohi reichlich Fische daselbst zu fangen</w:t>
        <w:br/>
        <w:t>waren/ von welchen fie sich gerne einen</w:t>
        <w:br/>
        <w:t>guten Vorrath gemachet hatten: als</w:t>
        <w:br/>
        <w:t>auch/weilen die grossen See-Schild:</w:t>
        <w:br/>
        <w:t>flöten/in solcher Menge daselbst zu finden,</w:t>
        <w:br/>
        <w:t>daß man selten längst dem Ufer ges</w:t>
        <w:br/>
        <w:t>hen wird ohne einige derselben zu ers</w:t>
        <w:br/>
        <w:t>bücken; nach deren angenehmen und ges</w:t>
        <w:br/>
        <w:t>funden Fleisch sie eben so hefftig gelüfte</w:t>
        <w:br/>
        <w:t>tete/ als nach ihren wohl geschmackte</w:t>
        <w:br/>
        <w:t>Eyern/ die man überall in dem Sand</w:t>
        <w:br/>
        <w:t>antrifft und sich deren zuspeisen so</w:t>
        <w:br/>
        <w:t>gut als anderer Eyer bedienen anweil</w:t>
        <w:br/>
        <w:t>aber solches expresse verbothen</w:t>
        <w:br/>
        <w:t>war/ und feiner einen Fuß an das Land</w:t>
        <w:br/>
        <w:t>setzen duͤrffte: so segelten wir in GOttes</w:t>
        <w:br/>
        <w:t>Nahmen fort/ und näherten uns je láns</w:t>
        <w:br/>
        <w:t>ger je mehr der Equinoctial Linie/all</w:t>
        <w:br/>
        <w:t>wo es abermahl, zimlich warm wurde/</w:t>
        <w:br/>
        <w:t>dergestalt/daß unsere Boots Gesellen</w:t>
        <w:br/>
        <w:t>ihre Kleider ablegen musten/und sich offt</w:t>
        <w:br/>
        <w:t>mahls i Hemde mit Schwimmen divertieren.</w:t>
        <w:br/>
        <w:t>=</w:t>
        <w:br/>
        <w:t>Dieweil uns nun der bisherige Súd</w:t>
        <w:br/>
        <w:t>Often Wind noch immerzu in die Sees</w:t>
        <w:br/>
        <w:t>gel ließ/und unserm Schiff eine gute</w:t>
        <w:br/>
        <w:t>Farth machte / dem Boots Vol aber</w:t>
        <w:br/>
        <w:t>gute Ruhe/und wenig Arbeit verschaff</w:t>
        <w:br/>
        <w:t>fete: so gaben sie sich selbsten Arbeit;</w:t>
        <w:br/>
        <w:t>spielten dann und wann eine Commode;</w:t>
        <w:br/>
        <w:t>die; municirten auf allerhand Instrumenten;</w:t>
        <w:br/>
        <w:t>tangenten dabey/ und hielten</w:t>
        <w:br/>
        <w:t>sich also in beständiger Bewegung/ das</w:t>
        <w:br/>
        <w:t>mit sie dem beschwerlichen und verdrieß</w:t>
        <w:br/>
        <w:t>lichen Scharbock / welcher den See</w:t>
        <w:br/>
        <w:t>Fahrenden gar gefährlich zusetzet/ ents</w:t>
        <w:br/>
        <w:t>gehen möchten: biß wir endlich den. 19.</w:t>
        <w:br/>
        <w:br/>
        <w:t>May/ die Equinoctial-Linie durch</w:t>
        <w:br/>
        <w:t>schnitten/ und aus dem Süder: Theil:</w:t>
        <w:br/>
        <w:t>der Welt/uns wieder in dem Nordlichen</w:t>
        <w:br/>
        <w:t>befanden: aus welchen ich nun so lange</w:t>
        <w:br/>
        <w:t>Jahre gewesen/und deren Nord-Stern</w:t>
        <w:br/>
        <w:t>samt allen andern Nordischen Gestirnen</w:t>
        <w:br/>
        <w:t>nicht gesehen hatte; worüber ich mich</w:t>
        <w:br/>
        <w:t>denn herzlich freuele/ GOtt um seine</w:t>
        <w:br/>
        <w:t>Gnade dancket/und um fernern glück</w:t>
        <w:br/>
        <w:t>lichen Beystand inbrünstig **anfleheteSo**</w:t>
        <w:br/>
        <w:t>bald wir über der Linie waren/</w:t>
        <w:br/>
        <w:t>und uns den Europæischen Ländern be</w:t>
        <w:br/>
        <w:t>näherten/wolte uns der vorige gute und</w:t>
        <w:br/>
        <w:t>favorable Süd-Ost - Wind nicht so</w:t>
        <w:br/>
        <w:t>beständig mehr bleiben; sondern wir vers</w:t>
        <w:br/>
        <w:t>mercken bald/daß seine Herrschafft abnahm</w:t>
        <w:br/>
        <w:t>/ und die unbeständigen Winde</w:t>
        <w:br/>
        <w:t>eintreten würden: wie denn bald die</w:t>
        <w:br/>
        <w:t>Nord-Westen/ bald die Süd-Westen</w:t>
        <w:br/>
        <w:t>Winde / unsere hiesige Farth zimlich</w:t>
        <w:br/>
        <w:t>hinderten; dergestalt / daß wir in 24</w:t>
        <w:br/>
        <w:t>Stunden/oder wie die Schiff Leute</w:t>
        <w:br/>
        <w:t>zu reden pflegen in einem Ehmahl /</w:t>
        <w:br/>
        <w:t>kaum etliche Meyen fördern konten;</w:t>
        <w:br/>
        <w:t>wobey denn noch kam/ daß sich dann</w:t>
        <w:br/>
        <w:t>und wann ein Trava Wind/ mit</w:t>
        <w:br/>
        <w:t>schwehren Plan- Regen vergesellschafte</w:t>
        <w:br/>
        <w:t>tet/einfand/und unsern Boots: Esels</w:t>
        <w:br/>
        <w:t>len statt der vorigen Ruhe/ Mühe und</w:t>
        <w:br/>
        <w:t>Arbeit genug verschaffte. ፡ Π et</w:t>
        <w:br/>
        <w:t>Den 21. May erhielten wir abers D</w:t>
        <w:br/>
        <w:t>mahls/ nebst dem Schiff Korff. lot,</w:t>
        <w:br/>
        <w:t>Ordre, von der Flotte ab und voraus</w:t>
        <w:br/>
        <w:t>zu seegen; theils um die zwen Schiffe de</w:t>
        <w:br/>
        <w:t>Benefeld und Reibestein/ welche in fo</w:t>
        <w:br/>
        <w:t>der Nacht von der ganzen Flotte/ abbes</w:t>
        <w:br/>
        <w:t>irret/ und nicht mehr zu sehen waren/ju</w:t>
        <w:br/>
        <w:t>aufzusuchen: theils auch um einige noch</w:t>
        <w:br/>
        <w:t>nicht allzu gewiß bekannte unter Wasser,</w:t>
        <w:br/>
        <w:t>liegende Klippen zu verkundschaften/</w:t>
        <w:br/>
        <w:t>und nach deren Erforschung durch ges</w:t>
        <w:br/>
        <w:t>söhnliche Zeichen der ganzen Flotte das</w:t>
        <w:br/>
        <w:t>von Nachricht zu geben: wie wir denn</w:t>
        <w:br/>
        <w:t>dieser Ordre alsobald nachkamen / und</w:t>
        <w:br/>
        <w:t>uns unverzüglich voraus begaben / so</w:t>
        <w:br/>
        <w:t>wohl beyde abgeirrte Schiffe wiederum</w:t>
        <w:br/>
        <w:t>aufzusuchen / alé nach deren besagten</w:t>
        <w:br/>
        <w:t>Klippen uns umzusehen; und waren wir</w:t>
        <w:br/>
        <w:t>so glücklich alle beyde End-zwecke/den</w:t>
        <w:br/>
        <w:t>23. May/Nachmittags gegen drey Uhr</w:t>
        <w:br/>
        <w:t>zu erhalten.</w:t>
        <w:br/>
        <w:br/>
        <w:t>So bald der Wächter oben auf dem</w:t>
        <w:br/>
        <w:t>Mast rief/ wie daß er eine Warnung se</w:t>
        <w:br/>
        <w:t>he/ das ist: daß das Meer schaumet/</w:t>
        <w:br/>
        <w:t>welches doch/ wenn keine Klippen dar</w:t>
        <w:br/>
        <w:t>I</w:t>
        <w:br/>
      </w:r>
    </w:p>
    <w:p>
      <w:pPr>
        <w:sectPr>
          <w:pgSz w:w="12240" w:h="15840"/>
          <w:pgMar w:top="1440" w:right="1800" w:bottom="1440" w:left="1800" w:header="720" w:footer="720" w:gutter="0"/>
          <w:cols w:space="720"/>
          <w:docGrid w:linePitch="360"/>
        </w:sectPr>
      </w:pPr>
    </w:p>
    <w:p>
      <w:pPr>
        <w:pStyle w:val="Heading1"/>
      </w:pPr>
      <w:r>
        <w:t>901.txt</w:t>
      </w:r>
    </w:p>
    <w:p>
      <w:r>
        <w:t>Dritter Theil. XX, Brief2c.</w:t>
        <w:br/>
        <w:br/>
        <w:t>unter verborgen/nicht zu geschehen pales</w:t>
        <w:br/>
        <w:t>ger: so schickte seecapitain, alsobald ei</w:t>
        <w:br/>
        <w:t>nen Steuer Mann hinauf nach den</w:t>
        <w:br/>
        <w:t>eigentlichen Ort umzusehen; und so bald</w:t>
        <w:br/>
        <w:t>dieser den Augenschein davon genommen:</w:t>
        <w:br/>
        <w:t>wurde alsobald ein Stück abbes</w:t>
        <w:br/>
        <w:t>feuert/ und ein gewisses Reichen an dem</w:t>
        <w:br/>
        <w:t>Mast auffgestecket/ damit so wohl der</w:t>
        <w:br/>
        <w:t>Admiral als alle andere Schiffe er</w:t>
        <w:br/>
        <w:t>Fennen möchten/wovor sie hiemit sich</w:t>
        <w:br/>
        <w:t>zuhüten/ und fleissig Acht zu geben hat</w:t>
        <w:br/>
        <w:t>ten/damit sie aller Gefahr entübriget</w:t>
        <w:br/>
        <w:t>seyn könten. Viele von unsern Leuten</w:t>
        <w:br/>
        <w:t>fiengen zwar an zu zweiffeln / ob auch</w:t>
        <w:br/>
        <w:t>würckliche Klippen da lägen/ weil sie bes</w:t>
        <w:br/>
        <w:t>haupten wolten / keinen See Schaum</w:t>
        <w:br/>
        <w:t>gesehen zu haben: es wurde aber dem</w:t>
        <w:br/>
        <w:t>Streit desselben Tages gar bald einEnde</w:t>
        <w:br/>
        <w:t>gemachet/ weil der Admiral ebenfals</w:t>
        <w:br/>
        <w:t>2. Canoen abbrennte / und allerhand</w:t>
        <w:br/>
        <w:t>Zeichen/ jedes Schiff absonderlich zu</w:t>
        <w:br/>
        <w:t>warnen/aufsteckte/einfolglich zu erden</w:t>
        <w:br/>
        <w:t>nen gab/ daß er selbsten an der Wahrs</w:t>
        <w:br/>
        <w:t>heit nicht zweiffele.</w:t>
        <w:br/>
        <w:br/>
        <w:t>Des andern Tages/ offte der Admiral</w:t>
        <w:br/>
        <w:t>abermahls ein Stück/und liesse eine</w:t>
        <w:br/>
        <w:t>absonderliche Flagge Wehen; wodurch</w:t>
        <w:br/>
        <w:t>er allen Capitainen zu erkennen gab/</w:t>
        <w:br/>
        <w:t>daß sie sich an sein Schiff verfügen/und</w:t>
        <w:br/>
        <w:t>daselbst wegen dieser Klippen/dem</w:t>
        <w:br/>
        <w:t>Schiffe Rath beiwohnen solten; wor</w:t>
        <w:br/>
        <w:t>auff denn alsobald ein jeder sich in seine</w:t>
        <w:br/>
        <w:t>Chalupe verfügte / und nach dem Admiral</w:t>
        <w:br/>
        <w:t>zu fuhr/ und dem Schiff Rath</w:t>
        <w:br/>
        <w:t>beywohnte; in welchem/wie mir mein</w:t>
        <w:br/>
        <w:t>Capitain gesaget/fest gestellet und bes</w:t>
        <w:br/>
        <w:t>schlossen worden/daß diese besagte Kips</w:t>
        <w:br/>
        <w:t>ben/einmütig von allen Capitainen</w:t>
        <w:br/>
        <w:t>eben befunden worden/ auf 12. Grad</w:t>
        <w:br/>
        <w:t>und 32. Minuten Norder Polus-Höhe</w:t>
        <w:br/>
        <w:t>und auf 344. Grad 30. MinutenLange.</w:t>
        <w:br/>
        <w:br/>
        <w:br/>
        <w:t>Eben derselbigen Tages/hat ein kleines</w:t>
        <w:br/>
        <w:t>Englisches Schiff viele Stücke lodges</w:t>
        <w:br/>
        <w:t>brennet/und dabey die Flagge von dem</w:t>
        <w:br/>
        <w:t>grossen Mast nur halb aufgezogen/auch</w:t>
        <w:br/>
        <w:t>ornen einen Knoten hinein gebunden;</w:t>
        <w:br/>
        <w:t>wodurch es alle Schiffe benachrichtiget</w:t>
        <w:br/>
        <w:t>at/daß der Capitain **desselbigenSchifs**</w:t>
        <w:br/>
        <w:t>Fes/todes verblichen/ und nun mit aller</w:t>
        <w:br/>
        <w:t>Reputation und Ehren Zeichen über</w:t>
        <w:br/>
        <w:t>Port gesetzet wurde. Dieses Englische</w:t>
        <w:br/>
        <w:t>Schiff/ist nebst noch einigen andern die</w:t>
        <w:br/>
        <w:t>et Nation zustehenden Schiffen/ von</w:t>
        <w:br/>
        <w:t>em Vorgebürge der guten Hoffnung/</w:t>
        <w:br/>
        <w:t>nit uns in compagnie abgefeegelt/</w:t>
        <w:br/>
        <w:t>ind gabe dahero zu erkennen/ daß es die</w:t>
        <w:br/>
        <w:t>Ordres unfers Admirals reflertirte/</w:t>
        <w:br/>
        <w:t>ind nichts ohne dessen Wissen/wolte ge</w:t>
        <w:br/>
        <w:t>cheher laffen.</w:t>
        <w:br/>
        <w:br/>
        <w:t>feu me</w:t>
        <w:br/>
        <w:t>Am Ersten Tag des Junii haiten</w:t>
        <w:br/>
        <w:t>wir das Glück/einige grüne Meer Wie</w:t>
        <w:br/>
        <w:t>fen zu sehen/ welche von zimlicher grösse de</w:t>
        <w:br/>
        <w:t>waren. Die Holländische Schiff Leute</w:t>
        <w:br/>
        <w:t>nennen es Coos, und dieselbige See/</w:t>
        <w:br/>
        <w:t>Coos. Sce; die Portugiesen aber nen</w:t>
        <w:br/>
        <w:t>nen fie Mardi Sargalso. Der berühm</w:t>
        <w:br/>
        <w:t>te Herr Happelius, schreibet in seinem</w:t>
        <w:br/>
        <w:t>Mundo mirabili Tripartito Parte</w:t>
        <w:br/>
        <w:t>prima, Libro tertio Capite VI.</w:t>
        <w:br/>
        <w:br/>
        <w:t>pag. 145. daß dieses Graß-Meer/oder</w:t>
        <w:br/>
        <w:t>Mardi Sargalso, nicht weit von dem</w:t>
        <w:br/>
        <w:t>Africanschen so genannten grünen</w:t>
        <w:br/>
        <w:t>Vorhaupt anfinge/und sich von dem</w:t>
        <w:br/>
        <w:t>20. Grad Norder-Breite/biß zum 24Grad</w:t>
        <w:br/>
        <w:t>Südlicher Breite erstrecke. Wels</w:t>
        <w:br/>
        <w:t>cher Author ihm dieses an die Hand ges</w:t>
        <w:br/>
        <w:t>geben/setzet er nicht hinzu und ob es</w:t>
        <w:br/>
        <w:t>auch die unbetrügliche Wahrheit sey/</w:t>
        <w:br/>
        <w:t>fan ich nicht behaupten; wenigstens has</w:t>
        <w:br/>
        <w:t>be ich von dem Vorgebürge der guten</w:t>
        <w:br/>
        <w:t>Hoffnung an / biß auff diesen ersten Jus</w:t>
        <w:br/>
        <w:t>nit/nichts davon erblicket/ welches doch/</w:t>
        <w:br/>
        <w:t>wenn es biß auf 24. Grad hinunter gienge/meinem</w:t>
        <w:br/>
        <w:t>Befunden nach / hätte ges</w:t>
        <w:br/>
        <w:t>schehen müssen dieweil unser Cours</w:t>
        <w:br/>
        <w:t>mehrentheils Süd-Osten wat / krafft</w:t>
        <w:br/>
        <w:t>dessen wir die Meer - Enge zwischen</w:t>
        <w:br/>
        <w:t>America, quer durchschnitten haben. Die</w:t>
        <w:br/>
        <w:t>fen/</w:t>
        <w:br/>
        <w:t>Viele meiner Schiffs - Camera- Bad</w:t>
        <w:br/>
        <w:t>den haben mich bereden wollen/ als ob auf</w:t>
        <w:br/>
        <w:t>dieses Graß auf Klippen wachse; alleine pent</w:t>
        <w:br/>
        <w:t>ich habe solches niemahlen glaublich an ches</w:t>
        <w:br/>
        <w:t>nehmen können noch wollen/weil nicht gegẽ</w:t>
        <w:br/>
        <w:t>leicht Klippen gefunden werden/welche bet n</w:t>
        <w:br/>
        <w:t>auf dem Meer treiben solten. Ich bin</w:t>
        <w:br/>
        <w:t>aber nach diesem eines ganz anderen</w:t>
        <w:br/>
        <w:t>durch die Erfahrung gelehret worden/</w:t>
        <w:br/>
        <w:t>da mir einen Hauffen solches Grases</w:t>
        <w:br/>
        <w:t>herauß liesse fischen/ um nicht nur allein</w:t>
        <w:br/>
        <w:t>dieses/sondern noch mehr andere Eigen</w:t>
        <w:br/>
        <w:t>schafften zu erfahren. Denn ich habe</w:t>
        <w:br/>
        <w:t>kein Steinchen/ ja nicht einmahl Sand</w:t>
        <w:br/>
        <w:t>daran gefunden/und bin dahero ganz</w:t>
        <w:br/>
        <w:t>gewiß überzeiget worden / daß es nicht</w:t>
        <w:br/>
        <w:t>auf Klippen wachse: zumahl da der</w:t>
        <w:br/>
        <w:t>Grund des Meers so tieff daselbst ist/</w:t>
        <w:br/>
        <w:t>daß er mit keinem Send's Bley zu er</w:t>
        <w:br/>
        <w:t>gründen.</w:t>
        <w:br/>
        <w:br/>
        <w:t>Dieses aber ist wahr/was Herr Ha- Der</w:t>
        <w:br/>
        <w:t>aelius loco citato ferner schreibet: chore</w:t>
        <w:br/>
        <w:t>hier spricht er / scheinet die See gang Happ</w:t>
        <w:br/>
        <w:t>grün: solches rühret aber nicht her von Mey</w:t>
        <w:br/>
        <w:t>dem See Wasser/ sondern von einem</w:t>
        <w:br/>
        <w:t>Kraut/welches kleine Blättlein hat/fo</w:t>
        <w:br/>
        <w:t>die Holländer um dessen Gestalt willen</w:t>
        <w:br/>
        <w:t>kleine Meer-Petersilien nennen. Diese</w:t>
        <w:br/>
        <w:t>Blátter und ihre Wurzeln/sind dema</w:t>
        <w:br/>
        <w:t>fen in einander verwickelt / daß man das</w:t>
        <w:br/>
        <w:t>Affer faum darvor sehnen mag: ja die</w:t>
        <w:br/>
        <w:t>Gent</w:t>
        <w:br/>
      </w:r>
    </w:p>
    <w:p>
      <w:pPr>
        <w:sectPr>
          <w:pgSz w:w="12240" w:h="15840"/>
          <w:pgMar w:top="1440" w:right="1800" w:bottom="1440" w:left="1800" w:header="720" w:footer="720" w:gutter="0"/>
          <w:cols w:space="720"/>
          <w:docGrid w:linePitch="360"/>
        </w:sectPr>
      </w:pPr>
    </w:p>
    <w:p>
      <w:pPr>
        <w:pStyle w:val="Heading1"/>
      </w:pPr>
      <w:r>
        <w:t>902.txt</w:t>
      </w:r>
    </w:p>
    <w:p>
      <w:r>
        <w:t>Dritter Theil. XX. Brief 2.</w:t>
        <w:br/>
        <w:br/>
        <w:t>See-Fahrende (wie es uns denn eben</w:t>
        <w:br/>
        <w:t>ergangen) sehen diesen Ort von ferne</w:t>
        <w:br/>
        <w:t>or eine Graß-reiche Inful an; die</w:t>
        <w:br/>
        <w:t>fahrt wird darinnen zimlich gehemmet</w:t>
        <w:br/>
        <w:t>nd können sie ohne einen guten Wind</w:t>
        <w:br/>
        <w:t>icht wohl dardurch gelangen. Es</w:t>
        <w:br/>
        <w:t>achten kleine Beerlein auff diesen Sees</w:t>
        <w:br/>
        <w:t>Biesen/so aber keinen Geschmack has</w:t>
        <w:br/>
        <w:t>en/und inwendig leer sind. Woher fol</w:t>
        <w:br/>
        <w:t>es Gewächse entstanden / kan man</w:t>
        <w:br/>
        <w:t>icht wissen/ weil das Land zimlich weit</w:t>
        <w:br/>
        <w:t>avon entfernet ist.</w:t>
        <w:br/>
        <w:br/>
        <w:t>Bißhieher Happelius, deme ich in</w:t>
        <w:br/>
        <w:t>diesemstük beipflichten muß/weil mich</w:t>
        <w:br/>
        <w:t>ie Erfahrung ein gleiches gelehret. Ich</w:t>
        <w:br/>
        <w:t>erfolge aber meinen Weg durch diese</w:t>
        <w:br/>
        <w:t>Braß See/ und berichte meinen Naß</w:t>
        <w:br/>
        <w:t>eben diesen erster Junii/ ein Hel</w:t>
        <w:br/>
        <w:t>indisches Schiff/des Morgens ganz</w:t>
        <w:br/>
        <w:t>ehe/einen Canon - Schuß gethan/</w:t>
        <w:br/>
        <w:t>zugleich die Flagge halber Stange</w:t>
        <w:br/>
        <w:t>as ist wie es vorhero bey dem En</w:t>
        <w:br/>
        <w:t>mischen Schiff geschehen hat wehen</w:t>
        <w:br/>
        <w:t>affen/ und solches so wohl von dem groß</w:t>
        <w:br/>
        <w:t>en Mast/als von dem Flaggen Stock.</w:t>
        <w:br/>
        <w:br/>
        <w:t>Wir erkenneten alsobald daraus / daß</w:t>
        <w:br/>
        <w:t>uf selbigen jemand müste gestorben</w:t>
        <w:br/>
        <w:t>yn/der zu dem Schiffs Rath gehöret/</w:t>
        <w:br/>
        <w:t>Deil solche Ceremonie, den eigentlichen</w:t>
        <w:br/>
        <w:t>Vnterscheid unter diesen und unter den</w:t>
        <w:br/>
        <w:t>Gemeinen machet; welche Mathmas</w:t>
        <w:br/>
        <w:t>ing uns nachgehends gegen 5. Uhr des</w:t>
        <w:br/>
        <w:t>abends/ ein **loßgebrenntes** Stück be</w:t>
        <w:br/>
        <w:t>affliget/weil er um selbige Zeit in die</w:t>
        <w:br/>
        <w:t>See ist gesetzet worden.</w:t>
        <w:br/>
        <w:br/>
        <w:t>Kurz nach diesen Tag /find-wir end</w:t>
        <w:br/>
        <w:t>ch in unserer See Farth so weit ges</w:t>
        <w:br/>
        <w:t>ommen/daß wir die Sonne gerad über</w:t>
        <w:br/>
        <w:t>vnsern Haupt stehen hatten, welches wir</w:t>
        <w:br/>
        <w:t>icht nur daraus abnehmen fonten/weil</w:t>
        <w:br/>
        <w:t>nsere Leiber des Mittags keinen Schat</w:t>
        <w:br/>
        <w:t>en von sich werffen; sondern auch weil</w:t>
        <w:br/>
        <w:t>inere Steuer Leute/die Höhe der Son:</w:t>
        <w:br/>
        <w:t>e mit ihren Grad - Bögen und andern</w:t>
        <w:br/>
        <w:t>instrumenten, nicht nehmen fontenie</w:t>
        <w:br/>
        <w:t>warm es alsdenn ist und wie</w:t>
        <w:br/>
        <w:t>machtig ein Mensch von **solchergraus**</w:t>
        <w:br/>
        <w:t>amen Hite wird? will ich diesesmahl</w:t>
        <w:br/>
        <w:t>icht weit-läufftig berühren/ weil schon</w:t>
        <w:br/>
        <w:t>orlángst/da das erstemal diesen Welt</w:t>
        <w:br/>
        <w:t>Strich durch paffiret/davon ausführe</w:t>
        <w:br/>
        <w:t>ich geschrieben/ und hinlängliche Nach</w:t>
        <w:br/>
        <w:t>icht abgestattet habe; genug wird vor</w:t>
        <w:br/>
        <w:t>Diesesmahl seyn/ wenn hinzu sehe/daß</w:t>
        <w:br/>
        <w:t>vir das über unsern Kopff ausgespanne</w:t>
        <w:br/>
        <w:t>e Seegen/nicht naß genug machen fon</w:t>
        <w:br/>
        <w:t>en/ daß es nicht alsobald wieder wäre</w:t>
        <w:br/>
        <w:t>roden gewefen.</w:t>
        <w:br/>
        <w:br/>
        <w:t>Nachdem wir bereits den 27. Grad</w:t>
        <w:br/>
        <w:t>Norder-Breite erlanget/ und den 345.</w:t>
        <w:br/>
        <w:br/>
        <w:t>Grad der Länge erreichet hatten: fam</w:t>
        <w:br/>
        <w:t>abermahls ein Stuck der oben gedachten</w:t>
        <w:br/>
        <w:t>Graß-Wiesen auf uns zu. Als wir sie</w:t>
        <w:br/>
        <w:t>nun erreichet/reiste mich meine Curiofité,</w:t>
        <w:br/>
        <w:t>noch ein Experiment mit selbigen</w:t>
        <w:br/>
        <w:t>zu machen. Ich ließ mir nehmlich aber</w:t>
        <w:br/>
        <w:t>mahls eine gute Parthen heraus fischen/</w:t>
        <w:br/>
        <w:t>in welchen ich ganz kleine Krebslein/un</w:t>
        <w:br/>
        <w:t>gefehr einer grossen Fliegen gleich/an</w:t>
        <w:br/>
        <w:t>traff. Nachdem ich diese in Spiritum</w:t>
        <w:br/>
        <w:t>vini rectificatum geworffen/gieng ich</w:t>
        <w:br/>
        <w:t>eine ziemliche Quantitat desselben auf/</w:t>
        <w:br/>
        <w:t>und versuchte / ob es auch eine Art der</w:t>
        <w:br/>
        <w:t>Corallen-Baume ware oder nicht. Da</w:t>
        <w:br/>
        <w:t>sie nun trucken waren/ befand ich/daß es</w:t>
        <w:br/>
        <w:t>nicht so wohl roth als schwarz werden</w:t>
        <w:br/>
        <w:t>wolte/und schloß daraus/daß es mit den</w:t>
        <w:br/>
        <w:t>Corallen-Baume/entweder garnicht/</w:t>
        <w:br/>
        <w:t>oder doch wenig gemein habe.</w:t>
        <w:br/>
        <w:br/>
        <w:t>Unterweilen fiel in dieser Gegend eine Ungem</w:t>
        <w:br/>
        <w:t>ungewohnte und ungemeine Wind Stille</w:t>
        <w:br/>
        <w:t>Stille ein/welche uns so sehr zurück hiel dieser.</w:t>
        <w:br/>
        <w:t>te/daß wir in 24. Stunden kaum 5. biß send6.</w:t>
        <w:br/>
        <w:t>Meilen zurück legen konten. Alle</w:t>
        <w:br/>
        <w:t>See Fahrende verwunderten sich hierin</w:t>
        <w:br/>
        <w:t>ber; und ob gleich einige darunter was</w:t>
        <w:br/>
        <w:t>ren/die diese Gegend zu allerhand Jah</w:t>
        <w:br/>
        <w:t>res Zeiten vielfältig paffiret hatten: fo</w:t>
        <w:br/>
        <w:t>fand sich doch unter allen feiner/der fas</w:t>
        <w:br/>
        <w:t>gen konte/jemahlen eine dergleichen era</w:t>
        <w:br/>
        <w:t>fahren haben; werhalben auch/wies</w:t>
        <w:br/>
        <w:t>wohl GOtt sey Dand vergeblich before</w:t>
        <w:br/>
        <w:t>get wurde / es möchte auf diese grosse</w:t>
        <w:br/>
        <w:t>Stille/ein **entfeßlicher** **SturmerfolgenDieses**</w:t>
        <w:br/>
        <w:t>aber was sonsten zu dieser Ein f</w:t>
        <w:br/>
        <w:t>Jahres Zeit mehrmalen geschiehet/hat!</w:t>
        <w:br/>
        <w:t>sich bald hernach eingefunden: daß nehm das vi</w:t>
        <w:br/>
        <w:t>lich ein erbarmlich-dicker Nebel gefallen Pulve</w:t>
        <w:br/>
        <w:t>ist/der uns das frey Gesicht dergestaltu</w:t>
        <w:br/>
        <w:t>benahm / daß kein Schiff das andere/denen</w:t>
        <w:br/>
        <w:t>sie auch gleich noch so nahe aeneis</w:t>
        <w:br/>
        <w:t>nander waren/sehen konte. Weil dies</w:t>
        <w:br/>
        <w:t>fer Nebel-nacht etwa einen Tag oder eine</w:t>
        <w:br/>
        <w:t>Woche / sondern weit über einen Mo</w:t>
        <w:br/>
        <w:t>nath angehalten: so wurden alle Schiffe</w:t>
        <w:br/>
        <w:t>gezwungen/dieweil man noch nicht wus</w:t>
        <w:br/>
        <w:t>fte/ob der Krieg annoch währet/oder</w:t>
        <w:br/>
        <w:t>ob. bereits ein Friede getroffen worden/</w:t>
        <w:br/>
        <w:t>alle halbe Stunden/ demit sie hipsch</w:t>
        <w:br/>
        <w:t>bey einander bleiben / und in Fall der</w:t>
        <w:br/>
        <w:t>Noth einander foecundiren möchten/</w:t>
        <w:br/>
        <w:t>ein Stuck loß zu schiessen; damit man</w:t>
        <w:br/>
        <w:t>aus dem Schall desselben erkennen fante/</w:t>
        <w:br/>
        <w:t>ob sie nahe oder ferne von einander was</w:t>
        <w:br/>
        <w:t>ren/ und einfolglich aus der Zahl der</w:t>
        <w:br/>
        <w:t>Schüsse/die Anzahl der miteinander bäh</w:t>
        <w:br/>
        <w:t>henden Schiffe zu **beurtheilenDieweil**</w:t>
        <w:br/>
        <w:t>ich kurz vorhero der geoffen. Фай</w:t>
        <w:br/>
        <w:t>Wind Stille gedacht/ und am ersten foll au</w:t>
        <w:br/>
        <w:t>heiligen Pfingst-Tag/ gleich wie von an affe</w:t>
        <w:br/>
        <w:t>Meer</w:t>
        <w:br/>
        <w:t>werde</w:t>
        <w:br/>
      </w:r>
    </w:p>
    <w:p>
      <w:pPr>
        <w:sectPr>
          <w:pgSz w:w="12240" w:h="15840"/>
          <w:pgMar w:top="1440" w:right="1800" w:bottom="1440" w:left="1800" w:header="720" w:footer="720" w:gutter="0"/>
          <w:cols w:space="720"/>
          <w:docGrid w:linePitch="360"/>
        </w:sectPr>
      </w:pPr>
    </w:p>
    <w:p>
      <w:pPr>
        <w:pStyle w:val="Heading1"/>
      </w:pPr>
      <w:r>
        <w:t>903.txt</w:t>
      </w:r>
    </w:p>
    <w:p>
      <w:r>
        <w:t>Dritter Theil. XX. Brief. 2c.</w:t>
        <w:br/>
        <w:br/>
        <w:t>bern/also auch von meinen Capitain</w:t>
        <w:br/>
        <w:t>gehöret hatte/daß man auch füffe Was</w:t>
        <w:br/>
        <w:t>ser aus der Tiefe des Meeres/ welches</w:t>
        <w:br/>
        <w:t>boch sehr gesalzen ist/ habhafft werden</w:t>
        <w:br/>
        <w:t>onte/wenn man eine Bouteille, an einen</w:t>
        <w:br/>
        <w:t>siele Klaffter langen Strick vest machte/.</w:t>
        <w:br/>
        <w:t>elbige mit Pantoffel-Holz verstopffte</w:t>
        <w:br/>
        <w:t>in Send-Bley daran heckte/und end:</w:t>
        <w:br/>
        <w:t>lich in die Tiefe des Meeres hinab fah</w:t>
        <w:br/>
        <w:t>ren/auch einige Zeit/ wenn das Schiff</w:t>
        <w:br/>
        <w:t>feine allzu grosse Farth hatte/nachschlag</w:t>
        <w:br/>
        <w:t>pen und darunter bleiben ließ: so war ich</w:t>
        <w:br/>
        <w:t>ehr begierig dessen Wahrheit zu erfor</w:t>
        <w:br/>
        <w:t>den; alleine ausser dem/daß mein Capitain</w:t>
        <w:br/>
        <w:t>bald dieses bald jenes verschütte/</w:t>
        <w:br/>
        <w:t>nd mich von meinen Vorhaben abwen</w:t>
        <w:br/>
        <w:t>Dig zu machen suchte: so war auch son</w:t>
        <w:br/>
        <w:t>ten niemand unter dem ganzen Schiffs</w:t>
        <w:br/>
        <w:t>Volck/der mir nur das geringste darzu</w:t>
        <w:br/>
        <w:t>volte behilflich seyn; muste ich mich als</w:t>
        <w:br/>
        <w:t>nur zu frieden geben/ und glaubwir</w:t>
        <w:br/>
        <w:t>pig annehmen / wenn mein Capitain</w:t>
        <w:br/>
        <w:t>sagte/wie er ehedessen auf Gala, bey den</w:t>
        <w:br/>
        <w:t>Dortigen Equipage Meister Koning,</w:t>
        <w:br/>
        <w:t>vergleichen Affer felber getrungen/</w:t>
        <w:br/>
        <w:t>Das besagter Koning, auf vorhero bedes</w:t>
        <w:br/>
        <w:t>e Weife/ aus der See geholet habe.</w:t>
        <w:br/>
        <w:br/>
        <w:t>Immittels gienge auch in dem dicksten</w:t>
        <w:br/>
        <w:t>Nebel/unsere Schiff Farth gleichwohl</w:t>
        <w:br/>
        <w:t>glücklich fort/ dergestalt/ daß wir Hole</w:t>
        <w:br/>
        <w:t>and immer näher kamen: und hatten</w:t>
        <w:br/>
        <w:t>vir auch darzu das Glück/daß den 4ten</w:t>
        <w:br/>
        <w:t>Junij/**dreyEnglische** Schiffe/welche erst</w:t>
        <w:br/>
        <w:t>aus Engeland abgefeegelt waren/ und</w:t>
        <w:br/>
        <w:t>jhre Reise nach Virginien nahmen/ in</w:t>
        <w:br/>
        <w:t>inere Flotte kamen; welche alsobald</w:t>
        <w:br/>
        <w:t>andern Admiral hinterbrachten / daß</w:t>
        <w:br/>
        <w:t>Der Friede mit Franckreich getroffen</w:t>
        <w:br/>
        <w:t>und nächstens solte öffentlich abgekündet</w:t>
        <w:br/>
        <w:t>get werden. Uber welcher artlicher</w:t>
        <w:br/>
        <w:t>Boitschafft/zwar ein allgemeines jub liren</w:t>
        <w:br/>
        <w:t>entstunds/weil man nun Hoffnung</w:t>
        <w:br/>
        <w:t>atte / von keinen feindlichen Schiffen</w:t>
        <w:br/>
        <w:t>mehr angriffen zu werden; dieweil man</w:t>
        <w:br/>
        <w:t>aber wuste/daß den Englischen nicht als</w:t>
        <w:br/>
        <w:t>Gezeit zu trauen; auch über das bekandt</w:t>
        <w:br/>
        <w:t>var/daß einige Holländische Krieg</w:t>
        <w:br/>
        <w:t>Schiffe/unsertwegen commandier was</w:t>
        <w:br/>
        <w:t>en/welche an einem gewissen Ort unser</w:t>
        <w:br/>
        <w:t>warten/und uns gar nach Holland convoiren</w:t>
        <w:br/>
        <w:t>folgen: so hielten wir uns doch so</w:t>
        <w:br/>
        <w:t>ange beysammen/biß wir besagte Hol</w:t>
        <w:br/>
        <w:t>indische Krieg Schiffe **erreichetenEs**</w:t>
        <w:br/>
        <w:t>kam aber nach der Hand/noch ein</w:t>
        <w:br/>
        <w:t>anderes/Dánisches Schiff/welches mit</w:t>
        <w:br/>
        <w:t>ten durch untere Flotte seegen/und we</w:t>
        <w:br/>
        <w:t>der den gewöhnlich Respect dem Admiral</w:t>
        <w:br/>
        <w:t>erweisen/ noch sonsten ein einiges</w:t>
        <w:br/>
        <w:t>Stück des behörigem Ceremoniel bes</w:t>
        <w:br/>
        <w:t>achten wolte. Weil es nun weder</w:t>
        <w:br/>
        <w:t>einen Schuß that noch sonsten einige</w:t>
        <w:br/>
        <w:t>Reverence machen wolte wurden</w:t>
        <w:br/>
        <w:t>gleich durch einen Stuck - Schuß und</w:t>
        <w:br/>
        <w:t>aufgesteckte Zeichen/von unsern Admiral,</w:t>
        <w:br/>
        <w:t>2. Schiffe comendiret/welche</w:t>
        <w:br/>
        <w:t>diesem Schiff/den Auffo lang abschnei</w:t>
        <w:br/>
        <w:t>den duften/biß der Capitain desselben</w:t>
        <w:br/>
        <w:t>ben unsern Admiral Port gewesen/.</w:t>
        <w:br/>
        <w:br/>
        <w:t>und behörigem Rapport nebst Bekant</w:t>
        <w:br/>
        <w:t>wortung seiner Kühnheit abgelegen hatte.</w:t>
        <w:br/>
        <w:t>Durch dieses nun erfuhren wir näheren</w:t>
        <w:br/>
        <w:t>Bericht/wegen des getroffenen Frie</w:t>
        <w:br/>
        <w:t>dens / und wurde darauf der Capitain</w:t>
        <w:br/>
        <w:t>des besagten Dänischen Schiffes/gütlich</w:t>
        <w:br/>
        <w:t>und freundlich dimittiret. voye</w:t>
        <w:br/>
        <w:t>Endlich sind wir ungefehr Medio Die</w:t>
        <w:br/>
        <w:t>Augusti, zu denen vorbesagten Kreu Schi</w:t>
        <w:br/>
        <w:t>Bernider Holländischen Krieg-Schiffen form</w:t>
        <w:br/>
        <w:t>gekommen; worüber eine allgemeine den</w:t>
        <w:br/>
        <w:t>Freude unter vielen Stuck - Schiessen</w:t>
        <w:br/>
        <w:t>empfunden und bezeuget wurde. Und</w:t>
        <w:br/>
        <w:t>zwar hatte es alles Vol schon längst um</w:t>
        <w:br/>
        <w:t>so viel mehr gewünsche/ weil zugleich</w:t>
        <w:br/>
        <w:t>neue Erfrischungen von Wein/ Bier/</w:t>
        <w:br/>
        <w:t>Brand Wein/Fleisch / Brod / But</w:t>
        <w:br/>
        <w:t>ter/Káß 2c. angebracht und unter alles</w:t>
        <w:br/>
        <w:t>Bold abgetheilet wurde. Sie kamen o</w:t>
        <w:br/>
        <w:t>oberhalb Fero, auf 62. Graden Nordens</w:t>
        <w:br/>
        <w:t>Breiten zu uns/und convoyrten uns</w:t>
        <w:br/>
        <w:t>theils nach See- Land theils nach Hob</w:t>
        <w:br/>
        <w:t>land: wie denn unser Schiff/ gedachtes</w:t>
        <w:br/>
        <w:t>Nathhauß van Enckhausen, in den</w:t>
        <w:br/>
        <w:t>vlie einlief; woselbst zween comminirte</w:t>
        <w:br/>
        <w:t>herrn Directores zu uns famen/uns</w:t>
        <w:br/>
        <w:t>vor unsere getreue Dienste bedankten/Step</w:t>
        <w:br/>
        <w:t>und unseres vormaligen Yedes entschlug</w:t>
        <w:br/>
        <w:t>gen: alsobald hierauf setzten wir uns in Hauß</w:t>
        <w:br/>
        <w:t>einen besonderen Lichter/ weil wir mit</w:t>
        <w:br/>
        <w:t>dem gemeinen Vol nicht fahren haben</w:t>
        <w:br/>
        <w:t>wollen; segelten damit aus diesem Ha</w:t>
        <w:br/>
        <w:t>fernay Harlingen; schifften von dan</w:t>
        <w:br/>
        <w:t>nen fort nach Enckhausen: und famen</w:t>
        <w:br/>
        <w:t>den 22. besagten Monaths Augusti /</w:t>
        <w:br/>
        <w:t>glücklich GOtt sey Danck! in Amster</w:t>
        <w:br/>
        <w:t>daman. Land</w:t>
        <w:br/>
        <w:t>Wie es mir in Amsterdam/Beit meis Kur</w:t>
        <w:br/>
        <w:t>nes Anwesens allda ergangen; wie mich seheu</w:t>
        <w:br/>
        <w:t>GOtt zu einen vortrefflichen Auge Auth</w:t>
        <w:br/>
        <w:t>Arzt geführet / durch dessen Beystand nach</w:t>
        <w:br/>
        <w:t>ich die erste Linderung an meinen Gesicht stade</w:t>
        <w:br/>
        <w:t>habe empfunden / und auch ohne Weife</w:t>
        <w:br/>
        <w:t>fel würde völlig restatuiret worden seyn/</w:t>
        <w:br/>
        <w:t>wenn nicht das heuere Pflaster mich</w:t>
        <w:br/>
        <w:t>hätte fortziehen heissen; wie ich aus Am</w:t>
        <w:br/>
        <w:t>saerdam nach Utrecht durch das Cedris</w:t>
        <w:br/>
        <w:t>sche und Clevische nach Coln am Rhein/</w:t>
        <w:br/>
        <w:t>da von dannen über Bonn und andere</w:t>
        <w:br/>
        <w:t>an den Rein gelegene Städte nach</w:t>
        <w:br/>
        <w:t>Maynz/und weiter nach Franckfurth am</w:t>
        <w:br/>
        <w:t>Mayn/da aber von dannen über Darms</w:t>
        <w:br/>
        <w:t>stadt/</w:t>
        <w:br/>
      </w:r>
    </w:p>
    <w:p>
      <w:pPr>
        <w:sectPr>
          <w:pgSz w:w="12240" w:h="15840"/>
          <w:pgMar w:top="1440" w:right="1800" w:bottom="1440" w:left="1800" w:header="720" w:footer="720" w:gutter="0"/>
          <w:cols w:space="720"/>
          <w:docGrid w:linePitch="360"/>
        </w:sectPr>
      </w:pPr>
    </w:p>
    <w:p>
      <w:pPr>
        <w:pStyle w:val="Heading1"/>
      </w:pPr>
      <w:r>
        <w:t>904.txt</w:t>
      </w:r>
    </w:p>
    <w:p>
      <w:r>
        <w:t>846</w:t>
        <w:br/>
        <w:t>Dritter Theil. 55. Brieffs.</w:t>
        <w:br/>
        <w:t>stadt nach Heydelberg und Durlach / zu-</w:t>
        <w:br/>
        <w:t>letzt nach Baden / und endlich gar nach</w:t>
        <w:br/>
        <w:t>Rastadt / zu Jhro Exellence den Hn.</w:t>
        <w:br/>
        <w:t>Geheimbden Rath und Leib-Medicus</w:t>
        <w:br/>
        <w:t>Herrn Doctor Christian Ludwig Gö-</w:t>
        <w:br/>
        <w:t>eckel gekommen, wie ich bey demselben al-</w:t>
        <w:br/>
        <w:t>le Liebe Güte und Hulffe genossen / das</w:t>
        <w:br/>
        <w:t>vor auch GOtt Jhm und dem Seini-</w:t>
        <w:br/>
        <w:t>gen alles Gute wird angedeyen lassen.</w:t>
        <w:br/>
        <w:t>wie ich ferner nebst dessen Herrn Sohn /</w:t>
        <w:br/>
        <w:t>welcher aus Engeland in Holland zu mir</w:t>
        <w:br/>
        <w:t>gekommen / und mir alle Adresse bey sei-</w:t>
        <w:br/>
        <w:t>nem Herrn Vater / den ich zwar zuvor</w:t>
        <w:br/>
        <w:t>schon gekennet / verschaffet / die Heini-</w:t>
        <w:br/>
        <w:t>sche Festungen / Straßburg / Kehl /</w:t>
        <w:br/>
        <w:t>Philipps-Burg beschauet solches alles</w:t>
        <w:br/>
        <w:t>und noch weit mehrers will ich meinem</w:t>
        <w:br/>
        <w:t>Herrn mündlich erzehlen / als seine Ge-</w:t>
        <w:br/>
        <w:t>dult mit einem weitläufftigen Brieff miß-</w:t>
        <w:br/>
        <w:t>brauchen.</w:t>
        <w:br/>
        <w:br/>
        <w:t>Unterdessen habe ich sehr hohe und</w:t>
        <w:br/>
        <w:t>wichtige Ursachen / GOtt vor seinen</w:t>
        <w:br/>
        <w:t>gnädigen Schutz und Beystand / den Er</w:t>
        <w:br/>
        <w:t>mir auf dieser langen und weiten Reise</w:t>
        <w:br/>
        <w:t>väterlich / grädig und liebreich erzeiget /</w:t>
        <w:br/>
        <w:t>aus innersten Hertzens-Grund / demü-</w:t>
        <w:br/>
        <w:t>tzigsten Danck abzustatten, allermassen</w:t>
        <w:br/>
        <w:t>ich seiner Gütigkeit / die Er mir aller Or-</w:t>
        <w:br/>
        <w:t>ten erzeiget / nicht genugsamen Danck ab-</w:t>
        <w:br/>
        <w:t>statten kan. Seine Barmhertzigkeit hat</w:t>
        <w:br/>
        <w:t>mich ja aller Orten beschützet / und so</w:t>
        <w:br/>
        <w:t>mächtig bewahret / daß weder Menschen</w:t>
        <w:br/>
        <w:t>noch Thiere / weder Sturm noch Win-</w:t>
        <w:br/>
        <w:t>de / weder Gefahr noch Kranckheit / mich</w:t>
        <w:br/>
        <w:t>haben beschädigen / verletzen / oder zu</w:t>
        <w:br/>
        <w:t>Schanden machen können. Meine</w:t>
        <w:br/>
        <w:t>Seele erhebet demnach den Herrn / und</w:t>
        <w:br/>
        <w:t>danker Jhm aus allen Kräfften und nach</w:t>
        <w:br/>
        <w:t>allen Vermögen / vor seine Güte / Liebe /</w:t>
        <w:br/>
        <w:t>Treue / und Barmhertzigkeit. Meine</w:t>
        <w:br/>
        <w:t>Seele preisest den Herrn / daß Er mich</w:t>
        <w:br/>
        <w:t>gesund hat hin- und wieder über See</w:t>
        <w:br/>
        <w:t>bringen wollen / und dancket Jhn vor sei-</w:t>
        <w:br/>
        <w:t>nen mächtigen Schutz / und getreuen</w:t>
        <w:br/>
        <w:t>Beystand. Meine Seele freuet sich</w:t>
        <w:br/>
        <w:t>des HErrn / daß Er mich unter wilden</w:t>
        <w:br/>
        <w:t>Menschen und Thieren / mit seinem mich-</w:t>
        <w:br/>
        <w:t>tagen Schutz der heiligen Engel / hat um-</w:t>
        <w:br/>
        <w:t>geben / und vor allen Unfall und Scha-</w:t>
        <w:br/>
        <w:t>den / der mirden ihnen hätte könne zu-</w:t>
        <w:br/>
        <w:t>gefüget werden / mächtigklich be-</w:t>
        <w:br/>
        <w:t>wollen. Ja Seele freud dich des Herrn /</w:t>
        <w:br/>
        <w:t>daß er dich biß hieher hat bringen wollen</w:t>
        <w:br/>
        <w:t>Gleich wie er aber dein sehr mächtiger</w:t>
        <w:br/>
        <w:t>Schild / dein Horn des Heyls / deme</w:t>
        <w:br/>
        <w:t>ste Burg in allen Nöthen und Anfech-</w:t>
        <w:br/>
        <w:t>jungen / Creutz / Trubsall / Verfolgen-</w:t>
        <w:br/>
        <w:t>gen und Gefährlichkeit gewesen so wie</w:t>
        <w:br/>
        <w:t>Er dich gewiß auch nicht verlassen.</w:t>
        <w:br/>
        <w:t>dern dich allen thalben so kräfftig trösten /</w:t>
        <w:br/>
        <w:t>daß du jederzeit wirst ausruffen Le.</w:t>
        <w:br/>
        <w:t>den HErrn meine Seele / und mergi-</w:t>
        <w:br/>
        <w:t>nicht was Er der Gitts gethan hat</w:t>
        <w:br/>
        <w:t>men Alleluia Amen</w:t>
        <w:br/>
        <w:br/>
        <w:t>Hiermit siehet Er nun Mein Derz /</w:t>
        <w:br/>
        <w:t>daß dieses der letzte Brieff seyn wird / wie</w:t>
        <w:br/>
        <w:t>chen ich Jhm / in Ansehung meiner Keife</w:t>
        <w:br/>
        <w:t>zuschreiben Wenn Er dieselben alle</w:t>
        <w:br/>
        <w:t>wird durchgelesen haben so **zinfittle**</w:t>
        <w:br/>
        <w:t>nicht / Er werde sich überzeuget befin-</w:t>
        <w:br/>
        <w:t>den / daß Jhm vom dem Lande des</w:t>
        <w:br/>
        <w:t>gebürges der guten Hoffnung / und de-</w:t>
        <w:br/>
        <w:t>oselben Einwohnern nichts verhehles</w:t>
        <w:br/>
        <w:t>habe. Solte aber gleichwohl noch ei-</w:t>
        <w:br/>
        <w:t>niger Serupel in seinem Gemuͤth zur</w:t>
        <w:br/>
        <w:t>bleiben / daß Er mich entweder nicht</w:t>
        <w:br/>
        <w:t>deutlich verstanden / oder ich mich selb</w:t>
        <w:br/>
        <w:t>sten nicht deutlich expliciret hätte so</w:t>
        <w:br/>
        <w:t>will Jhm darauf hoffentlich / bey unsere-</w:t>
        <w:br/>
        <w:t>rer Zusammenkunfft / mündlich genug-</w:t>
        <w:br/>
        <w:t>same Sarisfaction geben.</w:t>
        <w:br/>
        <w:br/>
        <w:t>Unterdessen sage Jhm gehorsamsten</w:t>
        <w:br/>
        <w:t>Danck / daß Er-mich auch in den weit-</w:t>
        <w:br/>
        <w:t>entlegensten Ländern / seiner aufrichtigen</w:t>
        <w:br/>
        <w:t>Freundschafft gewürdige, meine offt-</w:t>
        <w:br/>
        <w:t>mahls sehr lange Brieffe mit einem gun-</w:t>
        <w:br/>
        <w:t>stigen Auge aufgenommen, deroselben</w:t>
        <w:br/>
        <w:t>verdrießliche Materien mit der grösten</w:t>
        <w:br/>
        <w:t>Gedult durchgelesen / und in allen seinen</w:t>
        <w:br/>
        <w:t>Antworten / eines wahrhafftige Freud-</w:t>
        <w:br/>
        <w:t>des Naturell gezeiget. Gleichwie ich</w:t>
        <w:br/>
        <w:t>Jhm nun davor höchstens verpflichtet</w:t>
        <w:br/>
        <w:t>ben und bleibe also werde auch bey allen</w:t>
        <w:br/>
        <w:t>Gelegenheiten nicht ermangeln / nich</w:t>
        <w:br/>
        <w:t>wieder als einen aufrichtigen / ehrlichen</w:t>
        <w:br/>
        <w:t>und treuen Freund darzustellen, dieweil</w:t>
        <w:br/>
        <w:t>ich unterdessen in und verbleibe</w:t>
        <w:br/>
        <w:t>Mein Herr rc.</w:t>
        <w:br/>
        <w:br/>
        <w:t>SOLI DEO GLORIA.</w:t>
        <w:br/>
        <w:br/>
      </w:r>
    </w:p>
    <w:p>
      <w:pPr>
        <w:sectPr>
          <w:pgSz w:w="12240" w:h="15840"/>
          <w:pgMar w:top="1440" w:right="1800" w:bottom="1440" w:left="1800" w:header="720" w:footer="720" w:gutter="0"/>
          <w:cols w:space="720"/>
          <w:docGrid w:linePitch="360"/>
        </w:sectPr>
      </w:pPr>
    </w:p>
    <w:p>
      <w:pPr>
        <w:pStyle w:val="Heading1"/>
      </w:pPr>
      <w:r>
        <w:t>905.txt</w:t>
      </w:r>
    </w:p>
    <w:p>
      <w:r>
        <w:t>Dasandere Register.</w:t>
        <w:br/>
        <w:t>Welches vollkommen alle Materien und Sachen in **ſichbegreiffet**, welche in allen dreyen Theilen zu binde-und anzutreffen kind.</w:t>
        <w:br/>
        <w:t>NB. Die Zahl bedeuter das Blar; der dabey ſtehende Buchstab a, den **erſtenSpalt** oder Seine derselben Bitte und d den anden Spalt oder Seite.Wid.bedeuter, daß es auf eben demselben Blar ſteher. F. oder bey be-dee, daß sich die Materie, auch auf das folgende Blar abtrecken.</w:t>
        <w:br/>
        <w:t>Pag. A.</w:t>
        <w:br/>
        <w:br/>
        <w:t>Haen moͤgen die Contentionen nicht eſſen. 487.b</w:t>
        <w:br/>
        <w:br/>
        <w:t>Anlacher uner 12. Schuh hoch moͤgennscht appier oder gebauet werden. 629.b</w:t>
        <w:br/>
        <w:br/>
        <w:t>Abendmahl. dabey haben die Geiſtliche **inOſtindien** das meiſte zuthun. 612.a</w:t>
        <w:br/>
        <w:br/>
        <w:t>Fall des warmen Wassers ist sehr uff. 281.b</w:t>
        <w:br/>
        <w:br/>
        <w:t>Aber Europ, waͤchat im Garten der Compaguie. 260.b</w:t>
        <w:br/>
        <w:br/>
        <w:t>Calling, komme am Capo an. 791.a</w:t>
        <w:br/>
        <w:t>wird mit Freuden anfangen. ibid.a</w:t>
        <w:br/>
        <w:t>wer er gewesen. ibid.a</w:t>
        <w:br/>
        <w:t>wird wegen ſeiner Absetzung von batengel des pfannen. ibid.a</w:t>
        <w:br/>
        <w:t>erforsche der Buͤager Gemuͤther sehr kung. ibid.b</w:t>
        <w:br/>
        <w:t>machet mit dem Gouverneur neue Freund.ſchafft warum? ibid.b</w:t>
        <w:br/>
        <w:t>bedecke dem Courageux de Buͤ**rgeHeimlichkeiten**, 793.a</w:t>
        <w:br/>
        <w:t>weiſe die Buͤager in ihren **AnſuchungenLahl** ab. ibid.a</w:t>
        <w:br/>
        <w:t>vorrath ſeine Gemuͤchs-Gedancken in ei-n Compagnie. ibid.a</w:t>
        <w:br/>
        <w:t>uͤbenimmt das Gouvernement von vonder Leg. 793.b</w:t>
        <w:br/>
        <w:t>fuͤhrer die Regierung biß zur Ankunfft des 593.b</w:t>
        <w:br/>
        <w:t>neuen Gouverneut.fuͤjhre sich selbsten uͤbel auf. 594.a</w:t>
        <w:br/>
        <w:t>ſuchet die Einigkeit der Buͤager zu gemen. 794.b</w:t>
        <w:br/>
        <w:t>verſpriche Boulle und Oberhoffer Schulund Huͤlege wider le Ouch. 725.b</w:t>
        <w:br/>
        <w:t>bey ihm wird le Loui verflagre. 802.a</w:t>
        <w:br/>
        <w:t>von ihm reden einige unterschiedlich bey **vonBerkelle** Besuchung. 805.a</w:t>
        <w:br/>
        <w:t>von deren neu-erkauften Hof-Staͤdie **wirdicouriret**. ibid.b</w:t>
        <w:br/>
        <w:t>ihm wird alles hinterbracht. 806.a</w:t>
        <w:br/>
        <w:t>ziehet dem Predige de Ouch ſein Kobel ein. ibid.a</w:t>
        <w:br/>
        <w:t>bildet sich artige Dinge von dem neuen Concerne ein. 809.b</w:t>
        <w:br/>
        <w:t>fuͤjhre sich als **Couvemeur** auf. 810.a</w:t>
        <w:br/>
        <w:t>ſuche sich aufs beſte **zumaintairen**. ibid.a</w:t>
        <w:br/>
        <w:t>laͤdie einen kurtzen Weg aus der **Veſtmpflaſtern**. ibid.a</w:t>
        <w:br/>
        <w:t>befehler durch ein Mandat. daß von der Stelie wollige Schaffe bezahlen ſolle. 811.a</w:t>
        <w:br/>
        <w:t>beſchuldiget le Ouch ohne Grund. 813.a</w:t>
        <w:br/>
        <w:br/>
        <w:t>Complementirer den neuen Gouverneur aufder Rhede. 814.a</w:t>
        <w:br/>
        <w:t>bemühe sich dey ihm alles in alle zugelten. 817.a</w:t>
        <w:br/>
        <w:t>Abging Pag.</w:t>
        <w:br/>
        <w:t>wie dem Corrinen ſeine Laſt tragen helfen. ibid.weiß die amataͤadige **wolzurecobendren**. ibid.abnimmt den neue Prediger in ſein Haus. ibid.b</w:t>
        <w:br/>
        <w:t>wird durch den Gouverneur in ſeinem Vor-haben gehindert. 594.a</w:t>
        <w:br/>
        <w:br/>
        <w:t>Hielte artige Inguen che er die Regierunͤbegiebt. ibid.b</w:t>
        <w:br/>
        <w:t>begehet eine verwegene Thar. 834.a</w:t>
        <w:br/>
        <w:t>geher als Rath von Indien nach Balz 825.b</w:t>
        <w:br/>
        <w:br/>
        <w:t>Abging eine Glieds aitinger **derſonendon**.**Weibegeſchiehet** nicht an de Hochn. 455.teurem. 570.a</w:t>
        <w:br/>
        <w:br/>
        <w:t>Aboder. de fliegende Fiach-Preiſe des Andere aus Tere 8.a</w:t>
        <w:br/>
        <w:t>de Recours Alone, was dabey vorfalle. 699.b</w:t>
        <w:br/>
        <w:br/>
        <w:t>Abjather, gefährliche Kippen am Brasilian-achen Gestade. 88.b</w:t>
        <w:br/>
        <w:t>werden gluͤctlich petra. ibid.b</w:t>
        <w:br/>
        <w:t>darauf bekommer das Schiffs-Volck Wein. 34.deßwegen wird ein Danck-Angehalten, ibid.a</w:t>
        <w:br/>
        <w:br/>
        <w:t>Abschleds-Lied des Andorn. 3.b</w:t>
        <w:br/>
        <w:br/>
        <w:t>Abſchlager bo Aloben, hat gewiſſe Vortheile. 601.eine athan Richtig uino Rechung auch. 609.b</w:t>
        <w:br/>
        <w:br/>
        <w:t>Abschneidung der Fel-Frauͤachte muß schnell geſchehen. 116.b</w:t>
        <w:br/>
        <w:br/>
        <w:t>Absynthium Albaum, 238.a</w:t>
        <w:br/>
        <w:br/>
        <w:t>Abtrucknen dersachen was Cheinie.727.b.feq.Abutilon **Afrleanug**, 238.a</w:t>
        <w:br/>
        <w:br/>
        <w:t>Abyßinier tantzen bey ihrem Gottesdienste. 413.b</w:t>
        <w:br/>
        <w:br/>
        <w:t>Accia American. 261.a</w:t>
        <w:br/>
        <w:br/>
        <w:t>Aceto holtensie. 261.a</w:t>
        <w:br/>
        <w:br/>
        <w:t>Acker win e bedunget wird? 114.a</w:t>
        <w:br/>
        <w:br/>
        <w:t>Ackerbau ist das beſte Minem, von sich **dieEinwohne** erhalten. 678.a</w:t>
        <w:br/>
        <w:t>**widſtarck** gieben. 679.a</w:t>
        <w:br/>
        <w:br/>
        <w:t>Ackern, wenn es geschiehen. 114.a 113.b</w:t>
        <w:br/>
        <w:br/>
        <w:t>Art derselben. 112.a</w:t>
        <w:br/>
        <w:t>geschiehe mit Ochen. ibid.a</w:t>
        <w:br/>
        <w:br/>
        <w:t>Adam Pick ein Berg auf Cenon. 148.a</w:t>
        <w:br/>
        <w:br/>
        <w:t>Welpole an abgeleͤderen Gliedern der Finger **zuRemenſohn**. 571.a</w:t>
        <w:br/>
        <w:br/>
        <w:t>**Werlaſſen** unter der Linie ist nicht alleit noͤthig. 32.ade Honetten ist sehr anciens. 569.a</w:t>
        <w:br/>
        <w:t>womit die das Loch in die Ader machen. ibid.a</w:t>
        <w:br/>
        <w:t>womit die die De verbinden. ibid.a</w:t>
        <w:br/>
        <w:br/>
        <w:t>Adler ſo todtes Fleisch freſſen- und das Gerippeͤbrig laſſen. 174.a</w:t>
        <w:br/>
        <w:t>heissen am Cape Stund-Voͤgel, ibid.a</w:t>
        <w:br/>
        <w:t>haben einen scharffen Geruch. ibid.a</w:t>
        <w:br/>
        <w:br/>
        <w:t>Wer-</w:t>
      </w:r>
    </w:p>
    <w:p>
      <w:pPr>
        <w:sectPr>
          <w:pgSz w:w="12240" w:h="15840"/>
          <w:pgMar w:top="1440" w:right="1800" w:bottom="1440" w:left="1800" w:header="720" w:footer="720" w:gutter="0"/>
          <w:cols w:space="720"/>
          <w:docGrid w:linePitch="360"/>
        </w:sectPr>
      </w:pPr>
    </w:p>
    <w:p>
      <w:pPr>
        <w:pStyle w:val="Heading1"/>
      </w:pPr>
      <w:r>
        <w:t>906.txt</w:t>
      </w:r>
    </w:p>
    <w:p>
      <w:r>
        <w:t>Das andere Register.</w:t>
        <w:br/>
        <w:br/>
        <w:t>Pag.</w:t>
        <w:br/>
        <w:t>Adler /haben ein scharffes Gesicht. ibid.wie ihre **Federngefärbet**. ibid.adlersteine / falsche / wie sie aussehen. 231.admiral, nach dessen Befehl müssen sich **alleSchiffe** regliren. 315.aeltesten Sohn der Hatdentodten, ist Erbe **allerNachlassenschafft** seines Vaters. 562.ihm müssen seine Brüder dienen. ibid.nacharte Zeugnis davon. ibid.aequatorem pasfiret der Auctor. 26.aber 180. Meyen breit geachtet werde. 28.aequinoctium fället bey einer **ausserordentlichenEbbe** und Bluth ein. 301.akan nicht observiret werden. ibid.aepffel-Bäume unterschiedlicher Arten. 267.africa ist nicht unbewohnt. 891.ahat inwendig grosse Wüsten. ibid.affricanische Baume sind meistens unfruchtbar. 131.tragen solche Früchte / die kein Europæeressenkan. ibid.abunde wie sie beschaffen. 152.kühe / sind mühsam zu mercken. 120.affen sind am Capo nicht zu finden. 137.baffo-Wurtzel. 242.adja, ist eine Kinder-Wärterin. 721.verwahrlosen die Kinder-Zucht an denen ih-nen anbefohlenen Kindern. 721.können die Kinder wohl warten. ibid.lernen ihnen übel reden. ibid.wissen ihnen nichts von der Gottseeligkeit bey-zubringen. ibid.thun viel ungeziemendes in Abwesenheit an-derer Leute. ibid.**bAlaternoides** Africana, deren sind 5. Sorten. 240.allgemeiner Kirchen-Rath bestehet aus Geistli-chen / Aeltesten und Armen-Besorgern. 611.dessen Prococoll führet einer um den andern ibid.ist Austeiler des Geldes / so gesamlet wird ibid.a.Abrücken / sind auf messen. 191.wie sie zubereitet werden. Wit. i.Alliance machen die Holländer mit den Hat-dentodten. 385.allium Africanum. 238.sativum &amp; hortense. 261.adaleida, Franciscus, wird nebst vielen an-dern von den Hatdentodten erschlagen. 51.a 586.b.dessen bedenkliche Reden. ibid.a.**Alnusrotundisolia**. 261aAloe Africana, sind viele Sorten angezeichnet. 238. J.Americana. 261.ader Safft aus den Blättern / ist den Hatten-todten wohl bekandt. 574.wird vielfältig eingenommen. ibid.a.Alt werden die Hatdentodten, warum? 431.a 491.a.Alte Leute / mit diesen gehen die **Hattentorengrausamlum**. 545.diesen bauen sie eine Hütte / und lassen si-darinnen sitzen. ibid.a.führen sie auf einem Trag. Ochsen dahin. ibid.a.werden entweder von wilden Thieren auf-gefressen / oder müssen Hungers sterben. ibid.gehet dem Reichen wie den Armen. ibid.wurden es unter Christen nicht viel besser ha-ben / wenn nicht eine Straffe darauf folgte. 546.aAlter Herr schneidet den Testiculum aus / **undbekommt** keinen Lohn dafür 423.b</w:t>
        <w:br/>
        <w:t>Pag.</w:t>
        <w:br/>
        <w:t>Alter Herr.muß das Anders machen bey **thörichtenSchafen** verrichten. 431.alterthums bey den Hottentoten wie hohes steiget. 368.altgebacken Volck / was es heisse. 668.althaea indica. 261.africana. 240.amandel-Baum wächst schnell auf 131.a 132.b 261.b</w:t>
        <w:br/>
        <w:br/>
        <w:t>Pamaqua-Baum wird beschrieben. 258.wächset schnell auf ibid.amazone, ein Schiff / ist 13. Monat untere-gen / u. hat wenig Krancke noch weniger Tode 31.ambra de Gries fället auf Mauritius. 229.abwirft die See aus. ibid.ameisen giebt es viererley Gattungen. 217.die geflügelten sind sehr curieus. 218.avon deren Hauffen nehmen die **Hottentottenihre** Tapffer Erde. ibid.a.thun am Capo keinen sonderlichen Schaden. ibid.a.thun Schaden an Limonien und Citronen-Bäumen. ibid.a.Ammunition, mit der muß man versehen **seynunter** den Hottentotten, warum 523.amt eines Haupt-Wärters. 22.amseln unterschiedliche Gattungen. 175.abmsterdam beschauet der Auctor. 205.a.Amygdalus Africana, 2. Arten. 240.die bittere Früchte essen die Hottentotten, 240.b. 488.b</w:t>
        <w:br/>
        <w:br/>
        <w:t>Ananas dreyerley Arten. 261.wie sie gespeiset werden. ibid.wird auch eingemacht. ibid.ihre Verpflanzung ist artig. ibid.anblick der Hottentotten ist schedlich / warum. 371.ancker wird in den Hafen des Capo du bonne-esperance geworffen. 42.ancker-Grund wird bey S. Jago vergebens ge-suchet. 14.anders machen / eine **Fontentorische** Redens-Art. 420.ahat vielerley Bedeutungen. ibid.heisset einen Testiculum ausschneiden. ibid.heisset einen zum Mann machen. 426.anders machen zum Manne / bestehet in einigen.seltsamen ceremonien. 426.b.der gantze Actus wird beschrieben. ibid.nach dessen Verrichtung wird ein wetter Ha-**melgeschlachtet** und verzehret. 427.abhebet den mütterlichen Gehorsam auf. ibid.a.muß auch ein Geschimpfter, ibid.thut auch eine gantze Call / warum 428.scheinet von den Juden herzustammen. 429.b 449.geschiehet bey Veränderung ihrer Wohnung. 430.bestehet in Schlachtung einiges Viehes, ibid.a.geschiehet mit Schlachten auch an dem Ort dernewen Wohnung. ibid.geschiehet / wenn die Schaft thörich werden. ibid.heisset die Schaft durch das Feuer jagen. 431.wird angestellet wenn jemand kranck wird. 438.auß ein Mann / wenn er nach seiner kreissen-den Frauen umsehet. 441.auß ein Mann / wenn seine Frau ein todes-und gebähren. 442.auß der Vater / wenn ihm zween Söhne ge-bohren werden. 444.anders</w:t>
      </w:r>
    </w:p>
    <w:p>
      <w:pPr>
        <w:sectPr>
          <w:pgSz w:w="12240" w:h="15840"/>
          <w:pgMar w:top="1440" w:right="1800" w:bottom="1440" w:left="1800" w:header="720" w:footer="720" w:gutter="0"/>
          <w:cols w:space="720"/>
          <w:docGrid w:linePitch="360"/>
        </w:sectPr>
      </w:pPr>
    </w:p>
    <w:p>
      <w:pPr>
        <w:pStyle w:val="Heading1"/>
      </w:pPr>
      <w:r>
        <w:t>907.txt</w:t>
      </w:r>
    </w:p>
    <w:p>
      <w:r>
        <w:t>Das andere Register.</w:t>
        <w:br/>
        <w:br/>
        <w:t>pag.</w:t>
        <w:br/>
        <w:t>Anders machen /muß ein Mann / wenn ihm ein Sohn und ei-ne Tochter gebohren wird. 447.a</w:t>
        <w:br/>
        <w:t>muß ein Mann / wenn er der Kind **Betterinihre** Speisen anrühret / oder ihr etlich bey-wohnet. 449.b</w:t>
        <w:br/>
        <w:t>müssen die Hottentotten, wenn sie ein **groffeswilden** Thier erleget. 536.a</w:t>
        <w:br/>
        <w:t>wie es dabey zugehet. ibid.a</w:t>
        <w:br/>
        <w:t>geschiehet hier mit Anbeißen des Jägers. ibid.b</w:t>
        <w:br/>
        <w:t>der Jäger muß die Blase des Wildes in sei-nen Haaren tragen. ibid.b</w:t>
        <w:br/>
        <w:t>muß Mann und Frau / wenn der Mann ei-nen Löwen oder Tyger erleget hat. 536.b</w:t>
        <w:br/>
        <w:t>bey der Frau fallen merckwürdige **Umständevor**. 537.a</w:t>
        <w:br/>
        <w:t>der Mann muß ein **Schafschlachten** und tra-ctiren. 537.b</w:t>
        <w:br/>
        <w:t>muß ein Frau / die den andern Mann **nehmenwill**. 572.b</w:t>
        <w:br/>
        <w:t>muß ein Patent, wenn er besser wird. 577.a</w:t>
        <w:br/>
        <w:t>müssen die Hottentoten ehe sie von einem **Ortwegziehen**. 581.a</w:t>
        <w:br/>
        <w:t>müssen die Hottentotten, wo sie sich **wiedernieder** lassen. ibid.a.</w:t>
        <w:br/>
        <w:br/>
        <w:t>Anderson Bericht von den **HottentottischenNationen**. 377.b</w:t>
        <w:br/>
        <w:br/>
        <w:t>**Anemospermos** Africana, 3. Arten. 240.b</w:t>
        <w:br/>
        <w:br/>
        <w:t>Anfang der Ost-Indianischen Compagnie. 51.b.</w:t>
        <w:br/>
        <w:br/>
        <w:t>Angeln können die Hottentotten sehr wohl 538.b</w:t>
        <w:br/>
        <w:t>mit diesen fangen sie sehr viele Fische. ibid.b</w:t>
        <w:br/>
        <w:t>solche bekommen sie von den Europæern. ibid.b</w:t>
        <w:br/>
        <w:br/>
        <w:t>Ankläger / falsche / wie die Hottentoten mit ih-nen verfahren. 553.b</w:t>
        <w:br/>
        <w:br/>
        <w:t>Ankündigung des Krieges der Hottentotten,worinnen sie bestehet. 556.a</w:t>
        <w:br/>
        <w:br/>
        <w:t>Ankunfft der Schiffe / wo sie am Capo **vorherrkann** wissend seyn. 71.a</w:t>
        <w:br/>
        <w:br/>
        <w:t>An des Gouverneur von Assenburg seiner **wirdgezweifelt**. 809.a</w:t>
        <w:br/>
        <w:t>erfolget endlich mit seiner gantzen Flotte. 814.a</w:t>
        <w:br/>
        <w:t>verursachet Freud und Leyd ibid.b</w:t>
        <w:br/>
        <w:br/>
        <w:t>Anschaffer der Speisen vor die Haupt, wer? 22.b</w:t>
        <w:br/>
        <w:br/>
        <w:t>Anstalten zu einer Hottentottischen Hochzeit. 452.a</w:t>
        <w:br/>
        <w:t>wegen Ertötung wilder Raub-Thiere **sindvortreflich**. 620.a</w:t>
        <w:br/>
        <w:br/>
        <w:t>Ansteckende Kranckheiten sind unter den Euro-pæern am Capo unbekandt gewesen. 329.a</w:t>
        <w:br/>
        <w:t>haben die Sclaven der Compagnie angeri-fen. 329.b</w:t>
        <w:br/>
        <w:t>folgen nothwendig auf ihre Lebens-Art. ibid.b</w:t>
        <w:br/>
        <w:br/>
        <w:t>St. Antonio, eine Caboverdische Insul **wirdentdecket** und beschrieben. 18.a</w:t>
        <w:br/>
        <w:br/>
        <w:t>Antwort der Hottentoten auf die Frage war-um sie dem kleinen Capitain mehr Ehre erwei-sen / als dem grossen? 415.a</w:t>
        <w:br/>
        <w:br/>
        <w:t>Apfelbaum / Jndianischer. 266.b</w:t>
        <w:br/>
        <w:br/>
        <w:t>Apium hortense 262.a</w:t>
        <w:br/>
        <w:br/>
        <w:t>Apocynum Africanum 8. Sorten. 240.b 241.a</w:t>
        <w:br/>
        <w:br/>
        <w:t>Appel Ferdinandus, ist Besitzer des warmenbäder am Capo- 108.a 281.a</w:t>
        <w:br/>
        <w:t>will ein Hauß dahin bauen lassen. ibid.b</w:t>
        <w:br/>
        <w:t>kommet aus Holland zurück / und rühmet **desGouverneurs** conduite 794.b</w:t>
        <w:br/>
        <w:br/>
        <w:t>Apricosen-Bäume / wilde / wo ? 132.a</w:t>
        <w:br/>
        <w:t>tragen viele und grosse Früchte. ibid.a.</w:t>
        <w:br/>
        <w:t>deren Früchte / vontreflich. ibid.a</w:t>
        <w:br/>
        <w:br/>
        <w:t>Arbeit / die ein Bauer am Capo monatlich zuverrichten. 113.b</w:t>
        <w:br/>
        <w:br/>
        <w:t>pag.</w:t>
        <w:br/>
        <w:t>**Arbeitbrauchen** die Weinberge am Capo nicht soviel / als bey den Europæern. 126.a</w:t>
        <w:br/>
        <w:br/>
        <w:t>Amack, ist eine delicatesse der Hottentotten. 497.b</w:t>
        <w:br/>
        <w:t>dessen ein merckwürdige Exempel. 498.a</w:t>
        <w:br/>
        <w:br/>
        <w:t>**Argyrodentros** Africana. 241.b</w:t>
        <w:br/>
        <w:br/>
        <w:t>Arm / an dem Lincken über dem Ellebogen / tragende Hottentotten Ringe. 512.a</w:t>
        <w:br/>
        <w:t>wird einem Matrosen im Siechen-Hause ab-genommen. 636.b</w:t>
        <w:br/>
        <w:br/>
        <w:t>Armee Hottentotten werden das Vieh. 466.b</w:t>
        <w:br/>
        <w:t>verdingen sich bey den Europæern. ibid.b</w:t>
        <w:br/>
        <w:br/>
        <w:t>Armen-Besorger haben grosse Mühe und nichtszu Lohn. 612.a</w:t>
        <w:br/>
        <w:br/>
        <w:t>Armen-Büchse auf einem jeden Schiffe / zu rasende? 23.a</w:t>
        <w:br/>
        <w:br/>
        <w:t>Armen Gelder vermehren sich / wodurch? 643.b</w:t>
        <w:br/>
        <w:t>von diesen wird die Kirche erbauet. 644.a</w:t>
        <w:br/>
        <w:t>von diesen soll von der Stel sich bereichert ha-ben. ibid.a</w:t>
        <w:br/>
        <w:br/>
        <w:t>Artickel des Klag-Schreibens wieder von dersel, sind 38. 731.b</w:t>
        <w:br/>
        <w:br/>
        <w:t>Artischocken. 264.a</w:t>
        <w:br/>
        <w:br/>
        <w:t>Arum Africanum, davon 3. Sorten. 241.a</w:t>
        <w:br/>
        <w:t>die Wurtzel davon ist sehr herb und niedrig. ibid.abbrennet entsetzlich auf der Zungen. ibid.a</w:t>
        <w:br/>
        <w:t>wird von den Hottentotten gekochet ungespeist. ibid.b</w:t>
        <w:br/>
        <w:br/>
        <w:t>Arundo saccharifera 262.a</w:t>
        <w:br/>
        <w:br/>
        <w:t>Artzney bekommet dem Auctori sehr übel. 10.b</w:t>
        <w:br/>
        <w:t>der gebährenden Weiber bey schwehren Ge-burthen. 441.b</w:t>
        <w:br/>
        <w:t>der Hottentoten, so dem Vieh zum Stallsund werffen derhülffe. 472.b</w:t>
        <w:br/>
        <w:br/>
        <w:t>Asclepias Africana, davon 3. Arten. 241.b</w:t>
        <w:br/>
        <w:br/>
        <w:t>Asparagus Africanis. 242.a</w:t>
        <w:br/>
        <w:t>hortensis s. sativus, 262.a</w:t>
        <w:br/>
        <w:br/>
        <w:t>Asphodelus Africanus. 242.a</w:t>
        <w:br/>
        <w:br/>
        <w:t>Aspis, siehe Augen- oder Schoß-**SchlangeAsplenium** Africanum. 242.a</w:t>
        <w:br/>
        <w:t>von Assenburg, Louis, hat fortrefliche Meri-ten. 594.b</w:t>
        <w:br/>
        <w:t>wird durch Gifft incapable gemacht seinem recht wahrzunehmen. ibid.b</w:t>
        <w:br/>
        <w:t>wird durch seine Feinde der Trunckenheit un- ibid.b</w:t>
        <w:br/>
        <w:t>sonst beschuldiget.muß endlich wegen des Gifts sterben. 595.a 838.ahat fortrefliche Qualitäten. ibid.a</w:t>
        <w:br/>
        <w:t>dessen Leichen-Ceremonien. 717.b 838.a</w:t>
        <w:br/>
        <w:t>wird ziemlich schwartz gemacht / warum 816.b</w:t>
        <w:br/>
        <w:t>gebett von der Stel eine Visite. 818.a</w:t>
        <w:br/>
        <w:t>übernimmt das Gouvernement; mit **welchenceremonien**. 819.b</w:t>
        <w:br/>
        <w:t>reprimendiret den Vice-Land-Drost warum? ibid.b</w:t>
        <w:br/>
        <w:br/>
        <w:t>Assistenten haben einige Einkünfte von denbüchern. 702.a</w:t>
        <w:br/>
        <w:br/>
        <w:t>Aster Africanus; 10. Sorten. 242.a 52.b</w:t>
        <w:br/>
        <w:br/>
        <w:t>Altero platz arpos Africana. 242.b</w:t>
        <w:br/>
        <w:br/>
        <w:t>Astragalus Africanus. 242.b</w:t>
        <w:br/>
        <w:br/>
        <w:t>Astronomica verhandelt der Auctor bey domherrn von Crosick. 1.b</w:t>
        <w:br/>
        <w:br/>
        <w:t>Attaquas Nation, ihres Landes Eigenschafft. 391.b</w:t>
        <w:br/>
        <w:t>hat Mangel an Wasser. ibid,b</w:t>
        <w:br/>
        <w:t>hat eine artige Manier / sich wieder ehrenfeind zu wehren. ibid.b</w:t>
        <w:br/>
        <w:br/>
        <w:t>Attestatum will der Herr von der Stell von **denEinwohnern** haben. 740.a</w:t>
        <w:br/>
        <w:br/>
        <w:t>Atte-</w:t>
      </w:r>
    </w:p>
    <w:p>
      <w:pPr>
        <w:sectPr>
          <w:pgSz w:w="12240" w:h="15840"/>
          <w:pgMar w:top="1440" w:right="1800" w:bottom="1440" w:left="1800" w:header="720" w:footer="720" w:gutter="0"/>
          <w:cols w:space="720"/>
          <w:docGrid w:linePitch="360"/>
        </w:sectPr>
      </w:pPr>
    </w:p>
    <w:p>
      <w:pPr>
        <w:pStyle w:val="Heading1"/>
      </w:pPr>
      <w:r>
        <w:t>908.txt</w:t>
      </w:r>
    </w:p>
    <w:p>
      <w:r>
        <w:t>Das andere Register.</w:t>
        <w:br/>
        <w:br/>
        <w:t>Pag.</w:t>
        <w:br/>
        <w:t>**Attestatumsolches** wollen viele nicht geben noch unter-schreiben. ibid.a</w:t>
        <w:br/>
        <w:t>andere lassen sich auch nicht dazu zwingen. ibid.b</w:t>
        <w:br/>
        <w:t>einige unterschreiben es / warum? 741.a.</w:t>
        <w:br/>
        <w:t>dessen Jnnhalt von Wort zu Wort. ibid.a.</w:t>
        <w:br/>
        <w:t>solches hilfft dem Herrn van erste nicht viel 742.a</w:t>
        <w:br/>
        <w:br/>
        <w:t>Actionen, viele werden kurtz aufeinander ge-halten. 609.b</w:t>
        <w:br/>
        <w:t>sind freiwillige / nothwendige oder gezwun-gene. 698.a</w:t>
        <w:br/>
        <w:t>auf dem Lande / dabey bekommen die Käuffer 701.b</w:t>
        <w:br/>
        <w:t>essen und trinken auch Quartier.Auctionario, deren sind vier. 609.b</w:t>
        <w:br/>
        <w:t>haben unter sich einen Abschlager. ibid.b</w:t>
        <w:br/>
        <w:br/>
        <w:t>Auctor, dessen Absehen und Gelegenheit zu sei-ner Reise an das Capo 1.a</w:t>
        <w:br/>
        <w:t>tritt in Dienste bey dem Herrn von Crosick ibid.a.</w:t>
        <w:br/>
        <w:t>reisset nach Holland 2.b</w:t>
        <w:br/>
        <w:t>spricht mit den Nürenbergischen Mathematicis. 3.b</w:t>
        <w:br/>
        <w:t>reisset aus Teutschland ab. 3.b</w:t>
        <w:br/>
        <w:t>nimmt Abschied mit einem Lied. 3.b</w:t>
        <w:br/>
        <w:t>spricht mit den Lüneburgischen Mathematicis.reiset das andere mahl nach Holland. ibid.a</w:t>
        <w:br/>
        <w:t>setzet seine Reise fort. ibid.a</w:t>
        <w:br/>
        <w:t>kommet das andere mahl nach Amsterdam ibid.a.</w:t>
        <w:br/>
        <w:t>fahret das erste mahl auf dem See Wasser ibid.b</w:t>
        <w:br/>
        <w:t>hält es vor eine Schande wieder nach Hauß zugehen. 6.a</w:t>
        <w:br/>
        <w:t>appliciret bey der Compagnie mitgenommen werden. ibid.b</w:t>
        <w:br/>
        <w:t>bezahlet sein Kost-Geld und Transport. ibid.b</w:t>
        <w:br/>
        <w:t>wird starck recommendiret. 7.a</w:t>
        <w:br/>
        <w:t>pasfiret die Zeit nützlich in Amsterdam. ibid.a</w:t>
        <w:br/>
        <w:t>muß viel Geld bezahlen. ibid.a</w:t>
        <w:br/>
        <w:t>gehet zu Schiff und fahret nach Texel. ibid.b</w:t>
        <w:br/>
        <w:t>gehet aus Texel in die See / wenn ? 8.a</w:t>
        <w:br/>
        <w:t>wird vor Kälte und Melancholie kranck 10.a</w:t>
        <w:br/>
        <w:t>dessen Kranckheit zimmet zu 11.a</w:t>
        <w:br/>
        <w:t>bekommet das Quotidian Fieber. ibid.b</w:t>
        <w:br/>
        <w:t>wird wieder gesund. ibid.b</w:t>
        <w:br/>
        <w:t>wird mit den Schiffs-Officirern sehr gu-Freund. ibid.b</w:t>
        <w:br/>
        <w:t>kommet in die Zonam torridam. 13.a</w:t>
        <w:br/>
        <w:t>hat merckwürdige Gedancken bey der Gefahr /so er bey 8. Jago ausgestanden. 14.b</w:t>
        <w:br/>
        <w:t>will die Stadt St. Jago sehen / wird ihm **aberwiederrathen**. 17.a</w:t>
        <w:br/>
        <w:t>wiederleget einen wichtigen Einwurff **wegenlangsamer** Reise unter dem Æquatore, 25.b</w:t>
        <w:br/>
        <w:t>dessen Trost-Lied in vielen Trübsalen. 27.b</w:t>
        <w:br/>
        <w:t>siehet ein fremdes Schiff. 35.b</w:t>
        <w:br/>
        <w:t>macht sich fertig an das Land zu gehen. 38.a</w:t>
        <w:br/>
        <w:t>wird durch Sturm aus seinem Bette geworf-fen. 39.b</w:t>
        <w:br/>
        <w:t>kommet an das Capo 42.</w:t>
        <w:br/>
        <w:t>wird durch seinen Capitain zum **Gouverneurgeführet** ibid.b</w:t>
        <w:br/>
        <w:t>dessen Ankunfft war dem Gouverneur **bereitsnotificirttritt** an das Land und dancket GOtt 43.a</w:t>
        <w:br/>
        <w:t>wird von dem Gouverneur sehr wohl empfan-gen. ibid.b</w:t>
        <w:br/>
        <w:t>erhält vor sich grosse Freiheiten von dem Got-vendeur. 44.a</w:t>
        <w:br/>
        <w:br/>
        <w:t>Pag.</w:t>
        <w:br/>
        <w:t>**Auctorbringet** seine Sachen an das Land. 45.a</w:t>
        <w:br/>
        <w:t>fället in Ungnade bey dem Gouverneur, ibid.d</w:t>
        <w:br/>
        <w:t>meldet aller Menschen Conversation. 46.a</w:t>
        <w:br/>
        <w:t>anken Geld auf einen Wechsel Brief bekam-men. ibid.b</w:t>
        <w:br/>
        <w:t>bekommet von dem Gouverneur einen Ey-mer Wein verehret. ibid.b</w:t>
        <w:br/>
        <w:t>wird bey dem Gouverneur verleumdet. 47.a</w:t>
        <w:br/>
        <w:t>beschauet das Land. 61.a</w:t>
        <w:br/>
        <w:t>ist in Lebens Gefahr. 76.b</w:t>
        <w:br/>
        <w:t>wird Secretarius von Stellenbusch und Dra-arenstein. 78.a 836.b</w:t>
        <w:br/>
        <w:t>giebt de Meyer ein Stück Landes zu erbitten die Hand. 87.b</w:t>
        <w:br/>
        <w:t>hat manche vergnügliche Stunde am Stel-enosch 90.b</w:t>
        <w:br/>
        <w:t>demselben willigen von der Stel eine Schal-le anhängen. 95.a</w:t>
        <w:br/>
        <w:t>wird von wilden Elephanten erschrecket. 108.b</w:t>
        <w:br/>
        <w:t>geniesset das Glück 3. Jahr in dem Garten südercompagnie zu wohnen. 132.a</w:t>
        <w:br/>
        <w:t>bestehet das Printzen Castel inwendig. 135.a</w:t>
        <w:br/>
        <w:t>ist durch den Süd-Osten Wind aus deckbette gesaget worden. 305.b</w:t>
        <w:br/>
        <w:t>muß einer Kind Betterin ihr Testament ma-chen. 322.b</w:t>
        <w:br/>
        <w:t>suchet die Hottentottische Sprache vergeblich erlernen. 365.b</w:t>
        <w:br/>
        <w:t>beschreibet die Hottentottische Nationen ansgeben. 380.a</w:t>
        <w:br/>
        <w:t>hat voemahls einen Jrrthum begangen. 407.a</w:t>
        <w:br/>
        <w:t>corrigiret sich selbsten. ibid.a.</w:t>
        <w:br/>
        <w:t>suchet den Hottentoten die Erkantnis GOt-tes beizubringen. ibid.b</w:t>
        <w:br/>
        <w:t>fället bey einigen in Verdacht wegen der Cunei-gigkeit zwischen dem Gouverneur und edenbergern. 749.b</w:t>
        <w:br/>
        <w:t>wird von dem Herrn van der Stel besuchet **undbeschuldiget**. 811.b</w:t>
        <w:br/>
        <w:t>lehnet selbige leichtlich von sich ab. 812.a</w:t>
        <w:br/>
        <w:t>wird ihm übel genommen / daß er auf Verre-gelegen nicht zu gesprochen. ibid.a.</w:t>
        <w:br/>
        <w:t>excusiret sich höflich. ibid.b</w:t>
        <w:br/>
        <w:t>complementirer den Herrn von **Assenburgauf** der Rede. 814.b</w:t>
        <w:br/>
        <w:t>wird von van der Stel und Elzevier besucht. 820.b</w:t>
        <w:br/>
        <w:t>findet an Mahien gar sehr viel zu desideriren. 837.a</w:t>
        <w:br/>
        <w:t>wird blind. 838.b</w:t>
        <w:br/>
        <w:t>kan gleichwohl seine Dienste noch verrichten ibid.b</w:t>
        <w:br/>
        <w:t>wird von Delor verfolget. 839.a</w:t>
        <w:br/>
        <w:t>wird abgesetzet. ibid.b</w:t>
        <w:br/>
        <w:t>wird kranck und gehet nach Hause. 840.b</w:t>
        <w:br/>
        <w:t>gehet zu Schiff. 841.a</w:t>
        <w:br/>
        <w:t>wird daselbst höflich empfangen. ibid.a</w:t>
        <w:br/>
        <w:t>seegeld mit der Retour-Flotte innerhalb 3 Ta-gen weit über hundert Meyen. ibid.b</w:t>
        <w:br/>
        <w:t>sehen die Insul S. Ascension. ibid.b</w:t>
        <w:br/>
        <w:t>daselbst darff niemand von ihnen aussteigen 842.a</w:t>
        <w:br/>
        <w:t>pasfiret die Linie. ibid.a</w:t>
        <w:br/>
        <w:t>trifft im Norderteil veränderliche Winde an ibid.b</w:t>
        <w:br/>
        <w:t>desselben Schiff nebst einem andern **bekommtOrdre** auf Kundschafft auszugehen. ibid.b</w:t>
        <w:br/>
        <w:t>desselben Schiff ist glücklich und giebet durcheinen Canon Schuß Nachricht. ibid.b</w:t>
        <w:br/>
        <w:br/>
        <w:t>Auctor</w:t>
      </w:r>
    </w:p>
    <w:p>
      <w:pPr>
        <w:sectPr>
          <w:pgSz w:w="12240" w:h="15840"/>
          <w:pgMar w:top="1440" w:right="1800" w:bottom="1440" w:left="1800" w:header="720" w:footer="720" w:gutter="0"/>
          <w:cols w:space="720"/>
          <w:docGrid w:linePitch="360"/>
        </w:sectPr>
      </w:pPr>
    </w:p>
    <w:p>
      <w:pPr>
        <w:pStyle w:val="Heading1"/>
      </w:pPr>
      <w:r>
        <w:t>909.txt</w:t>
      </w:r>
    </w:p>
    <w:p>
      <w:r>
        <w:t>Das andere Register.</w:t>
        <w:br/>
        <w:br/>
        <w:t>pag.</w:t>
        <w:br/>
        <w:t>Auctor,sicher Graß-Wiesen auf dem Meer schwam-men. 843.b</w:t>
        <w:br/>
        <w:t>empfindet die Vertikale Sonnen-Hitze unerträglich. 844.a</w:t>
        <w:br/>
        <w:t>empfindet eine unvermutete Wind-Stille ibid.b</w:t>
        <w:br/>
        <w:t>dessen **Schifflauffet** in dem Vie ein. 845.b</w:t>
        <w:br/>
        <w:t>gehet mit andern Officirern auf einen Li-ter. ibid.b</w:t>
        <w:br/>
        <w:t>seegeld über Harlingen / nach Enckhuysen ankommet in Amsterdam. ibid.b</w:t>
        <w:br/>
        <w:t>erzehlet kürtzlich seine Reise über Land nathhauß. 846.a</w:t>
        <w:br/>
        <w:t>danksaget deßwegen GOtt. ibid.a</w:t>
        <w:br/>
        <w:br/>
        <w:t>Auctoriæ eines Schiff-Capitains. 11.a</w:t>
        <w:br/>
        <w:br/>
        <w:t>Auen in dem Dictrict Stellenbusch sind fruchtbar. 89.b</w:t>
        <w:br/>
        <w:br/>
        <w:t>Aufblaser ein Fisch / warum also genennet. 191.a</w:t>
        <w:br/>
        <w:t>ist nicht erbar. ibid.a</w:t>
        <w:br/>
        <w:t>siehet einem Span-Berckel gleich / wenn er ge-höret ist. ibid.b</w:t>
        <w:br/>
        <w:t>werden binsten von jemand genossen der darü-der stirbet. ibid.b</w:t>
        <w:br/>
        <w:br/>
        <w:t>Auferstehung der Toden / ob die Hottentotem-ten glauben. 434.a</w:t>
        <w:br/>
        <w:t>davon giebt ein Hottentotte zweifelhafte Antwort. ibid.b</w:t>
        <w:br/>
        <w:t>unterschiedliche Meinungen davon. ibid.b</w:t>
        <w:br/>
        <w:t>glauben sie / weil sie glauben / daß die Derwieder kommen. 435.b</w:t>
        <w:br/>
        <w:t>glauben sie indirecte 486.a</w:t>
        <w:br/>
        <w:br/>
        <w:t>Auferziehung ist viel Schuld an der Kinder Boßheit und Lasterhaftigkeit. 712.b</w:t>
        <w:br/>
        <w:br/>
        <w:t>Auffüllung des Weins geschiehet selten am Capo 127.a</w:t>
        <w:br/>
        <w:br/>
        <w:t>Aufnehmen der Colonie wird befoͤrdert / wie 61.b</w:t>
        <w:br/>
        <w:br/>
        <w:t>Aufnehmung / generale, was es heisse. 119.b</w:t>
        <w:br/>
        <w:br/>
        <w:t>Aufputzung der Männer und Weiber bey Hat-**tentottischen** Hochzeiten. 452.b</w:t>
        <w:br/>
        <w:br/>
        <w:t>Aufrichtigkeit der Hottentotten in Beobachten-ihrer Alliancen. 375.b</w:t>
        <w:br/>
        <w:br/>
        <w:t>Aufsatz / erster von den Hottentotten, ist **demAuctori** verlohren gegangen. 379.b</w:t>
        <w:br/>
        <w:br/>
        <w:t>Augenehm ist ein allgemeines Ubel an dem Capo 342.b</w:t>
        <w:br/>
        <w:t>ist im Sommer heftiger als sonsten. ibid.b</w:t>
        <w:br/>
        <w:t>bestehet in rinnenden Augen. 343.a</w:t>
        <w:br/>
        <w:t>die Patenten können das Liecht nicht ertra-gen. ibid.a</w:t>
        <w:br/>
        <w:t>trifft auch gantz kleine Kinder. ibid.a</w:t>
        <w:br/>
        <w:t>darwieder ist kein hinlängliches Mittel be-kindt. ibid.b</w:t>
        <w:br/>
        <w:t>ein vornehmer Gönner entdecket dem Auctorein ibid.b</w:t>
        <w:br/>
        <w:br/>
        <w:t>Augen-Schlange / siehe Schoß-Schlange.Ausfertigung der **Secretarialen** **Instrumententrägt** den Secretariis viel Geld ein. 693.b</w:t>
        <w:br/>
        <w:br/>
        <w:t>Ausgang des Krieges bey den Hottentotten. 559.b</w:t>
        <w:br/>
        <w:br/>
        <w:t>Ausschneiden muß sich ein jeder Attento las-sen einen Testiculum. 420.b</w:t>
        <w:br/>
        <w:t>dessen Zeit ist nicht einerley. ibid.b</w:t>
        <w:br/>
        <w:t>dabey fallen artige Umstände vor- 421.a</w:t>
        <w:br/>
        <w:br/>
        <w:t>Ausschneider des Testiculi was er zu Lohn habe. 423.b</w:t>
        <w:br/>
        <w:br/>
        <w:t>Ausschneidung des Testiculi, geschiehet mit ei-nem Brod-Messer. 423.a</w:t>
        <w:br/>
        <w:t>solches beyden die Patenten gedultig. ibid.a</w:t>
        <w:br/>
        <w:t>dessen Wunde wird artig angefüllet / jugend-und geheilet. ibid.b</w:t>
        <w:br/>
        <w:br/>
        <w:t>Pag.</w:t>
        <w:br/>
        <w:t>**Ausschneidungdes** Patienten Leib wird mit Urin naß gemacht. 423.a</w:t>
        <w:br/>
        <w:t>die gemächte Wunde heilet bald. ibid.a</w:t>
        <w:br/>
        <w:t>dabey werden Schaft geschlachtet. ibid.a</w:t>
        <w:br/>
        <w:t>wer von dem Fleisch etwas bekommet. ibid.a</w:t>
        <w:br/>
        <w:t>dessen Ursprung ist ungewiß / woher er rühre 426.a</w:t>
        <w:br/>
        <w:t>ist eine Art des Gottes-Dienstes ibid.a</w:t>
        <w:br/>
        <w:br/>
        <w:t>Austern müssen mit fallenden Wasser **gesuchetwerden**. 192.a</w:t>
        <w:br/>
        <w:t>ihre inn- und auswendige Gestalt. ibid.a</w:t>
        <w:br/>
        <w:t>aus den Muscheln wird Kalch gebrennet. ibid.a</w:t>
        <w:br/>
        <w:br/>
        <w:t>Auszug des Klag-Schreibens der Bürger wie-der den Herrn von der Stel.231.b. segg.bestehet aus 38. Articuln. ibid.b B.</w:t>
        <w:br/>
        <w:br/>
        <w:t>Babylonischer Thurm / ein Berg. 101.a</w:t>
        <w:br/>
        <w:t>dessen Benennung. 100.b</w:t>
        <w:br/>
        <w:br/>
        <w:t>Bach-Gteltzen unterschiedliche Arten. 75.b</w:t>
        <w:br/>
        <w:br/>
        <w:t>Bäche / welche die merkwürdigsten im **Mottegattischen** Dictrict. 88.b</w:t>
        <w:br/>
        <w:t>im **Mottergattischen** Dictrict lauffen früber. 89.a</w:t>
        <w:br/>
        <w:t>haben keine Brücken. ibid.a</w:t>
        <w:br/>
        <w:t>so nur im Winter lauffen / werden in Som-mer calmicht oder brack. 294.a</w:t>
        <w:br/>
        <w:t>wird erwiesen. ibid.a</w:t>
        <w:br/>
        <w:br/>
        <w:t>Bad / warmes / um schwartzen Berge / ist einken-Zeichen eines Aertzes. 235.b</w:t>
        <w:br/>
        <w:t>hat Ferdinandus Appel im Besitz. 283.b</w:t>
        <w:br/>
        <w:t>ist vortheilig durch diesen Besitzer zu gebrau-chen. ibid.b</w:t>
        <w:br/>
        <w:t>sticht im Anfang als Nadeln. 285.a</w:t>
        <w:br/>
        <w:t>hat eine seltsame Würckung ibid.a</w:t>
        <w:br/>
        <w:br/>
        <w:t>Bader haben die Hottentoten unter sich 568.a</w:t>
        <w:br/>
        <w:t>der Hottentotten artige Manier zuschrauffen ibid.b</w:t>
        <w:br/>
        <w:br/>
        <w:t>Bader / warme / sind am Capo du bonne Espe-ance, 54.b</w:t>
        <w:br/>
        <w:t>in der Avernischen Colonie. 108.a</w:t>
        <w:br/>
        <w:br/>
        <w:t>Bad Gruben / sind viele gemachet. 282.a</w:t>
        <w:br/>
        <w:t>eine ist wärmer als die andere. ibid.a</w:t>
        <w:br/>
        <w:t>die Ursache davon. ibid.a</w:t>
        <w:br/>
        <w:br/>
        <w:t>Bahia Falco, woher dieser Nahme. 313.a</w:t>
        <w:br/>
        <w:t>ob sie also möge heissen. ibid.a</w:t>
        <w:br/>
        <w:t>daselbst blase der Süd-Ost starck. ibid.a</w:t>
        <w:br/>
        <w:t>ist examiniert und nicht klippig befunden wor-den. ibid.a</w:t>
        <w:br/>
        <w:t>darinnen ist ein Schiff lange gelegen. ibid.b</w:t>
        <w:br/>
        <w:t>unlängst wieder ein anders / das aber an dacapo zu seegen beordert worden. ibid.b</w:t>
        <w:br/>
        <w:t>der Capitain dieses Schiffes giebt ein **gutesZeugniß** von diesem Hafen. 314.a</w:t>
        <w:br/>
        <w:br/>
        <w:t>Ackeley-Ochsen der Hottentoten werden be-schrieben. 470.b</w:t>
        <w:br/>
        <w:t>werden zum Krieg angeführet. ibid.b</w:t>
        <w:br/>
        <w:t>sind den Europäern gefährlich. 471.a</w:t>
        <w:br/>
        <w:t>thun im Kriege grossen Schaden. 559.a</w:t>
        <w:br/>
        <w:br/>
        <w:t>Baldrian Wurtzel / Affricanische / 3. Sorten. 255.b</w:t>
        <w:br/>
        <w:br/>
        <w:t>Ballen / einen / muß sich der Hottentotte aus-schneiden lassen. 420.a</w:t>
        <w:br/>
        <w:t>werden alten und jungen Ochsen abgeben-den. 468.a</w:t>
        <w:br/>
        <w:br/>
        <w:t>Bambus Rohr giebet gutes Apiar, 262.a</w:t>
        <w:br/>
        <w:br/>
        <w:t>Bange Huck / ein gefährlicher Ort. 99.a</w:t>
        <w:br/>
        <w:br/>
        <w:t>Barben werden allein in der Berg Revier gefan- 192.a</w:t>
        <w:br/>
        <w:t>gen.Barben</w:t>
      </w:r>
    </w:p>
    <w:p>
      <w:pPr>
        <w:sectPr>
          <w:pgSz w:w="12240" w:h="15840"/>
          <w:pgMar w:top="1440" w:right="1800" w:bottom="1440" w:left="1800" w:header="720" w:footer="720" w:gutter="0"/>
          <w:cols w:space="720"/>
          <w:docGrid w:linePitch="360"/>
        </w:sectPr>
      </w:pPr>
    </w:p>
    <w:p>
      <w:pPr>
        <w:pStyle w:val="Heading1"/>
      </w:pPr>
      <w:r>
        <w:t>910.txt</w:t>
      </w:r>
    </w:p>
    <w:p>
      <w:r>
        <w:t>Das andere Register.</w:t>
        <w:br/>
        <w:br/>
        <w:t>pag.</w:t>
        <w:br/>
        <w:t>Berg / Olof, chläget ein freyen Gelebte vor fixflüchtigen vor 767.a</w:t>
        <w:br/>
        <w:br/>
        <w:t>Berg Revier Benennung und Ursprun- 98.a</w:t>
        <w:br/>
        <w:t>hat keine Brücke. 102.a</w:t>
        <w:br/>
        <w:t>lauffen offt über. ibid.a</w:t>
        <w:br/>
        <w:t>ist gefährlich zu passiren. ibid.a</w:t>
        <w:br/>
        <w:t>wo sie hinlaufet. ibid.b</w:t>
        <w:br/>
        <w:br/>
        <w:t>Berg Leute wohnen nicht am Capo 227.a</w:t>
        <w:br/>
        <w:t>sind daselbst sehr kostbar. ibid.a</w:t>
        <w:br/>
        <w:t>haben auf Sumatra gearbeitet. ibid.a</w:t>
        <w:br/>
        <w:br/>
        <w:t>Berg-Wercke werden nicht gebauet / regen-mangel der Berg-Leute. ibid.a</w:t>
        <w:br/>
        <w:t>wegen Mangel des Holtzes. ibid.b</w:t>
        <w:br/>
        <w:t>vom Silber-Ertz an unterschiedlichen Orten 232.b</w:t>
        <w:br/>
        <w:br/>
        <w:t>Berg-Witterung zeiget Ertz an. 233.a</w:t>
        <w:br/>
        <w:br/>
        <w:t>Bericht ist das Land von Africa. 290.a</w:t>
        <w:br/>
        <w:br/>
        <w:t>Bereitung des Landes zu Feldern / Gärten **undWeinbergen** / 111.b</w:t>
        <w:br/>
        <w:br/>
        <w:t>Bereiten des Weins / was es sey 127.a</w:t>
        <w:br/>
        <w:br/>
        <w:t>Bereitung der Felle / davon heget P. **Tacharteine** irrige Meynung 476.b</w:t>
        <w:br/>
        <w:br/>
        <w:t>Bericht / gewissen / von den Hottentoten einzu-holen / hat sich der Auctor befleißen. 379.a</w:t>
        <w:br/>
        <w:br/>
        <w:t>Beschneidung haben die Egyptier und Trogloditen gehabt. 425.a</w:t>
        <w:br/>
        <w:t>davon haben auch die Hottentotten eine Art ibid.a</w:t>
        <w:br/>
        <w:br/>
        <w:t>Beschimpfster muß anders machen. 427.b</w:t>
        <w:br/>
        <w:t>muß schlachten / und bekommt nichts lamfleisch ibid.b</w:t>
        <w:br/>
        <w:t>werden weder von Christen noch andern ge-aultet. 428.a</w:t>
        <w:br/>
        <w:br/>
        <w:t>Beschwehrung-Articul geben die Bürgeriede Herrn von der Sie 38. ein / bey ahnherren Bewindhebern in Holland 731.bl.</w:t>
        <w:br/>
        <w:br/>
        <w:t>Besoldung / monatliche / der Geistlichen in Ost-Jndien. 612.a</w:t>
        <w:br/>
        <w:br/>
        <w:t>Besonderer Kirchen-Rath / bestehet aus Die-nern der Compagnie und Bürgern 611.a</w:t>
        <w:br/>
        <w:t>dessen Præsident ist allzeit ein Glied mit ausdem Rath. ibid.b</w:t>
        <w:br/>
        <w:t>am Stellenbusch und Drachenstein hat et-was besonders. ibid.b</w:t>
        <w:br/>
        <w:t>dahin kommt nur alle Jahr ein Glied aus ibid.b</w:t>
        <w:br/>
        <w:t>dem Rath.Beta rubra &amp; alba. 262.a</w:t>
        <w:br/>
        <w:br/>
        <w:t>Betrug bey Ertötung wilden Thiere wird gehe-met. 620.a</w:t>
        <w:br/>
        <w:br/>
        <w:t>Bett-Decke zu Schiff / wie gestaltet. 20.b</w:t>
        <w:br/>
        <w:br/>
        <w:t>Bette machen die **Hotentorien** von ihren Gros-fen. 477.a 481.a</w:t>
        <w:br/>
        <w:br/>
        <w:t>Bett-Städten der Hottentotten sind einige Lö-cher in dem Hause. 501.a</w:t>
        <w:br/>
        <w:t>in demselben schlaffet jedermann allein. ibid.a</w:t>
        <w:br/>
        <w:br/>
        <w:t>Beth-Stunden zu Schiff. 22.b</w:t>
        <w:br/>
        <w:t>werden sehr devon gehalten. 23.a</w:t>
        <w:br/>
        <w:t>muthmillige Versaumen werden hinein betrie-ben. ibid.a</w:t>
        <w:br/>
        <w:br/>
        <w:t>Besuch bey Vornehmen / seines gleichen undwieder am Capo hat einigen Unterscheid 704.bl.</w:t>
        <w:br/>
        <w:br/>
        <w:t>Beweiß der Affection, welche die **Compagniegegen** die Capische Bolonien heget. 690.b</w:t>
        <w:br/>
        <w:t>von der Beyl kommet aus Holland zurück anrühmet des Herrn Gouverneurs Conduite 794.b</w:t>
        <w:br/>
        <w:br/>
        <w:t>Bibernell / Affricanische 251.a</w:t>
        <w:br/>
        <w:br/>
        <w:t>pag.</w:t>
        <w:br/>
        <w:t>Bienen / giebt es genug am Capo- 218.b</w:t>
        <w:br/>
        <w:t>aber wenig Bienenstöcke. ibid.b</w:t>
        <w:br/>
        <w:t>nisten am meisten in den Felsen. ibid.b</w:t>
        <w:br/>
        <w:t>aus denselben lauffen das Hönig. ibid.a</w:t>
        <w:br/>
        <w:t>sind verschiedene Arten. ibid.b</w:t>
        <w:br/>
        <w:br/>
        <w:t>Bienen Fresser. 183.b</w:t>
        <w:br/>
        <w:br/>
        <w:t>Billigkeit liebende Leute sind die Attento.ten. 552.a</w:t>
        <w:br/>
        <w:br/>
        <w:t>Bier / ob es durch hinein geworffen Eyer gutaber die See zu führen. 30.a</w:t>
        <w:br/>
        <w:t>wie es die Holländer gut nach Ost-**Jndienbringen**. 30.b</w:t>
        <w:br/>
        <w:t>etliche Fässer werden sauer / andere lauffen aus.ursachen davon. ibid.b</w:t>
        <w:br/>
        <w:t>muß in Jndien auf einmahl abgezapft / undin Bouteillen gethan werden. 31.a</w:t>
        <w:br/>
        <w:t>aus Hönig an den Hönig Bergen. 106.a</w:t>
        <w:br/>
        <w:br/>
        <w:t>Afrikanisches ist nicht gut. 338.a</w:t>
        <w:br/>
        <w:t>dessen Ursache. ibid.a</w:t>
        <w:br/>
        <w:br/>
        <w:t>Europæische sind sehr starck. ibid.b</w:t>
        <w:br/>
        <w:t>ist sehr cheuer. ibid.b</w:t>
        <w:br/>
        <w:br/>
        <w:t>Bern-Baum / zahmer. 271.a</w:t>
        <w:br/>
        <w:br/>
        <w:t>Bisem Katze / ihr Fell riechet nach Muscus. 154.a</w:t>
        <w:br/>
        <w:t>ungewiß ob sie Muscus tragen. ibid.a</w:t>
        <w:br/>
        <w:br/>
        <w:t>Blaue Böcke sind sehr groß. 141.b</w:t>
        <w:br/>
        <w:t>haben blaue Haare. ibid.b</w:t>
        <w:br/>
        <w:t>getödtet / verlieren die blaue Farbe. ibid.b</w:t>
        <w:br/>
        <w:t>haben einen langen Bart. 140.a</w:t>
        <w:br/>
        <w:t>werden ferner beschrieben. ibid.a</w:t>
        <w:br/>
        <w:t>kommen nicht über das Gebürg von **Hottentois**.Holland. ibid.a</w:t>
        <w:br/>
        <w:br/>
        <w:t>Blaue Katzen haben gut Belz-Werck. 153.b</w:t>
        <w:br/>
        <w:br/>
        <w:t>Blau Vogel / Coeruleus, wie er ausstehet. 175.a</w:t>
        <w:br/>
        <w:br/>
        <w:t>Blaue Flagge bähet von dem Admiral Schi-wenn und warum 669.b</w:t>
        <w:br/>
        <w:br/>
        <w:t>Blauer Berge / warum er so genennet. 67.a</w:t>
        <w:br/>
        <w:t>hat wenig Wasser. ibid.a</w:t>
        <w:br/>
        <w:t>doch viele wilde Thiere. ibid.a</w:t>
        <w:br/>
        <w:br/>
        <w:t>Blasen / der wilden Thiere / flechten die Männern ihre Haare. 485.b</w:t>
        <w:br/>
        <w:br/>
        <w:t>Bley-Ertz ist an dem Capo zu finden. 234.b</w:t>
        <w:br/>
        <w:br/>
        <w:t>Besius, Johann / bauet Simons Valley. 100.b</w:t>
        <w:br/>
        <w:t>muß dieselbe verkauffen. ibid.b</w:t>
        <w:br/>
        <w:t>verbietet dem Prediger Kalten zu predigen. 789.b</w:t>
        <w:br/>
        <w:t>verbisset seiner selbst. 748.b</w:t>
        <w:br/>
        <w:t>stirbet. 835.a</w:t>
        <w:br/>
        <w:t>ist Lobens werth / worinnen. ibid.a</w:t>
        <w:br/>
        <w:br/>
        <w:t>Besius, Dominicus, wird Land Drost 839.a</w:t>
        <w:br/>
        <w:br/>
        <w:t>Blinde Fliegen. 819.a</w:t>
        <w:br/>
        <w:br/>
        <w:t>Blind-Schleiche hat schlimme Augen. 213.b</w:t>
        <w:br/>
        <w:t>ist leichtlich zu tödten. ibid.b</w:t>
        <w:br/>
        <w:br/>
        <w:t>Blitzen mit Schlossen nahe bey dem Capo aubonne Esperance. 38.b</w:t>
        <w:br/>
        <w:br/>
        <w:t>Blumen-**Kohlwachset** überflüßlg. 129.a 262.b</w:t>
        <w:br/>
        <w:t>wird eingesalzen und verschicket. 262.b</w:t>
        <w:br/>
        <w:br/>
        <w:t>Blumen und Graß zeigen an / daß in den Ber-gen Ertz verborgen liege. 233.a</w:t>
        <w:br/>
        <w:t>am warmen Bade ihre Beschaffenheit. 283.b</w:t>
        <w:br/>
        <w:t>zeigen einen Mineral Gang an. ibid.b</w:t>
        <w:br/>
        <w:t>lut von Rhinocer ist eine gute Artzney. 162.a</w:t>
        <w:br/>
        <w:br/>
        <w:t>Blutsauger. 217,a</w:t>
        <w:br/>
        <w:t>floßes incommoditate. 322.a</w:t>
        <w:br/>
        <w:br/>
        <w:t>Blut und Dormer kochen die **Hoitentottenuntereinander**. 510.b 456.a Re-</w:t>
      </w:r>
    </w:p>
    <w:p>
      <w:pPr>
        <w:sectPr>
          <w:pgSz w:w="12240" w:h="15840"/>
          <w:pgMar w:top="1440" w:right="1800" w:bottom="1440" w:left="1800" w:header="720" w:footer="720" w:gutter="0"/>
          <w:cols w:space="720"/>
          <w:docGrid w:linePitch="360"/>
        </w:sectPr>
      </w:pPr>
    </w:p>
    <w:p>
      <w:pPr>
        <w:pStyle w:val="Heading1"/>
      </w:pPr>
      <w:r>
        <w:t>911.txt</w:t>
      </w:r>
    </w:p>
    <w:p>
      <w:r>
        <w:t>Das andere Register.</w:t>
        <w:br/>
        <w:br/>
        <w:t>Pag.</w:t>
        <w:br/>
        <w:t>**Barbensind** hier so gut nicht als in Europa. ibid.a</w:t>
        <w:br/>
        <w:br/>
        <w:t>Barbierer stehen den Sclaven der Compagnien. 331.b</w:t>
        <w:br/>
        <w:t>suchen sie auf alle Weise zu conserviren. 332.a</w:t>
        <w:br/>
        <w:t>haben auch die Hottentoten unter sich. 568.a</w:t>
        <w:br/>
        <w:br/>
        <w:t>Basilien Kraut / fleckiges oder krauses. 269.a</w:t>
        <w:br/>
        <w:br/>
        <w:t>Bauch / tragen die hottentotten bloß. 480.a</w:t>
        <w:br/>
        <w:br/>
        <w:t>Bauern am Capo sind reich. 66.a</w:t>
        <w:br/>
        <w:t>was sie alle Monat zu arbeiten. 113.bl.</w:t>
        <w:br/>
        <w:br/>
        <w:t>Bau-Holtz fehlet am Capo 227.b</w:t>
        <w:br/>
        <w:t>muß mit grossen Kosten dahin gebracht wer-den. ibid.b</w:t>
        <w:br/>
        <w:t>ist sehr cheuer daselbst. ibid.b</w:t>
        <w:br/>
        <w:br/>
        <w:t>Baumschäden Straffe / ein Exempel. 94.a</w:t>
        <w:br/>
        <w:br/>
        <w:t>Baum-Schlange ihre Benennung. 213.a</w:t>
        <w:br/>
        <w:t>beisset gerne die Baum Beschauer. ibid.a</w:t>
        <w:br/>
        <w:t>suchet sich nach dem Biß bald zu saeviren. ibid.a</w:t>
        <w:br/>
        <w:t>istleichtlich zu todten. ibid.a</w:t>
        <w:br/>
        <w:t>wird in Spiritu vini bewahret. ibid.b</w:t>
        <w:br/>
        <w:t>von ihrem Feit gemachte Lichter dienen **zurKurzweil** ibid.a</w:t>
        <w:br/>
        <w:br/>
        <w:t>Bäume auf S. Jago. 18.a</w:t>
        <w:br/>
        <w:t>in Africa sind meistens unfruchtbar. 131.a</w:t>
        <w:br/>
        <w:t>tragen solche Früchte die die Europäer nachtessen können. ibid.a</w:t>
        <w:br/>
        <w:t>aus Europa und Asia dahin gebracht / be-kommen wohl ibid.a</w:t>
        <w:br/>
        <w:t>tragen überflüssige Früchte. ibid.a</w:t>
        <w:br/>
        <w:t>deren Culter ist leicht. ibid.a</w:t>
        <w:br/>
        <w:br/>
        <w:t>Amande wachsen schnell auf ibid.a.</w:t>
        <w:br/>
        <w:t>ohne Saamen forgepflantzet. ibid.b 132.a</w:t>
        <w:br/>
        <w:t>tragen sehr angenehme Fruchte.**Evajavon** dessen Frucht sehr angenehm 134.a</w:t>
        <w:br/>
        <w:t>so langsam wachsen und bleiche Blätter / pechschwarze Aste haben / zeigen von Ertz. 133.b</w:t>
        <w:br/>
        <w:t>unfruchtbare zeigen an / daß Ertz in anbergen sey. 234.a</w:t>
        <w:br/>
        <w:t>bey dem warmen Bad / sehen den **Weydennicht** ungleich. 283.b</w:t>
        <w:br/>
        <w:br/>
        <w:t>Bafianen sind genug am Capo- 138.a</w:t>
        <w:br/>
        <w:t>haben einen langen Schwantz. ibid.a</w:t>
        <w:br/>
        <w:t>sehen einem Hund gleich. ibid.a</w:t>
        <w:br/>
        <w:t>können aufrecht gehen wie ein Mensch. ibid.a</w:t>
        <w:br/>
        <w:t>beissen sehr scharff. ibid.a</w:t>
        <w:br/>
        <w:t>werden von Hunden verfolget. ibid.b</w:t>
        <w:br/>
        <w:br/>
        <w:t>Pfoten kommen mit Händen und Füssen de-nen Menschen überein ibid.b</w:t>
        <w:br/>
        <w:br/>
        <w:t>Weibliches Geschlechts / kommen in **vielenmit** den Weibern überein. ibid.b</w:t>
        <w:br/>
        <w:t>haben scharffe Klauen. ibid.</w:t>
        <w:br/>
        <w:t>haben einen kahlen mit Blut **unterloffenenHintern**. ibid.b</w:t>
        <w:br/>
        <w:t>haben blosse Geburts-Glieder. ibid.b</w:t>
        <w:br/>
        <w:br/>
        <w:t>Bafianen werden von den Hottentotten bärmenschen gehalten. 138.b</w:t>
        <w:br/>
        <w:t>ächten erbärmlich / wenn man sie tödten will. 139.2</w:t>
        <w:br/>
        <w:t>essen kein rohes Fleisch und Fische. ibid.a</w:t>
        <w:br/>
        <w:t>stehlen gebratenes Fleisch aus der Gantzen. ibid.a</w:t>
        <w:br/>
        <w:t>fressen allerhand Baum-Früchte und Wein-Trauben. ibid.b</w:t>
        <w:br/>
        <w:t>wird in Weinberg ertappet und getödtet. 140.a</w:t>
        <w:br/>
        <w:t>stellen Schild-Wacht auf ibid.a</w:t>
        <w:br/>
        <w:t>sind Garten Diebe. ibid.a</w:t>
        <w:br/>
        <w:t>schlagen die unachtsame Schildwacht tod. ibid.b</w:t>
        <w:br/>
        <w:t>geben gute Ketten-Hunde. ibid.b</w:t>
        <w:br/>
        <w:t>sind sehr geil. 141.a</w:t>
        <w:br/>
        <w:t>stehlen ein Sclaven Kind. ibid.b</w:t>
        <w:br/>
        <w:br/>
        <w:t>pag.</w:t>
        <w:br/>
        <w:t>Bad, ersten Gouverneurs Qualitäten **undEigenschafften**. 590.a</w:t>
        <w:br/>
        <w:t>hat die andere Vestung erbauet. ibid.a</w:t>
        <w:br/>
        <w:t>hat diese in drey Jahren in völligen Standsetzung wollen. 611.a</w:t>
        <w:br/>
        <w:t>wird als Gouverneur abgeschickt / **solchVestung** zu bauen. ibid.b</w:t>
        <w:br/>
        <w:t>hat sie ausgebadet. ibid.b</w:t>
        <w:br/>
        <w:br/>
        <w:t>Bayle, Johann, stirbt. 25.a</w:t>
        <w:br/>
        <w:br/>
        <w:t>Bay Falco, warum so genennet. 81.a</w:t>
        <w:br/>
        <w:t>hat eine grosse Klippen in der mitten. ibid.a</w:t>
        <w:br/>
        <w:t>darauf legen die See-Vogel ihre Eyer. ibid.a</w:t>
        <w:br/>
        <w:t>wird untersuchet ob Klippen da seyn. ibid.b</w:t>
        <w:br/>
        <w:t>ist sehr Fischreich in der Sand Valley. ibid.b</w:t>
        <w:br/>
        <w:t>wo die Stellenbusch. und **HottentotteHollands** revier in die See fallen. ibid.b</w:t>
        <w:br/>
        <w:br/>
        <w:t>Zeit / in dieser Bay Fisch zu fangen. ibid.b</w:t>
        <w:br/>
        <w:t>am aller Fischreichsten unter der Hanglich ibid.a.</w:t>
        <w:br/>
        <w:t>beweiß der Fisch Reichheit. ibid.</w:t>
        <w:br/>
        <w:br/>
        <w:t>Beaumont wird Fiscal independent. 598.b 836.a</w:t>
        <w:br/>
        <w:br/>
        <w:t>Beck, Heinricus, urtheilet von der Heyde,durch Wasser und Brod ihn zur Reu-zu bringen. 756.b</w:t>
        <w:br/>
        <w:t>hilfft denselben schwartz machen bey domherrn Gouverneur. 779.b</w:t>
        <w:br/>
        <w:t>giebet vor / er wäre von einer Frauen ex-communiciret worden. 780.a</w:t>
        <w:br/>
        <w:t>vergleichet sich mit le Ouch wegen Berrich-tung des Kirchen-Dienstes 795.a</w:t>
        <w:br/>
        <w:t>von ihme wollen die **Drackensteinische** Ein-wohner ihre Kinder nicht tauffen lassen. 811.a</w:t>
        <w:br/>
        <w:t>von ihm wollen die **Stellendosische** und Dra-cansteinische Einwohner das H. Abend-mahl nicht empfangen. ibid.a</w:t>
        <w:br/>
        <w:t>gebrauchet eine artige Gebets-Formul vorden Herrn Gouverneur. 813.b</w:t>
        <w:br/>
        <w:br/>
        <w:t>Bediente kosten die Compagnie jährlich vielgel. 658.b</w:t>
        <w:br/>
        <w:t>der Compagnie, wie sie sich theilen. 659.a</w:t>
        <w:br/>
        <w:br/>
        <w:t>Begräbnis Ceremonien der Verstorbenen aufden Schiffen. 20.a</w:t>
        <w:br/>
        <w:br/>
        <w:t>Behemoth ob die See-Kuh sey. 170.b</w:t>
        <w:br/>
        <w:br/>
        <w:t>Beine / kochen die Hottentotten allein. 511.b</w:t>
        <w:br/>
        <w:t>mit deren **Fettschmieren** sie sich ibid.b</w:t>
        <w:br/>
        <w:br/>
        <w:t>Bekehrung / vergebliche / eines Hottentotten. 435.a</w:t>
        <w:br/>
        <w:br/>
        <w:t>Bellis Africana. 4. Arten. 241.b</w:t>
        <w:br/>
        <w:br/>
        <w:t>Belohnung auf einen todt geschossenen Löwen. 90.bl.</w:t>
        <w:br/>
        <w:br/>
        <w:t>Benennung der Berg Revier 98.a</w:t>
        <w:br/>
        <w:br/>
        <w:t>Beauit wird gefangen und gespeiset. 24.b 191.b</w:t>
        <w:br/>
        <w:br/>
        <w:t>Berge sind sehr viele an dem Capo du bonne-esperance. 54.a</w:t>
        <w:br/>
        <w:t>sind sehr fruchtbar ibid.a</w:t>
        <w:br/>
        <w:t>lassen von ihren Brunnen Wasser fliessen. ibid.a</w:t>
        <w:br/>
        <w:t>sind ein Kennzeichen des Vorgebürge. 55.a</w:t>
        <w:br/>
        <w:t>in Hottentotte Holland. 84.a</w:t>
        <w:br/>
        <w:t>am **Stellenbosischen** Dictrict. 89.a</w:t>
        <w:br/>
        <w:br/>
        <w:t>Affricanische / kommen in vielen Stücken mitdem Fichtelberg überein. 230.b</w:t>
        <w:br/>
        <w:t>rauhe / kahle und unfruchtbare / halten gemei-nigliche Ertz in sich. 233.b</w:t>
        <w:br/>
        <w:t>mit Schnee oder Hagel bedecket. 307.b 290.a</w:t>
        <w:br/>
        <w:br/>
        <w:t>Berg / künstlicher / auf Joh. Milder, Landgut. 100.a</w:t>
        <w:br/>
        <w:t>unfruchtbarer zeiget durch die glänzende Clip-pen einen Ertz-gang an. 263.b</w:t>
        <w:br/>
        <w:br/>
        <w:t>Berg-Gänse / wie sie beschaffen. 179.b</w:t>
        <w:br/>
        <w:br/>
        <w:t>Tauben sind überflüssig am Capo- 189.a</w:t>
        <w:br/>
        <w:br/>
        <w:t>Berg</w:t>
      </w:r>
    </w:p>
    <w:p>
      <w:pPr>
        <w:sectPr>
          <w:pgSz w:w="12240" w:h="15840"/>
          <w:pgMar w:top="1440" w:right="1800" w:bottom="1440" w:left="1800" w:header="720" w:footer="720" w:gutter="0"/>
          <w:cols w:space="720"/>
          <w:docGrid w:linePitch="360"/>
        </w:sectPr>
      </w:pPr>
    </w:p>
    <w:p>
      <w:pPr>
        <w:pStyle w:val="Heading1"/>
      </w:pPr>
      <w:r>
        <w:t>912.txt</w:t>
      </w:r>
    </w:p>
    <w:p>
      <w:r>
        <w:t>Das andere Register.</w:t>
        <w:br/>
        <w:br/>
        <w:t>pag.</w:t>
        <w:br/>
        <w:t>Blut und Dormer rc. ibid.b</w:t>
        <w:br/>
        <w:t>hat der Auctor selbsten gekostet.Bluten aus der Nasen eine Beschwehrung acaco. 339.b</w:t>
        <w:br/>
        <w:t>davon 2. seltsame Exempel. ibid.l.</w:t>
        <w:br/>
        <w:br/>
        <w:t>Blut-Freunde mögen bey den Hottentotten ein-ander nicht heurathen. 457.b</w:t>
        <w:br/>
        <w:br/>
        <w:t>Blutschande wird mit dem Todt gestraft. ibid.b</w:t>
        <w:br/>
        <w:t>pures dörffen die Hottentottinnen, nicht essen. 488.b</w:t>
        <w:br/>
        <w:br/>
        <w:t>Bock / siehe fremder Bock.Böcke / bunde / trifft der Auctor eine grosseMenge an. 281.a</w:t>
        <w:br/>
        <w:t>stellen sich in eine Seyhe ibid.b</w:t>
        <w:br/>
        <w:t>werden zerstreuet. ibid.b</w:t>
        <w:br/>
        <w:t>mit gelben Flecken / haben gutes Fleisch. 390.a</w:t>
        <w:br/>
        <w:br/>
        <w:t>Zahme / sind in grosser Menge. 141.b</w:t>
        <w:br/>
        <w:t>sind nicht groß. ibid.b</w:t>
        <w:br/>
        <w:t>stincken nicht. ibid.b</w:t>
        <w:br/>
        <w:t>werffen jährlich 2. mahl. ibid.b</w:t>
        <w:br/>
        <w:br/>
        <w:t>Böcklein / fremdes / in Guinea. 167.a</w:t>
        <w:br/>
        <w:br/>
        <w:t>Boden der Saltz-Pfannen ist fett und leimicht. 291.a</w:t>
        <w:br/>
        <w:br/>
        <w:t>Bogaert (Adrian) dessen Lob. 43.a</w:t>
        <w:br/>
        <w:t>muß den Auctorem zum Herrn **Gouverneurbringen**. ibid.a</w:t>
        <w:br/>
        <w:br/>
        <w:t>Bogen / wie solche beschaffen an der Hohenlo-ten Gewehr. 533.a</w:t>
        <w:br/>
        <w:br/>
        <w:t>Bohnen, Büsch / Afrikanischer. 246.b</w:t>
        <w:br/>
        <w:br/>
        <w:t>Haut / rauhes Afrikanisches 251.b</w:t>
        <w:br/>
        <w:br/>
        <w:t>Schotten / verschiedene Arten. 265.a</w:t>
        <w:br/>
        <w:br/>
        <w:t>Lohntes Call, daselbst ist eine Vieh-Post derwinter-Weyde gewesen. 280.a</w:t>
        <w:br/>
        <w:t>noch eine andere unweit davon. ibid.b</w:t>
        <w:br/>
        <w:br/>
        <w:t>Bollwerk Buiden wird zum Observatorio er-wählet. 44.b</w:t>
        <w:br/>
        <w:br/>
        <w:t>Both des Schiffes der Hamm wird gekappt /warum? 9.a</w:t>
        <w:br/>
        <w:br/>
        <w:t>Bothe der bey Verkaufungen Abschlager ge-wesen absentieret sich wegen negligiren sei-nes Amtes. 609.b</w:t>
        <w:br/>
        <w:t>von Stellenbusch und Drachenstein wird vonden Heim-Rathen besoldet. 618.b</w:t>
        <w:br/>
        <w:t>geniesset schöne Accidentia. ibid.b</w:t>
        <w:br/>
        <w:t>der Bürger Räthe hat schlechten Nutzen. 622.b</w:t>
        <w:br/>
        <w:t>des Krieg-Raths / empfängt Lohn von **denOfficierern**. ibid.b</w:t>
        <w:br/>
        <w:br/>
        <w:t>Baths-Gesellen brechen die Füsse auf von demsel-Wasser zu S. Jago. 18.b</w:t>
        <w:br/>
        <w:t>sind Wächter auf dem Löwenberg. 71.b</w:t>
        <w:br/>
        <w:t>müssen jedes Schiff durch einen Canon-Schuß anmelden / und die Flagge aufdie-hen. ibid.b</w:t>
        <w:br/>
        <w:t>wohnen allezeit ausser der Vestung. 665.a</w:t>
        <w:br/>
        <w:br/>
        <w:t>Loschies Männer was sie seyn. 378.a</w:t>
        <w:br/>
        <w:br/>
        <w:t>Batatas sind zweyerley. 130.a</w:t>
        <w:br/>
        <w:t>rothe sind die besten. ibid.a</w:t>
        <w:br/>
        <w:t>sind sehr groß und sättigend. ibid.a</w:t>
        <w:br/>
        <w:t>gekocht und gebraten sind delicat. ibid.a</w:t>
        <w:br/>
        <w:t>wie sie forgepflantzet werden. ibid.b</w:t>
        <w:br/>
        <w:t>werden unterschiedlich benennet. 262.b</w:t>
        <w:br/>
        <w:br/>
        <w:t>**Bottelarey** dieses Districts Nahme. 92.a</w:t>
        <w:br/>
        <w:t>giebet alles Heu. ibid.a</w:t>
        <w:br/>
        <w:t>dessen Gräntzen. ibid.a</w:t>
        <w:br/>
        <w:t>hat wenig Wasser. 93.b</w:t>
        <w:br/>
        <w:t>ist am an Holtz. ibid.b</w:t>
        <w:br/>
        <w:br/>
        <w:t>**Botrivier** und Revier sonder End sind manchmahlsehr gefährlich zu passiren. 280.a.</w:t>
        <w:br/>
        <w:br/>
        <w:t>pag.</w:t>
        <w:br/>
        <w:t>le Bouc und Beck vergleichen sich miteinander we-Verwaltung des Kirchen-Dienstes 795.a</w:t>
        <w:br/>
        <w:t>will mit den neu erwählten Gliedern im Kir-chen Rath nicht sitzen. ibid.b</w:t>
        <w:br/>
        <w:t>will die Glieder auf offentlicher Cantzel ab-setzen. ibid.b</w:t>
        <w:br/>
        <w:t>setzet den Poule und Oberholader öffentlich ab. 801.b</w:t>
        <w:br/>
        <w:t>wird deßwegen bey d'Abging verklaget. 802.a</w:t>
        <w:br/>
        <w:t>wird die Cantzel verbotten ibid.a</w:t>
        <w:br/>
        <w:t>geräth in neue Verdrießlichkeit. 806.a</w:t>
        <w:br/>
        <w:t>besuchet die Frau Usingen. 807.a</w:t>
        <w:br/>
        <w:t>findet daselbst eine andere Frau ibid.a</w:t>
        <w:br/>
        <w:t>le Ouch wird von einer Frau von Herrn d'Ab-ling was erzehlet / 807.a</w:t>
        <w:br/>
        <w:t>wird angekündiget aus der Pfarr-Wohnung ziehen. ibid.a</w:t>
        <w:br/>
        <w:t>wird ihm zum andernmahl durch den Gerichts-Rothen angekündiget / seine Priester-Woh-nung zu verlassen. 811.a</w:t>
        <w:br/>
        <w:t>bekommt Befehl nach Batavia zu seegen. 812.b</w:t>
        <w:br/>
        <w:t>muß wieder nach Batavia verreissen. 830.b</w:t>
        <w:br/>
        <w:br/>
        <w:t>Baumanns (Joh. Heinrich) Weib wird ge-scholten. 48.b</w:t>
        <w:br/>
        <w:t>daraus ein Streit entstehet. 43.a</w:t>
        <w:br/>
        <w:t>welcher beurtheilet und entschieden wird. ibid.b</w:t>
        <w:br/>
        <w:t>auch die Execution vollzogen. ibid.b</w:t>
        <w:br/>
        <w:t>erleget einen Tyger mit seinem Schnap-messer. 156.b</w:t>
        <w:br/>
        <w:t>artiges Sentiment. 766.b</w:t>
        <w:br/>
        <w:br/>
        <w:t>Bolings, Joh. Georg. Bericht von der Hotten-kottischen Sprache. 356.a</w:t>
        <w:br/>
        <w:br/>
        <w:t>Nachricht / ob die Hottentotten GOtt einigeihre erzeigen. 409.a</w:t>
        <w:br/>
        <w:t>hält das tantzen gegen dem Mond vor **keinenGottesdienst** bey ihnen. 410.a</w:t>
        <w:br/>
        <w:t>dessen Meynung ist unrichtig. ibid.a</w:t>
        <w:br/>
        <w:br/>
        <w:t>Jrrthum wegen der Furcht des Todtes. 436.b</w:t>
        <w:br/>
        <w:br/>
        <w:t>Bouteillen voll Wein oder Bier müssen erwah-ret werden / wie 31.a</w:t>
        <w:br/>
        <w:br/>
        <w:t>Brack Water ist in der Muschelbank. 69.a</w:t>
        <w:br/>
        <w:t>in den Tyger-Bergen. ibid.a</w:t>
        <w:br/>
        <w:t>an Becks-Castell. 104.a</w:t>
        <w:br/>
        <w:br/>
        <w:t>Brack oder höltzicht werden die Bäche / so **nichtallezeit** lauffen. 294.a</w:t>
        <w:br/>
        <w:br/>
        <w:t>Wasser müssen viele Menschen nebst dem-vih gebrauchen. ibid.b</w:t>
        <w:br/>
        <w:br/>
        <w:t>Grond / was es sey 295.b</w:t>
        <w:br/>
        <w:t>von Brackel, Jacob, wird bey seiner Schwester 805.a</w:t>
        <w:br/>
        <w:t>kranck und von andern besuchet.wird gefangen nach dem Capo gebracht. 780.b</w:t>
        <w:br/>
        <w:t>dessen Kind stirbt ehe er noch auf das Schi- 781.a</w:t>
        <w:br/>
        <w:t>kommt.darf dasselbe nicht begraben helffen. ibid.a</w:t>
        <w:br/>
        <w:t>von dessen Famille ist innerhalb Jahr antag niemand als ein eintzige Töchter-lein mehr im Leben. 781.al.</w:t>
        <w:br/>
        <w:br/>
        <w:t>Baja (Porto du) dessen Gouverneur ordnenden Holländern eine Leibwacht. 15.b</w:t>
        <w:br/>
        <w:t>wird noch einmal von den Holländern besuchet. 17.b</w:t>
        <w:br/>
        <w:br/>
        <w:t>Brand entstehet niemahlen in der **HosentontenHäuser** / warum? 502.bl.</w:t>
        <w:br/>
        <w:br/>
        <w:t>Brandmeister müssen nach den **Schorsteinensehen**. 629.b</w:t>
        <w:br/>
        <w:br/>
        <w:t>Brandmeister</w:t>
      </w:r>
    </w:p>
    <w:p>
      <w:pPr>
        <w:sectPr>
          <w:pgSz w:w="12240" w:h="15840"/>
          <w:pgMar w:top="1440" w:right="1800" w:bottom="1440" w:left="1800" w:header="720" w:footer="720" w:gutter="0"/>
          <w:cols w:space="720"/>
          <w:docGrid w:linePitch="360"/>
        </w:sectPr>
      </w:pPr>
    </w:p>
    <w:p>
      <w:pPr>
        <w:pStyle w:val="Heading1"/>
      </w:pPr>
      <w:r>
        <w:t>913.txt</w:t>
      </w:r>
    </w:p>
    <w:p>
      <w:r>
        <w:t>Das andere Register.</w:t>
        <w:br/>
        <w:br/>
        <w:t>Pag.</w:t>
        <w:br/>
        <w:t>**Brandmeisterhaben** eine Pflicht darauf ibid.b</w:t>
        <w:br/>
        <w:br/>
        <w:t>Brandwein wird dem Volck bißweilen gegebenen es spielet und Frölich ist. 12.b</w:t>
        <w:br/>
        <w:t>und Wein ist in mässigen Gebrauch nathi-bey der Cur des warmen Abades. 284.b</w:t>
        <w:br/>
        <w:t>von Wein / lieben die Hottentoten. 497.b</w:t>
        <w:br/>
        <w:t>darfen die Einwohner bey halben **Eymernverkauffen**. 685.b</w:t>
        <w:br/>
        <w:br/>
        <w:t>Brand-Schlange vid. Durst-Schlange.Brasilien dahin gehen die Kriegs-Schiffe **ausPorto** du Brava. 15.b</w:t>
        <w:br/>
        <w:br/>
        <w:t>Brassica, alda, rubra, capitata, florifera. 262.b</w:t>
        <w:br/>
        <w:br/>
        <w:t>Bratung des Fleisches der Hottentotten. 456.a</w:t>
        <w:br/>
        <w:t>der Wurtzeln / wie sie bey ihnen geschiehet. 490.b</w:t>
        <w:br/>
        <w:br/>
        <w:t>Bräuhaus am Tafelberg. 64.a</w:t>
        <w:br/>
        <w:br/>
        <w:t>Bräutigam redet erst mit der Braut nach ge-schehenen Einwilligung. 452.a</w:t>
        <w:br/>
        <w:t>und Braut streiten / wenn die Braut das J.Dortnicht geben will. ibid.a</w:t>
        <w:br/>
        <w:t>bringet Ochsen mit an seiner Liebsten Woh-nung. ibid.a</w:t>
        <w:br/>
        <w:t>und Braut werden angebissen bey ihrer Capu-lation 3. mahl. 453.a</w:t>
        <w:br/>
        <w:t>wünschet der Priester Glück. ibid.b</w:t>
        <w:br/>
        <w:br/>
        <w:t>Hottentottischer / isset aus einem **besondernTopff**. 456.b</w:t>
        <w:br/>
        <w:t>darf bey seiner Braut sitzen. ibid.b</w:t>
        <w:br/>
        <w:br/>
        <w:t>Braut ihre Eltern müssen die Hochzeit aus-richten. 708.b</w:t>
        <w:br/>
        <w:t>und Bräutigam bedienen und begleiten in asbeste eine Jungfer und junger Geselle. 710.a</w:t>
        <w:br/>
        <w:t>ihre Eltern müssen 14. Tage die ankommen-den Gäste tractiren. 711.a</w:t>
        <w:br/>
        <w:br/>
        <w:t>Braun Fische werden beschrieben. 193.a</w:t>
        <w:br/>
        <w:t>sind sehr frässig. ibid.a</w:t>
        <w:br/>
        <w:t>sind sehr groß. ibid.a</w:t>
        <w:br/>
        <w:br/>
        <w:t>Braun-rothe Kreide ist am Capo- 228.b</w:t>
        <w:br/>
        <w:br/>
        <w:t>Erde zum mahlen. ibid.b</w:t>
        <w:br/>
        <w:br/>
        <w:t>Brech-Pulver ist ohne Effect. 10.b</w:t>
        <w:br/>
        <w:br/>
        <w:t>Breite des Vorgebürge der guten Hoffnung. 56.b</w:t>
        <w:br/>
        <w:br/>
        <w:t>Briefe werden am Capo unter Steinen ver-borgen. 51.b 587</w:t>
        <w:br/>
        <w:t>der Burger werden in Zweiffel gezogen / welchedas Gouverneurs remotion mitbringen. 782.b</w:t>
        <w:br/>
        <w:t>werden von Elzevier vor erdichtet gehalten. ibid.b</w:t>
        <w:br/>
        <w:t>deren Empfanger will Helot gar ins Gefäng-nis werffen ibid.b</w:t>
        <w:br/>
        <w:t>deren Jnhalt macht die Bürger sicher. 783.a</w:t>
        <w:br/>
        <w:t>der Compagnie, begreiffen des Gouverneur,und anderer Zurückberufung 784.bl.</w:t>
        <w:br/>
        <w:br/>
        <w:t>Brod an den Hönig Bergen mangelt. 106.a</w:t>
        <w:br/>
        <w:br/>
        <w:t>Korn giebt keinen zehenden. 120.a</w:t>
        <w:br/>
        <w:br/>
        <w:t>Bronnen auf 8. Jago ist gut. 18.a 75.a 69.a</w:t>
        <w:br/>
        <w:t>so einen Saltz-Geschmack haben.am Löwenberg. 73.a</w:t>
        <w:br/>
        <w:t>so von Tafelberg herab fliessen. 76.a</w:t>
        <w:br/>
        <w:t>am Riebeck, Castell erreget einen Streit. 104.a</w:t>
        <w:br/>
        <w:t>frischer über des Printzen-Castell. 135.b</w:t>
        <w:br/>
        <w:t>auf und an den Bergen zeigen Ertz-gang- 234.b an.</w:t>
        <w:br/>
        <w:t>der Berge / geben reichlich Wasser. 274.a</w:t>
        <w:br/>
        <w:t>in Thälern / geben wenig Wasser. ibid.a</w:t>
        <w:br/>
        <w:t>haben in Winter einen kleinen in Pommeraner gar starcken Saltz Geschmack. 294.b</w:t>
        <w:br/>
        <w:t>bey Miros Castell. 389.b</w:t>
        <w:br/>
        <w:br/>
        <w:t>pag;Brunnkreß / Indischer. 269.a</w:t>
        <w:br/>
        <w:br/>
        <w:t>Bruchstein am Capo dienen zum Fundamentaler Häuser 231.a</w:t>
        <w:br/>
        <w:t>sind auch gute Kalchsteine. ibid.a</w:t>
        <w:br/>
        <w:br/>
        <w:t>Brucken im **Mottergattischen** Dictrict fehlen. 89.a</w:t>
        <w:br/>
        <w:t>über die **Stellendosische** Revier schlecht. 91.al.</w:t>
        <w:br/>
        <w:t>eben über diese eine bessere. ibid.b</w:t>
        <w:br/>
        <w:t>noch eine zwischen Gelmuth und Meerluft sich ibid.b</w:t>
        <w:br/>
        <w:t>gehet zu Grunde. 92.a</w:t>
        <w:br/>
        <w:t>über die Berg Revier fehlet. 102.a</w:t>
        <w:br/>
        <w:t>könte füglich darüber geschlagen werden. ibid.a</w:t>
        <w:br/>
        <w:t>fehlen im Lande der Damaquas 396.b</w:t>
        <w:br/>
        <w:br/>
        <w:t>Brüste / böse / sind den Apischen Weibern sehr ge-mein. 235.b</w:t>
        <w:br/>
        <w:t>deren unterschiedliche Beschaffenheiten. ibid.b</w:t>
        <w:br/>
        <w:t>ein Pflaster darwider findet ein Schmid-Griff genannt 326.a</w:t>
        <w:br/>
        <w:t>wie solche die Hottentottinnen den Kinderreichen. 480.b 462.b</w:t>
        <w:br/>
        <w:br/>
        <w:t>Vogels Bericht davon 463.a</w:t>
        <w:br/>
        <w:t>tragen die Hottentottinnen bloß. 460.a</w:t>
        <w:br/>
        <w:t>schmeissen sie über den Rücken den Kindern geben. ibid.b</w:t>
        <w:br/>
        <w:t>wer sie angreiffen / wird von ihnen ausge-lacht. 481.a</w:t>
        <w:br/>
        <w:br/>
        <w:t>Bryonia Africana 2. Arten. 243.a</w:t>
        <w:br/>
        <w:br/>
        <w:t>Buchhalter zu Schiff sind Notarii und machender Sterbenden Testamenta. 19.b</w:t>
        <w:br/>
        <w:t>verkauffen ihre hinterlassene Güter. 20.a</w:t>
        <w:br/>
        <w:t>des Auctoris, suchet vergebene Hülffe bey seecapitain. 39.a</w:t>
        <w:br/>
        <w:t>dessen cordate Resolution. ibid.a</w:t>
        <w:br/>
        <w:t>haben einige Einkünfte von den Bürgern. 702.a</w:t>
        <w:br/>
        <w:br/>
        <w:t>Buchstaben der Hottentoten sind unterschied-lich. 354.a</w:t>
        <w:br/>
        <w:t>einige können nicht geschrieben noch ausge-sprechen werden. ibid.a</w:t>
        <w:br/>
        <w:br/>
        <w:t>Bücher giebt die Compagnie mit / welchen 22.b</w:t>
        <w:br/>
        <w:t>der Handlung werden geschlossen. 680.a</w:t>
        <w:br/>
        <w:br/>
        <w:t>Buch oder Spira ist der Hottentotten Haar-buder. 254.a 484.a</w:t>
        <w:br/>
        <w:t>damit werden neu-gebohrne Kinder be-streuet. 443.b</w:t>
        <w:br/>
        <w:br/>
        <w:t>Bessel Ochsen werden beschrieben. 143.a</w:t>
        <w:br/>
        <w:t>nach ihrer Grösse. ibid.a</w:t>
        <w:br/>
        <w:t>nach ihrer Farbe. ibid.b</w:t>
        <w:br/>
        <w:t>nach ihrer Haut. ibid.b</w:t>
        <w:br/>
        <w:t>nach ihren Hörnern. ibid.b</w:t>
        <w:br/>
        <w:t>sind gefährliche Thiere. ibid.b</w:t>
        <w:br/>
        <w:t>können wohl schwimmen. ibid.b</w:t>
        <w:br/>
        <w:t>ein Exempel davon. ibid.b</w:t>
        <w:br/>
        <w:t>einer wird in die See gesaget / und von **einemSchifferleget**. 829.a</w:t>
        <w:br/>
        <w:br/>
        <w:t>Buckel / keinen haben die Ochsen und Kühe amano. 120.b</w:t>
        <w:br/>
        <w:br/>
        <w:t>Bunde Böcke werden beschrieben. 142.b</w:t>
        <w:br/>
        <w:t>werden in grosser Menge angetroffen. ibid.b</w:t>
        <w:br/>
        <w:br/>
        <w:t>Bündnis der Holländer und Hottentotten istnicht in Schrifften verfasset. 374.b</w:t>
        <w:br/>
        <w:br/>
        <w:t>Bündnis der Hottentoten und Holländer **wirdunverbrüchlich** gehalten. 374.b</w:t>
        <w:br/>
        <w:t>ist off- und defensiv. 375.a</w:t>
        <w:br/>
        <w:t>wird richtig gehalten. ibid.a</w:t>
        <w:br/>
        <w:t>machen die Hottentotten untereinander /wieder einen dritten auf unterschiedener. 558.a</w:t>
        <w:br/>
        <w:br/>
        <w:t>Bleren</w:t>
      </w:r>
    </w:p>
    <w:p>
      <w:pPr>
        <w:sectPr>
          <w:pgSz w:w="12240" w:h="15840"/>
          <w:pgMar w:top="1440" w:right="1800" w:bottom="1440" w:left="1800" w:header="720" w:footer="720" w:gutter="0"/>
          <w:cols w:space="720"/>
          <w:docGrid w:linePitch="360"/>
        </w:sectPr>
      </w:pPr>
    </w:p>
    <w:p>
      <w:pPr>
        <w:pStyle w:val="Heading1"/>
      </w:pPr>
      <w:r>
        <w:t>914.txt</w:t>
      </w:r>
    </w:p>
    <w:p>
      <w:r>
        <w:t>Das andere Register.</w:t>
        <w:br/>
        <w:br/>
        <w:t>pag.</w:t>
        <w:br/>
        <w:t>Iren ein Bollwerk wird zum Observatorio er-wählet. 44.b</w:t>
        <w:br/>
        <w:br/>
        <w:t>Bürgen / zwey / geben sich an / die 9. Flüchtige aufein freyen Geleite an das Capo zu locken. 772.a</w:t>
        <w:br/>
        <w:br/>
        <w:t>Bürger am Capo, warum sie frey Bürger ge-nennet werden. 686.b 675.a</w:t>
        <w:br/>
        <w:t>klagen dem Gouverneur ihre Noth vergebens. 731.a</w:t>
        <w:br/>
        <w:t>verklagen ihn auf Batavia und in Holland. ibid.a</w:t>
        <w:br/>
        <w:t>sollen dem Herrn van der Stel ein Testimonium geben. 739.a</w:t>
        <w:br/>
        <w:t>solches kommet einigen bedenklich vor / wa-rum. ibid.b</w:t>
        <w:br/>
        <w:t>einige wollen den Aufsatz langsam **gelesenwissen**. ibid.b</w:t>
        <w:br/>
        <w:br/>
        <w:t>Viere der vornehmsten sollen nach Hollandgehen. 753.a</w:t>
        <w:br/>
        <w:t>diese gehen fort / reuet aber dem **Gouverneurbald**. ibid.b</w:t>
        <w:br/>
        <w:br/>
        <w:t>Bürgern am Capo wird erlaubet mit den Ho-dentodten zu handeln. 382.a</w:t>
        <w:br/>
        <w:t>schlagen sich deren einige zusammen / Bevonden Hottentotten zu erhandeln. 383.a</w:t>
        <w:br/>
        <w:t>werden übel von den Hottentoten empfangen ibid.a</w:t>
        <w:br/>
        <w:t>was die Ursache dessen. ibid.a</w:t>
        <w:br/>
        <w:t>seyn übel mit den Hottentotten umgegangen. ibid.a</w:t>
        <w:br/>
        <w:t>deren Nahmen werden angezeiget. ibid.a</w:t>
        <w:br/>
        <w:t>haben schlechten Vortheil davon. ibid.b</w:t>
        <w:br/>
        <w:t>verbiethen den Umgang ihrer / mit der Com-pagnie Sclaven / warum 331.b</w:t>
        <w:br/>
        <w:br/>
        <w:t>Bürger Briefe / welche des **Gouverneursremo**-tion mitbringen / werden in Zweiffel ge-zogen. 782.b</w:t>
        <w:br/>
        <w:t>werden auf den Jnhalt der **empfangenenBriefe** sicher. 783.a</w:t>
        <w:br/>
        <w:t>empfinden nach Abgang der Retour **Flottewenig** Linderung. 790.b</w:t>
        <w:br/>
        <w:br/>
        <w:t>Ursache dessen. ibid.b</w:t>
        <w:br/>
        <w:t>machen unter sich selbsten aufs neue **guteFreundschafft**. 793.b</w:t>
        <w:br/>
        <w:br/>
        <w:t>Freundschafft wird nicht zerrüttet / wodurch 801.b</w:t>
        <w:br/>
        <w:t>theilen sich über der Absetzung Poule **undOberholsters** in 2. Theile. 802.b</w:t>
        <w:br/>
        <w:br/>
        <w:t>Bürger Geld was vor einen Nahmen hat. 616.a</w:t>
        <w:br/>
        <w:t>wozu es angewendet wird. ibid.a</w:t>
        <w:br/>
        <w:br/>
        <w:t>Bürgermeister sitzen im Rath von Justiz, wenn? 600.a</w:t>
        <w:br/>
        <w:t>eligirt der Gouverneur allein. ibid.a</w:t>
        <w:br/>
        <w:t>ruffen und lässet sie aus dem Rath wenn erihm gefallet. ibid.a</w:t>
        <w:br/>
        <w:br/>
        <w:t>Bürger-Räthe was sie seyn und heissen? 613.b</w:t>
        <w:br/>
        <w:t>was es vor eine Bewand mit ihnen habe ibid.b</w:t>
        <w:br/>
        <w:t>dörffen nur conditionale **Berathschlagungenhalten**. 614.a</w:t>
        <w:br/>
        <w:t>werden alle 2. Jahr abgewechselt. 615.a</w:t>
        <w:br/>
        <w:t>der älteste ist Rechnung-Führer über **dieEinkünfte** der Colonie. ibid.a</w:t>
        <w:br/>
        <w:t>muß die Rechnung bey dem Gouverneur ju-ificiren lassen. ibid.a</w:t>
        <w:br/>
        <w:t>haben Macht zu dominiren. ibid.a</w:t>
        <w:br/>
        <w:t>werden eligirt durch den Gouverneur unrath. ibid.a</w:t>
        <w:br/>
        <w:t>der Gouverneur eligirt auch die / die **nichtnominiret** werden. ibid.a</w:t>
        <w:br/>
        <w:t>geniessen keinen Lohn / als Ehre. ibid.a</w:t>
        <w:br/>
        <w:t>deren Weiber sind absonderlich wohl damitz frieden. ibid.b</w:t>
        <w:br/>
        <w:br/>
        <w:t>pag.</w:t>
        <w:br/>
        <w:t>Burger.empfangen von ihrer Mühle jährlich PachtGeld. ibid.b</w:t>
        <w:br/>
        <w:t>erheben Bürger-Geld. 616.a</w:t>
        <w:br/>
        <w:t>bezahlen aus ihrer Cassa den Wegmacher /Secretarium und Rothen. ibid.a</w:t>
        <w:br/>
        <w:t>haben Freyheit ihrem Secretario einem Bo-then zu erwählen. ibid.a</w:t>
        <w:br/>
        <w:t>mögen auch Nachtwachten anstellen. ibid.a</w:t>
        <w:br/>
        <w:br/>
        <w:t>Bürgerschafft am Capo muß bey Nacht wachen. 623.a</w:t>
        <w:br/>
        <w:t>ist darinnen nachlässig / warum ibid.b</w:t>
        <w:br/>
        <w:t>muß im Gewehr erscheinen / wenn 625.b</w:t>
        <w:br/>
        <w:t>muß die entlaufene Sclaven wiederholen. 626.b</w:t>
        <w:br/>
        <w:t>muß wider die Hottentotten zu Felde ziehen ibid.b</w:t>
        <w:br/>
        <w:br/>
        <w:t>Burtzel Kraut Afrikanisches 252.a</w:t>
        <w:br/>
        <w:br/>
        <w:t>Buchbach der Hottentoten woraus bestehe 451.a</w:t>
        <w:br/>
        <w:br/>
        <w:t>Busch-Tauben. 189.a</w:t>
        <w:br/>
        <w:br/>
        <w:t>Büsche des Tafelberg. 72.b</w:t>
        <w:br/>
        <w:br/>
        <w:t>Busches Männer was es sind. 399.a</w:t>
        <w:br/>
        <w:t>wider diese ziehen die Heykoms zu Felde. ibid.a</w:t>
        <w:br/>
        <w:t>werden ohne Ansehen der Person getödtet. ibid.b</w:t>
        <w:br/>
        <w:t>bey diesen müssen flüchtige Hottentoten Leib-bergung suchen. 554.b</w:t>
        <w:br/>
        <w:t>von diesen ist der Auctor binsten **besuchetworden**. 555.a</w:t>
        <w:br/>
        <w:t>ihre Gestalt und Eigenschafft. ibid.a</w:t>
        <w:br/>
        <w:br/>
        <w:t>Butter und Zucker zu einem warmen Bier widdem Auctori abgeschlagen. 11.a</w:t>
        <w:br/>
        <w:t>machen der Hottentoten / wie es **damitzugehe**. 468.b</w:t>
        <w:br/>
        <w:t>wird schlecht bewahret. ibid.b</w:t>
        <w:br/>
        <w:t>verursachet Eckel. ibid.b</w:t>
        <w:br/>
        <w:t>kauffen ihnen die Europäer ab / und **treibenHandel** damit 469.a</w:t>
        <w:br/>
        <w:t>brauchen die Hottentotten zum schmieren. ibid.a</w:t>
        <w:br/>
        <w:br/>
        <w:t>Milch trinken die Hottentotten. ibid.a</w:t>
        <w:br/>
        <w:br/>
        <w:t>Buxiren was es heisset / 667a C.</w:t>
        <w:br/>
        <w:br/>
        <w:t>Capelian, dessen Gestalt und Eigenschafften. 193.a</w:t>
        <w:br/>
        <w:t>hat sehr gutes Fleisch. ibid.a</w:t>
        <w:br/>
        <w:br/>
        <w:t>Affer, ob mit diesem Nahmen die **Hottentortenzu** belegen. 349.b</w:t>
        <w:br/>
        <w:t>und ein Hottentotte sind nicht einerley. 350.a</w:t>
        <w:br/>
        <w:t>und Mohren / ob sie unterschieden. ibid.a</w:t>
        <w:br/>
        <w:t>deren Unterscheid von den Hottentotten. 398.b</w:t>
        <w:br/>
        <w:t>sind die Hottentotten nicht / laut dem Zeugnis Ludolfi. 350.b 407.a</w:t>
        <w:br/>
        <w:t>bauen Häuser. 398.b</w:t>
        <w:br/>
        <w:t>brauen Bier aus Mysi. ibid.b</w:t>
        <w:br/>
        <w:t>treiben Handelschaft / mit wem ibid.b</w:t>
        <w:br/>
        <w:t>unter ihnen befindet sich ein Engelländer undein Holländer. ibid.b</w:t>
        <w:br/>
        <w:t>die bey Terra de Natal wohnen / **führenSchude**. 558.a</w:t>
        <w:br/>
        <w:br/>
        <w:t>Cafreria, ob das Land der Hottentotten alsozu nennen. 349.b 22.a</w:t>
        <w:br/>
        <w:br/>
        <w:t>Ajunt-Wärters-Amt auf dem Schiff.Calendula Africana. 243.a</w:t>
        <w:br/>
        <w:br/>
        <w:t>Calecutische Hüner sind bekandt. 177.b 180.b</w:t>
        <w:br/>
        <w:br/>
        <w:t>Caltha Africana. 243.a</w:t>
        <w:br/>
        <w:br/>
        <w:t>Camillen / stinckende Affricanische. 244.b</w:t>
        <w:br/>
        <w:br/>
        <w:t>Campanula Africana davon sind 8. Sorten angeführet. 243.a</w:t>
        <w:br/>
        <w:br/>
        <w:t>Campher, der beste kommet von Boeo, 262.b</w:t>
        <w:br/>
        <w:br/>
        <w:t>Campher Blume 243.b</w:t>
        <w:br/>
        <w:br/>
        <w:t>Cam-</w:t>
      </w:r>
    </w:p>
    <w:p>
      <w:pPr>
        <w:sectPr>
          <w:pgSz w:w="12240" w:h="15840"/>
          <w:pgMar w:top="1440" w:right="1800" w:bottom="1440" w:left="1800" w:header="720" w:footer="720" w:gutter="0"/>
          <w:cols w:space="720"/>
          <w:docGrid w:linePitch="360"/>
        </w:sectPr>
      </w:pPr>
    </w:p>
    <w:p>
      <w:pPr>
        <w:pStyle w:val="Heading1"/>
      </w:pPr>
      <w:r>
        <w:t>915.txt</w:t>
      </w:r>
    </w:p>
    <w:p>
      <w:r>
        <w:t>Das andere Register.</w:t>
        <w:br/>
        <w:br/>
        <w:t>Pag.</w:t>
        <w:br/>
        <w:t>Campher Baum **wächsenschnell**. 262.b</w:t>
        <w:br/>
        <w:t>hat weiches Holtz. 263.a</w:t>
        <w:br/>
        <w:br/>
        <w:t>Camphorata Africana. 243.b</w:t>
        <w:br/>
        <w:br/>
        <w:t>Canal wird gesuchet von dem Capo biß in ciebat Falco- 63.a</w:t>
        <w:br/>
        <w:t>ist eine vergebliche Arbeit ibid.a</w:t>
        <w:br/>
        <w:br/>
        <w:t>Canarien-Vogel sind unterschiedliche Art. 175.b</w:t>
        <w:br/>
        <w:br/>
        <w:t>Canella Ceylanica. 263.a</w:t>
        <w:br/>
        <w:br/>
        <w:t>Canis Carcharias, vide Fisch-Hund.Canna Wurtzel ein Afrikanisches Gewächs. 259.a</w:t>
        <w:br/>
        <w:t>die Hottentotten haben sie gar gerne. ibid.a</w:t>
        <w:br/>
        <w:br/>
        <w:t>Canabis sativa &amp; erratica. 263.a</w:t>
        <w:br/>
        <w:br/>
        <w:t>Capannen. 175.b 180.b</w:t>
        <w:br/>
        <w:br/>
        <w:t>Capitain eines jeden Schiffes hat grossen Re-spect. 11.a</w:t>
        <w:br/>
        <w:t>eines solchen Begräbnis Ceremonien. 20.b</w:t>
        <w:br/>
        <w:br/>
        <w:t>Capitaine, zween Englische duellieren miteinander /und kommen ungestrafft davon. 794.a</w:t>
        <w:br/>
        <w:t>der Hottentotten müssen als Obristen oberland Vögte consideriret werden. 401.a</w:t>
        <w:br/>
        <w:t>ob sie die höchste Obrigkeit. ibid.b</w:t>
        <w:br/>
        <w:t>sind einem Oberherrn unterworffen. ibid.b</w:t>
        <w:br/>
        <w:t>ihr Unterscheid von dem Oberherrn. 402.b</w:t>
        <w:br/>
        <w:t>was bey deren Einsetzung vor Ceremonien obierviren. 403.a</w:t>
        <w:br/>
        <w:t>muß bey seiner Investitur schlachten. ibid.a</w:t>
        <w:br/>
        <w:t>haben keinen Genuß von ihren Unterthanen. 405.b</w:t>
        <w:br/>
        <w:br/>
        <w:t>Capische Colonie, welche dieselbe ist. 67.a</w:t>
        <w:br/>
        <w:t>wird durch einen Zufall vergrössert. ibid.a</w:t>
        <w:br/>
        <w:br/>
        <w:t>Capische Colonie, was vor eine **HottentottischeNation** selbiges Land vor der Holländerankunft bewohnet. 384.b</w:t>
        <w:br/>
        <w:t>deren Land und Freiheiten haben die alpeneinwohner ungerne verlohren. ibid.b</w:t>
        <w:br/>
        <w:br/>
        <w:t>Vestung lasset die Flagge wähen / wenn? 72.b</w:t>
        <w:br/>
        <w:br/>
        <w:t>Wasser sind viererley der Farbe und dem Ge-schmack nach 74.b</w:t>
        <w:br/>
        <w:t>der Kälte und Bärmensch. 75.a</w:t>
        <w:br/>
        <w:t>sind sehr gesund. ibid.b</w:t>
        <w:br/>
        <w:t>schaden den Krancken nicht. ibid.b</w:t>
        <w:br/>
        <w:t>liebet der König in Dännemarck. ibid.b</w:t>
        <w:br/>
        <w:br/>
        <w:t>Wein nimmt einen Sect Geschmack an sich 127.b</w:t>
        <w:br/>
        <w:br/>
        <w:t>Winde sind einigen Schiffen schädlich / andern aber nützlich. 303.a</w:t>
        <w:br/>
        <w:t>wissen die Hollander in acht zu nehmen. ibid.b 304.a</w:t>
        <w:br/>
        <w:t>hat noch niemand recht untersuchet.bey denenselben sind 3. Haupt Umstände zumercken. ibid.a</w:t>
        <w:br/>
        <w:t>sind am Land sehr ungestümm. 305.b</w:t>
        <w:br/>
        <w:t>sind in der freyen See viel stiller. ibid.b</w:t>
        <w:br/>
        <w:t>der aus dem Süd-Osten bähet sehr starckung lang. 306.b</w:t>
        <w:br/>
        <w:t>dieses Süd-Ost-Windes **Beschaffenheitforschet** der Auctor nach. 317.b</w:t>
        <w:br/>
        <w:br/>
        <w:t>Wolcken siehet der Auctor das erstemal 38.a</w:t>
        <w:br/>
        <w:br/>
        <w:t>Capo du bonne Esperance wird vor den be-questen Ort gehalten / **ObservationesAstronomicas** daselbsten anzustellen. 2.a</w:t>
        <w:br/>
        <w:t>wird vergeblich aus einigen Vorzeichen ver-muhtet. 40.b 41.a</w:t>
        <w:br/>
        <w:t>wird endlich entdecket. 41.b</w:t>
        <w:br/>
        <w:t>der es zu erst siehet / bekommet eine Befoh-nung ibid.b</w:t>
        <w:br/>
        <w:t>des Hafens Wasser lieffe daselbst. ibid.b</w:t>
        <w:br/>
        <w:t>wenn und von wenn entdecket / auch **warumalso** genennet.50.a 303.b 586.b</w:t>
        <w:br/>
        <w:t>Pag.</w:t>
        <w:br/>
        <w:t>Capo du bonne Esp.haben die Portugiesen niemahlen **angethanwarum**? 50.b 587.a</w:t>
        <w:br/>
        <w:t>wenn es die Holländer occuparet. 52.a</w:t>
        <w:br/>
        <w:t>wer Anlaß und Ursach zur Occupatio ge-geben. ibid.a</w:t>
        <w:br/>
        <w:t>dessen Occupatio wird beschlossen / unglücklich vollzogen. ibid.a</w:t>
        <w:br/>
        <w:t>ist sehr Volkreich und mit vielen Bergen be-gaben. 54.a</w:t>
        <w:br/>
        <w:t>ist sehr fruchtbar und hat Saltz genug. ibid.b</w:t>
        <w:br/>
        <w:t>hat warme Bader von guten Effect. ibid.b</w:t>
        <w:br/>
        <w:t>hat generaliter nur zween Winde. 55.a</w:t>
        <w:br/>
        <w:t>lieget in Zona rorida und deren SüderTheil. ibid.b</w:t>
        <w:br/>
        <w:t>dessen Latitudo wird dererminiret. 57.a</w:t>
        <w:br/>
        <w:t>dessen Longitudo wird unterschiedlich beschrie-ben und endlich dererminiret. 57.b 58.a</w:t>
        <w:br/>
        <w:t>dessen unterschiedliche Declinatio **Magnetiswird** dererminiret. 59.a.b</w:t>
        <w:br/>
        <w:t>daselbst wohnen allerley Nationen. 60.b</w:t>
        <w:br/>
        <w:t>daselbst ist eine die gemeineste Sprache. ibid.b</w:t>
        <w:br/>
        <w:t>daselbsten ist einem Fremden eine Sprache nöthisten / welche 61.a</w:t>
        <w:br/>
        <w:t>der Colonie ihre Grösse daselbst. ibid.b</w:t>
        <w:br/>
        <w:t>ist eines der fruchtbarsten und **glückseeligstenLänder**. 109.b</w:t>
        <w:br/>
        <w:t>daselbst sind drey Plagen. 220.a.b</w:t>
        <w:br/>
        <w:t>daselbst müssen die Retour-Schiffe in derguten Mousson ankommen. 308.b</w:t>
        <w:br/>
        <w:t>daselbst müssen alle Holländische Schiffe an-länden. 309.a</w:t>
        <w:br/>
        <w:t>daselbst ist es den Portugiesen anfänglich übergangen. 586.b</w:t>
        <w:br/>
        <w:t>daselbst ist der schönste Garten der Com-pagnie. 650.a</w:t>
        <w:br/>
        <w:t>ist vor dem Abgang der Retour-Flotte **sehrVolckreich** 669.a</w:t>
        <w:br/>
        <w:t>siehet nach dem Abgang der Retour-**Schiffegantz** de aus. ibid.b</w:t>
        <w:br/>
        <w:br/>
        <w:t>Caboverdische Insuln werden gesehen / erdenalter und neuer Nahme. 13.a</w:t>
        <w:br/>
        <w:t>wie viel derselben sind. ibid.b</w:t>
        <w:br/>
        <w:br/>
        <w:t>Cardamine Africana. 243.b</w:t>
        <w:br/>
        <w:br/>
        <w:t>Cardus Benedictus, ist sehr nutzlich. 263.a</w:t>
        <w:br/>
        <w:br/>
        <w:t>Cardus Brasilianus. 261.b</w:t>
        <w:br/>
        <w:br/>
        <w:t>Caryophyllus. 263.a</w:t>
        <w:br/>
        <w:br/>
        <w:t>Cassia Cinnamomea. 263.a</w:t>
        <w:br/>
        <w:br/>
        <w:t>Cassiere bey Landtrost und Heim-Rathen / **istallezeit** der älteste des Raths am Stellen- 618.b</w:t>
        <w:br/>
        <w:t>bosch.bey der Compagnie zahlet das Getrade aus. 678.b</w:t>
        <w:br/>
        <w:br/>
        <w:t>Castanien Bäume wachsen sehr groß und herr-lich. 133.a 263.b</w:t>
        <w:br/>
        <w:t>deren Schatten ist sehr angenehm. ibid.a</w:t>
        <w:br/>
        <w:t>tragen jährlich eine grosse Menge Früchte ibid.a</w:t>
        <w:br/>
        <w:t>deren Früchte geben an Güte den Europäis-schen nichts nach. ibid.a</w:t>
        <w:br/>
        <w:t>halten sich so lange nicht als die Europäische. 263.b</w:t>
        <w:br/>
        <w:br/>
        <w:t>Castanca Sylvestris. 263.b</w:t>
        <w:br/>
        <w:br/>
        <w:t>Catalogus **Horemontischer** Wörter / ist bey **demLudolpho** nicht allzu richtig. 360.a</w:t>
        <w:br/>
        <w:t>wird verbessert mitgetheilet. ibid.a</w:t>
        <w:br/>
        <w:br/>
        <w:t>Centaurium Africanum min, davon 4. Se. 243.b</w:t>
        <w:br/>
        <w:t>majus. ibid.b</w:t>
        <w:br/>
        <w:br/>
        <w:t>Cene Wagen. 263.a Co-</w:t>
      </w:r>
    </w:p>
    <w:p>
      <w:pPr>
        <w:sectPr>
          <w:pgSz w:w="12240" w:h="15840"/>
          <w:pgMar w:top="1440" w:right="1800" w:bottom="1440" w:left="1800" w:header="720" w:footer="720" w:gutter="0"/>
          <w:cols w:space="720"/>
          <w:docGrid w:linePitch="360"/>
        </w:sectPr>
      </w:pPr>
    </w:p>
    <w:p>
      <w:pPr>
        <w:pStyle w:val="Heading1"/>
      </w:pPr>
      <w:r>
        <w:t>916.txt</w:t>
      </w:r>
    </w:p>
    <w:p>
      <w:r>
        <w:t>Das andere Register.</w:t>
        <w:br/>
        <w:br/>
        <w:t>Pag.</w:t>
        <w:br/>
        <w:t>Carastus, oder gehörte Schlange. 388.b</w:t>
        <w:br/>
        <w:br/>
        <w:t>Cerasus varii generis. 263.b</w:t>
        <w:br/>
        <w:br/>
        <w:t>Ceremonien wenn ein Mann wieder zu **seinemWeibekommen** darff. 450.a</w:t>
        <w:br/>
        <w:br/>
        <w:t>Ceremonien bey Hochzeiten der **Hottentottensindlustig** und seltsam. 458.a</w:t>
        <w:br/>
        <w:t>sind überall und in allen Fällen einerley. 457.b</w:t>
        <w:br/>
        <w:t>der Europäischen Einwohner am Capo- 708.a</w:t>
        <w:br/>
        <w:t>bey Kind-Tauffen der Europäischen Einzoh-ner am Capo- 713.a</w:t>
        <w:br/>
        <w:t>bey Visiten und Contra Visiten der Europäis-schen Einwohner am Capo 704.a</w:t>
        <w:br/>
        <w:t>bey Leichen-Bedingnißen der Europäer acaco. 716.a</w:t>
        <w:br/>
        <w:t>bey einer Trauer zu beobachten. 720.a</w:t>
        <w:br/>
        <w:t>bey Übernehmung des Gouvernement ge-bräuchlich. 793.b</w:t>
        <w:br/>
        <w:t>bey Vorstellung eines Commissarii. 824,a</w:t>
        <w:br/>
        <w:t>Ceylonische Elephanten werden von andern ge-grüßet. 198.a</w:t>
        <w:br/>
        <w:t>sind die gelehrsamste. ibid.a</w:t>
        <w:br/>
        <w:br/>
        <w:t>Einwohner halten ihr Land vor das Paradeiß. 198.a</w:t>
        <w:br/>
        <w:t>glauben daß Adam daselbst begraben liege, ibid.a</w:t>
        <w:br/>
        <w:br/>
        <w:t>Rosen. 271.b</w:t>
        <w:br/>
        <w:br/>
        <w:t>Chaerophyllum sativum. 263.b</w:t>
        <w:br/>
        <w:br/>
        <w:t>Chalouppen, fremde werden an einem **Schiffeempfangen** / wie? 12.a</w:t>
        <w:br/>
        <w:br/>
        <w:t>Chamelcon, selbige hat der Auctor auf weiberstuben gehabt. 144.a</w:t>
        <w:br/>
        <w:t>verändert die Farbe. ibid.a</w:t>
        <w:br/>
        <w:t>ist nicht allzu groß. ibid.b</w:t>
        <w:br/>
        <w:t>fricet Mücken. ibid.b</w:t>
        <w:br/>
        <w:t>hat eine hochrichte Haut. ibid.b</w:t>
        <w:br/>
        <w:t>ist langsam von Gang ibid.b</w:t>
        <w:br/>
        <w:t>sitzet gerne auf grünen Aesten der Bäume ibid.b</w:t>
        <w:br/>
        <w:br/>
        <w:t>Camtours Nation hat ein fruchtbares Land. 397.a</w:t>
        <w:br/>
        <w:t>hat Wassers und Wilds genug. ibid.a</w:t>
        <w:br/>
        <w:t>hat viele Fische in den Revieren. ibid.a</w:t>
        <w:br/>
        <w:t>hat viel Holtz / und unter andern **Apricosenund** Eichen-Bäume ibid.a</w:t>
        <w:br/>
        <w:t>verfolget die Europäer in einem Walde. ibid.b</w:t>
        <w:br/>
        <w:t>verhandelt den Europäern viel Vich. ibid.b</w:t>
        <w:br/>
        <w:t>ihr Capitain führet eine artige Rede. ibid.b</w:t>
        <w:br/>
        <w:t>ist ein dapffers Volck. 398.a</w:t>
        <w:br/>
        <w:t>ihr vormaliges Vorgeben. ibid.a</w:t>
        <w:br/>
        <w:t>ihre Art Krieg zu führen. 558.</w:t>
        <w:br/>
        <w:br/>
        <w:t>Charon soll dem Gouverneur von **Assenburgsuccediret** haben. 596.a</w:t>
        <w:br/>
        <w:br/>
        <w:t>Cheiranthus Africana. 243.b</w:t>
        <w:br/>
        <w:br/>
        <w:t>Chiragra ist am Capo unbekandt. 389.a</w:t>
        <w:br/>
        <w:br/>
        <w:t>Chirigriquas-Nation wohnet um die S. Helenenbay. 388.b</w:t>
        <w:br/>
        <w:t>ihr Land befeuchtet die Elephans-Revier. ibid.b</w:t>
        <w:br/>
        <w:br/>
        <w:t>Chirurgus, Ober-muß vor die Krancken zuschif in allen sorgen. 19.a</w:t>
        <w:br/>
        <w:br/>
        <w:t>Conagra ist am Capo unbekandt. 339.a</w:t>
        <w:br/>
        <w:br/>
        <w:t>Christen werden von den Hottentotten **einerUnvergnüglichkeit** beschuldiget. 548.b</w:t>
        <w:br/>
        <w:t>werden von den Hottentotten in Ansehung ih-res eifrigen GOttes-Dienstes beschämet 412.a</w:t>
        <w:br/>
        <w:t>geben Hottentotten böse Exempel. ibid.a</w:t>
        <w:br/>
        <w:t>werden von den Hottentotten wegen ihrer Un-partheischen Justitz beschämet. 458.a</w:t>
        <w:br/>
        <w:t>werden in gewißen Fällen von der **Compagniebeschencket**. 673.b</w:t>
        <w:br/>
        <w:br/>
        <w:t>pag.</w:t>
        <w:br/>
        <w:t>Christliche Religion ist den **Honentoren** nichtwohl beizubringen. 446.b</w:t>
        <w:br/>
        <w:br/>
        <w:t>Chrysanthemum Africanum, davon 2. Sor-ten 243.b</w:t>
        <w:br/>
        <w:br/>
        <w:t>**Chrysanthemoides** **offenspergon** Africanum. 243.b</w:t>
        <w:br/>
        <w:br/>
        <w:t>**Cicersativum**. 264.a</w:t>
        <w:br/>
        <w:br/>
        <w:t>Affricanische. 242.b</w:t>
        <w:br/>
        <w:br/>
        <w:t>Cinnamomum. 263.a</w:t>
        <w:br/>
        <w:br/>
        <w:t>**Cinariahortensis**. 264.a</w:t>
        <w:br/>
        <w:br/>
        <w:t>Casten-Rößlein Affricanische. 244.a</w:t>
        <w:br/>
        <w:br/>
        <w:t>Cistus humilis Africanus, 244.a</w:t>
        <w:br/>
        <w:br/>
        <w:t>Citronen-Bäume 268.a</w:t>
        <w:br/>
        <w:br/>
        <w:t>Clematis hederacea indica. 264.a</w:t>
        <w:br/>
        <w:br/>
        <w:t>Claas, ein Hottentottischer Capitain ist sehr ge-treu und eifrig in dem Dienst der Compag-nie gewesen. 366.a</w:t>
        <w:br/>
        <w:t>erweiset einem Europäer viel gutes. ibid.a</w:t>
        <w:br/>
        <w:t>handelt mit seinen Landes Leuten im Nahender Compagnie. 380.a</w:t>
        <w:br/>
        <w:t>bekommet zu seiner Sicherheit eine Hottentottische Leib-Wacht. ibid.b</w:t>
        <w:br/>
        <w:t>verrichtet die Handlung getreulich und mit gros-sen Nutzen. ibid.b</w:t>
        <w:br/>
        <w:t>setzet sich dadurch bey allen in grossen Cre-dit. ibid.b</w:t>
        <w:br/>
        <w:t>dessen Dienst nimmt die Compagnie sehr wohlauf. ibid.b</w:t>
        <w:br/>
        <w:t>bekommet vor seine getreue Dienste **schlechtenDanck**. ibid.b</w:t>
        <w:br/>
        <w:t>wird vor verdächtig gehalten. 381.a</w:t>
        <w:br/>
        <w:t>ihm hält ein Honefto seine Frau zurück. ibid.a</w:t>
        <w:br/>
        <w:t>wird bey den Ministris der Compagnie von ei-nem Hottentottischen Capitain berklei-nert. ibid.a</w:t>
        <w:br/>
        <w:t>wird durch List in das Netz zu bringen gesu-chet. ibid.a</w:t>
        <w:br/>
        <w:t>wird von den Europäern feindselig angefall- ln. ibid.b</w:t>
        <w:br/>
        <w:t>dessen Ansprach an die Holländer. ibid.b</w:t>
        <w:br/>
        <w:t>wird gebunden zu dem Herrn Gouverneur ge-bracht. 381.b</w:t>
        <w:br/>
        <w:t>wird auf das Robben Eyland gebandet. ibid.b</w:t>
        <w:br/>
        <w:t>um deswillen empfindet die Compagnie einbiß-Vergnügen. 382.a</w:t>
        <w:br/>
        <w:t>bekommet seine Freyheit und einige seiner Gü-ter wieder. ibid.a</w:t>
        <w:br/>
        <w:t>wird endlich von seinem ehemahligen Feind tageschlagen. ibid.a</w:t>
        <w:br/>
        <w:br/>
        <w:t>Cloes, Jacob / wird auf das Schiff Ter Aa knarrest gesetzet. 755.b</w:t>
        <w:br/>
        <w:t>wird bald wieder loß gelassen. ibid.b761.a</w:t>
        <w:br/>
        <w:br/>
        <w:t>Cnicus sylvestris. 263.a</w:t>
        <w:br/>
        <w:br/>
        <w:t>Cobra de Capello ist eine sehr gifftige Schlange 214.b</w:t>
        <w:br/>
        <w:t>solle einen Stein im Kopffe haben. ibid.b</w:t>
        <w:br/>
        <w:br/>
        <w:t>Cocco-Nußschale brauchen die Hottentotten ihrer Gomgom. 527.b</w:t>
        <w:br/>
        <w:t>mit derselben wißen sie alle Hone zu geben ibi. ibid.b</w:t>
        <w:br/>
        <w:br/>
        <w:t>Coeruleus oder Blau-Vogel / seine Gestalt **wirdbeschrieben** 175.a</w:t>
        <w:br/>
        <w:br/>
        <w:t>Coffee, ein Mittel wieder die Trunckenheit. 338.a</w:t>
        <w:br/>
        <w:br/>
        <w:t>Collegium, eines machen Stellenbusch **undDrackenstein** zusammen. 616.b</w:t>
        <w:br/>
        <w:t>von Politie ist das höchste am Capo- 599.b</w:t>
        <w:br/>
        <w:t>des Raths am Stellenbusch / machet eine Ver- 693.a</w:t>
        <w:br/>
        <w:t>ordnung den Armen zum Nutzen.Col-</w:t>
      </w:r>
    </w:p>
    <w:p>
      <w:pPr>
        <w:sectPr>
          <w:pgSz w:w="12240" w:h="15840"/>
          <w:pgMar w:top="1440" w:right="1800" w:bottom="1440" w:left="1800" w:header="720" w:footer="720" w:gutter="0"/>
          <w:cols w:space="720"/>
          <w:docGrid w:linePitch="360"/>
        </w:sectPr>
      </w:pPr>
    </w:p>
    <w:p>
      <w:pPr>
        <w:pStyle w:val="Heading1"/>
      </w:pPr>
      <w:r>
        <w:t>917.txt</w:t>
      </w:r>
    </w:p>
    <w:p>
      <w:r>
        <w:t>Das andere Register.</w:t>
        <w:br/>
        <w:br/>
        <w:t>pag.</w:t>
        <w:br/>
        <w:t>Collegium,diese Verordnung wird durch den Secretair-um daselbst werckstellig gemachet. ibid.b</w:t>
        <w:br/>
        <w:t>von Ehesachen / bey demselben müssen sich **alleVerlobte** erstellen / ehe sie können pocla-iret und copuliren werden. 708.a</w:t>
        <w:br/>
        <w:t>giebt den Neuverlobten einen Schein an dergeistlichen zum Ausruffen und copuliren ibid. ibid.b</w:t>
        <w:br/>
        <w:t>der Justitz, wird in einer gewissen Sache anhülffe angeruffen. 803.a</w:t>
        <w:br/>
        <w:t>fraget nach dem Aufsteller einer Suppliquen lässet specie facti unangerührt. ibid.a</w:t>
        <w:br/>
        <w:br/>
        <w:t>Collegia der gantzen Regierung am Capo **sindgeneraliter** achte. 597.a</w:t>
        <w:br/>
        <w:br/>
        <w:t>Colonie, eine am Capo aufzurichten wird beschlns-fen. 53.a 385.a</w:t>
        <w:br/>
        <w:t>vergrößert sich in kurtzer Zeit sehr viel. ibid.a</w:t>
        <w:br/>
        <w:t>deren Benennung und Verheilung. ibid.a</w:t>
        <w:br/>
        <w:t>hat anfänglich Mangel an allen. ibid.a</w:t>
        <w:br/>
        <w:t>wird aber bald geholffen. 53.b</w:t>
        <w:br/>
        <w:t>ist anjetz ziemlich groß. 61.b</w:t>
        <w:br/>
        <w:t>wird noch vergrössert. 62.a</w:t>
        <w:br/>
        <w:br/>
        <w:t>Capische / welche eigentlich also genennet wird. 67.a</w:t>
        <w:br/>
        <w:br/>
        <w:t>**Stellenboschische** / welche diesen Nahmen füh-ret. 78.a</w:t>
        <w:br/>
        <w:br/>
        <w:t>**Drackensteinische** welche also geheißen wird. 94.a</w:t>
        <w:br/>
        <w:br/>
        <w:t>Amerische / welche also betitult ist. 106.b</w:t>
        <w:br/>
        <w:t>zu aller dieser Aufrichtung hat die **Compagniedie** löthige Kosten hergegeben. 589.b</w:t>
        <w:br/>
        <w:t>ein jeder / ausser der Avernischen / hat **ihrenMagistrat**. 613.b</w:t>
        <w:br/>
        <w:t>die am Capo hat weder ein Rath-Hauß **nochGefängnis**. 614.a</w:t>
        <w:br/>
        <w:t>ist volkreich und wohl bebauet. ibid.a</w:t>
        <w:br/>
        <w:br/>
        <w:t>Columna auf dem Löwen Berg hat eine **artigeInscription**. 136.a</w:t>
        <w:br/>
        <w:br/>
        <w:t>Colotes Africana, davon sind 4. Sorten benen-net. 244.a</w:t>
        <w:br/>
        <w:br/>
        <w:t>Coma aurea Africana, deren sind 8. Sorten 244.a</w:t>
        <w:br/>
        <w:t>specificirt.Commander der Soldaten wäre bald in **einemSturm** ersoffen. 39.b</w:t>
        <w:br/>
        <w:t>wird errettet und lachet selber über diese aban-ture. 40.a</w:t>
        <w:br/>
        <w:t>wer der erste am Capo gewesen. 52.a</w:t>
        <w:br/>
        <w:br/>
        <w:t>Commissarius general wer es gewesen. 95.b</w:t>
        <w:br/>
        <w:t>von Horn hält den bedeckten Weg um die Ve-stund vor unnütze. 831.b</w:t>
        <w:br/>
        <w:t>ordnet eine Schantz am Wasser-Platz zu bau-en ibid.b</w:t>
        <w:br/>
        <w:t>hält nicht viel von dem Gouverneur, warum? ibid.b</w:t>
        <w:br/>
        <w:t>giebet einer Magd ein schönes Present. 832.a</w:t>
        <w:br/>
        <w:br/>
        <w:t>Commissarii zween thun jährlich / die **generaleAufnehmung** verrichten. 119.b</w:t>
        <w:br/>
        <w:t>schreiben bey der Aufnehmung alle Antwor-ten der Bürger auf. 621.a</w:t>
        <w:br/>
        <w:t>überliefern ihr Diarium dem Gouverneur. ibid.a</w:t>
        <w:br/>
        <w:t>davon wird ein Auszug an Land-Drost **undHeymräthe** geschicket / warum ibid.a</w:t>
        <w:br/>
        <w:t>fodern Bezahlung des rückständigen Vorschub-ses der Compagnie. ibid.a</w:t>
        <w:br/>
        <w:t>erhalten davon Versprechung einer **jährlichengewissen** Portion. ibid.a</w:t>
        <w:br/>
        <w:br/>
        <w:t>Comminirte Räthe haben bey dem Examinater gefangenen Bürger zu trinken genug 759.a</w:t>
        <w:br/>
        <w:br/>
        <w:t>Compagnie giebet Bucher mit auf die Reise. 22.b</w:t>
        <w:br/>
        <w:br/>
        <w:t>Ostindischer Anfang und ihr erstes Capital. 51.b</w:t>
        <w:br/>
        <w:br/>
        <w:t>pag.</w:t>
        <w:br/>
        <w:t>Compagnieweiß sie sich Anfangs an dem Capo geholffen. ibid.b</w:t>
        <w:br/>
        <w:t>suchet der Colonie am Capo ihr Aufnehmen. 51.b</w:t>
        <w:br/>
        <w:t>wie viel sie jährlich Fleisch brauchet am Capo 111.a</w:t>
        <w:br/>
        <w:br/>
        <w:t>Compagnie auffet alles Getrade. 120.a 677.b</w:t>
        <w:br/>
        <w:t>handelt den Hottentotten ihr Vieh ab. 473.b</w:t>
        <w:br/>
        <w:t>stifftet Frieden zwischen den Hottentotten, 557.b</w:t>
        <w:br/>
        <w:t>erhält ihre Unkosten wieder / wie? ibid.b</w:t>
        <w:br/>
        <w:t>ihr erster und jetziger Nahme. 588.a</w:t>
        <w:br/>
        <w:t>ihre Sorge für eine gute Regierung am Capo 596.a</w:t>
        <w:br/>
        <w:t>giebet alles Land umsonst weg. 630.a</w:t>
        <w:br/>
        <w:t>ertheilet Erb-Briefe darüber. ibid.a</w:t>
        <w:br/>
        <w:t>hat ausser der Verkaufung von den **Zehendenkeinen** Nutzen von festen Günthern. ibid.a</w:t>
        <w:br/>
        <w:t>giebt den Krancken in Siechen-Hauß 14Tage alles frey. 637</w:t>
        <w:br/>
        <w:t>giebet denenselben alles länger von ihrem hal-den Monat Sold. ibid.b</w:t>
        <w:br/>
        <w:t>giebet den Venus-Krancken nichts umsonst ibid. ibid.b</w:t>
        <w:br/>
        <w:t>träget Sorge / jedermann zu kennen zu geben /wer gestorben. 638.b</w:t>
        <w:br/>
        <w:t>giebet Nachricht von eines verstorbenen Nachlassenschafft. ibid.b</w:t>
        <w:br/>
        <w:t>hat einen Unterscheid eingefübret zwischen Hol-ländischen und Andischen Geld. 662.a</w:t>
        <w:br/>
        <w:t>hat keinen Schaden / wenn sie gleich schwe-res Geld an ihre Bediente bezahlet. ibid.a</w:t>
        <w:br/>
        <w:t>bezahlet lieber in Holland als in **Jndienwarum**? ibid.b</w:t>
        <w:br/>
        <w:t>siehet gerne / daß andere ihr Geld auf Wechsel in ihre Cassa zehlen / warum ibid.b</w:t>
        <w:br/>
        <w:t>lässet das Vermögen ihrer verstorbenen Die-ner an die rechtmäßige Erben willig abol-gen. ibid.b</w:t>
        <w:br/>
        <w:t>hat bey vielen Teutschen ihren Zweck in die-sem Stück nicht erreichen können / warum ibid. ibid.b</w:t>
        <w:br/>
        <w:t>ihr fället die Nachlassenschafft der Verstor-benen anheim / wenn und warum 663.a</w:t>
        <w:br/>
        <w:t>sorget auch / daß die gemachte Transporte be-zahlet werden. ibid.a</w:t>
        <w:br/>
        <w:t>führet einige Vorrechte am Capo ein- 675.</w:t>
        <w:br/>
        <w:t>hätte vor sich allein die Unkosten am Capi-nicht ertragen können. ibid.b</w:t>
        <w:br/>
        <w:t>derselben haben die Einwohner am Capo heraufnehmen und gantze Wohlfarth zu dan-cken. ibid.b</w:t>
        <w:br/>
        <w:t>hat ihren Bedienten allen Land-Bau verbo-then / warum 676.b</w:t>
        <w:br/>
        <w:t>will nicht haben / daß ihre Bediente eigen Landzollen haben. ibid.b</w:t>
        <w:br/>
        <w:t>hat ihren Bedienten allen Handel mit Korn ibid.b</w:t>
        <w:br/>
        <w:t>liebet keine Ungerechtigkeit.Wein und Vieh verbothen. 679.a</w:t>
        <w:br/>
        <w:t>kan in Kauffen und Verkauffen der festen Gü-ther nicht betrogen werden. 687.a</w:t>
        <w:br/>
        <w:t>träget Sorge vor den Wohlstand ihrer Unter-thaten. 689.a</w:t>
        <w:br/>
        <w:t>ihr Gewinn von Holländischen und **JndischenKauffmanns**-Günthern / wie viel ibid.b</w:t>
        <w:br/>
        <w:t>hat Gewinn vom leichten Gelde / wie 690.a</w:t>
        <w:br/>
        <w:t>giebet klaren Beweiß ihrer Affection gegen **dieCapische** Colonie. ibid.b</w:t>
        <w:br/>
        <w:t>solche beweiset die noch unbezahlte SchuldFoderung ihres gethanen Vorschusses. ibid.b</w:t>
        <w:br/>
        <w:t>hat zu Reparation und Erbauung des Stel- 106 107 108 109</w:t>
        <w:br/>
        <w:t>Com-</w:t>
      </w:r>
    </w:p>
    <w:p>
      <w:pPr>
        <w:sectPr>
          <w:pgSz w:w="12240" w:h="15840"/>
          <w:pgMar w:top="1440" w:right="1800" w:bottom="1440" w:left="1800" w:header="720" w:footer="720" w:gutter="0"/>
          <w:cols w:space="720"/>
          <w:docGrid w:linePitch="360"/>
        </w:sectPr>
      </w:pPr>
    </w:p>
    <w:p>
      <w:pPr>
        <w:pStyle w:val="Heading1"/>
      </w:pPr>
      <w:r>
        <w:t>918.txt</w:t>
      </w:r>
    </w:p>
    <w:p>
      <w:r>
        <w:t>Das andere Register.</w:t>
        <w:br/>
        <w:br/>
        <w:t>Pag.</w:t>
        <w:br/>
        <w:t>Compagnieas der Herr von der Stel gehalten / wenn /wo und wie?706.b 707.a.b.Comas, dessen Eigenschafft / daß er Wordenund Süden allezeit weise / ist voemahls un-bekandt gewesen. 586.a</w:t>
        <w:br/>
        <w:t>solche entdecket und probiert da Gama. 586.a</w:t>
        <w:br/>
        <w:br/>
        <w:t>Comparse, was es sey 20.b</w:t>
        <w:br/>
        <w:br/>
        <w:t>Concepisten des Klag-Schreibens / trachtet derer von der Stell zu erfahren. 742.b</w:t>
        <w:br/>
        <w:t>solchen will ihm Starrenberg **ausforschenhelffen**. ibid.b</w:t>
        <w:br/>
        <w:t>deßwegen fället Adam Tas verdächtig. ibid.b</w:t>
        <w:br/>
        <w:br/>
        <w:t>Constantia ein schönes Land-Gut / hat eine schö-ne Lage und lustige Aussicht. 64.b</w:t>
        <w:br/>
        <w:t>ist nicht profitable. ibid.b</w:t>
        <w:br/>
        <w:br/>
        <w:t>Contract muß der Secretarius ausfertigen / wel-chen ein Herr mit seinem Knecht aufrichtet. 663.b</w:t>
        <w:br/>
        <w:br/>
        <w:t>Cinyra Africana, davon 6. Arten beschrieben. 244.b</w:t>
        <w:br/>
        <w:br/>
        <w:t>Conservator soll bey dem Auctore Beschwerden. 25.a</w:t>
        <w:br/>
        <w:t>ist hernach Nicolaus von Willich worden. ibid.a</w:t>
        <w:br/>
        <w:br/>
        <w:t>Copulatio verrichtet bey den Hottentoten bergpriester in der Braut ihrer Challe. 452.b</w:t>
        <w:br/>
        <w:t>deren seltsame Ceremonien. ibid.b</w:t>
        <w:br/>
        <w:t>junger Eheleute unter den Christen geschiehetes Sonntags. 709.b</w:t>
        <w:br/>
        <w:br/>
        <w:t>Umstände bey derselben. ibid.b</w:t>
        <w:br/>
        <w:br/>
        <w:t>Exempel einer recht seltsamen. 828.b</w:t>
        <w:br/>
        <w:br/>
        <w:t>Corallen von Kupffer oder Glaß tragen die Hor-dentodten zur Zierde. 484.b</w:t>
        <w:br/>
        <w:t>sind ihnen lieb / wenn sie groß sind. ibid.b</w:t>
        <w:br/>
        <w:t>sind eine gangbare Handlung-Wahre beyjhnen. 518.b</w:t>
        <w:br/>
        <w:t>werden gegen Vieh sehr wohl verhandelt. 519.a</w:t>
        <w:br/>
        <w:br/>
        <w:t>Corallen-Bäume wachsen in der See am Abound sind dreyerley Arten. 258.b</w:t>
        <w:br/>
        <w:t>rothe hat der Auctor viele auf seine **Stubengetragen**. ibid.b</w:t>
        <w:br/>
        <w:t>werden ausser dem Wasser hart. ibid.b</w:t>
        <w:br/>
        <w:t>wie ihre Farbe zufälliger Weise erbleichet. 299.a</w:t>
        <w:br/>
        <w:br/>
        <w:t>Corallen Felsen auf den Moluckischen **Jnsulnsind** weiß. ibid.a</w:t>
        <w:br/>
        <w:t>rothe giebt es in der rothen See. ibid.a</w:t>
        <w:br/>
        <w:br/>
        <w:t>Corona imperialis. 267.b</w:t>
        <w:br/>
        <w:br/>
        <w:t>Corenaer, Wilhelm, blutet erschröcklich / **wirddarüber** blind. 339.b</w:t>
        <w:br/>
        <w:t>stirbet in solchem Zustande. 340.a</w:t>
        <w:br/>
        <w:br/>
        <w:t>Corolus sativa. 264.a</w:t>
        <w:br/>
        <w:br/>
        <w:t>Cotula Africana. 244.b</w:t>
        <w:br/>
        <w:br/>
        <w:t>Cotyledon Africanum, davon sind 5. Sorten. 244.b</w:t>
        <w:br/>
        <w:br/>
        <w:t>Cours der Ost-Andischen Schiffe gehet dieses-mal nicht durch den Canal, warum. 9.b</w:t>
        <w:br/>
        <w:t>muß offt verändert werden.37.b 38.a 40.aarelle, eine gantze machet anders / wenn unauf was Weise. 428.ab</w:t>
        <w:br/>
        <w:t>bauet ein neues Haus in die mitte / und zierates mit Blumen. ibid.b</w:t>
        <w:br/>
        <w:t>schlachtet einen Ochsen oder Rind. 429.a</w:t>
        <w:br/>
        <w:t>dessen Fleisch essen die Männer und die Wei-ber die Suppen. ibid.b</w:t>
        <w:br/>
        <w:t>lässet nichts übrig biß morgen / und machet sicherlich. ibid.b</w:t>
        <w:br/>
        <w:t>bleibet nicht lange an einem Ort beständig. 504.a</w:t>
        <w:br/>
        <w:br/>
        <w:t>Creutz-Blume / Affricanische davon 5. Sorten. 252.a</w:t>
        <w:br/>
        <w:br/>
        <w:t>Creutz-Wurtz / Affricanische. 253.a</w:t>
        <w:br/>
        <w:br/>
        <w:t>Pag.</w:t>
        <w:br/>
        <w:t>Criminale Laster straffen die Hottentotten **ohneVerzug** 553.a</w:t>
        <w:br/>
        <w:t>welche unter solche gerechnet werden. ibid.a</w:t>
        <w:br/>
        <w:br/>
        <w:t>Crista Pavonis. 264.a</w:t>
        <w:br/>
        <w:br/>
        <w:t>Grossen, beschmierte tragen allein die reichen Ho-dentodten. 369.b</w:t>
        <w:br/>
        <w:t>von Schaaf, oder Tyger-Fellen hangen **denHotentorten** um die Schultern. 476.b</w:t>
        <w:br/>
        <w:t>wer die eine oder andere träget. ibid.b</w:t>
        <w:br/>
        <w:t>dienen ihnen auch zu Betten und zu **einemGarg**. 477.a 481.a</w:t>
        <w:br/>
        <w:t>sehen einem Hindertheil eines Meß-Gewand-des am ähnlichsten. ibid.a</w:t>
        <w:br/>
        <w:t>deren Grösse. ibid.a</w:t>
        <w:br/>
        <w:br/>
        <w:t>Grossen / kleine tragen die Weiber offt **ausHoffart**. 481.a</w:t>
        <w:br/>
        <w:t>werden wegen der Läufe mit Stöcken ausge-klopffet. 495.a</w:t>
        <w:br/>
        <w:t>die Felle dazu bereiten die Hottentoten selber 505.a</w:t>
        <w:br/>
        <w:t>stincken sehr / absonderlich die Löwen-**Tygeroder** andere Felle. 506.a</w:t>
        <w:br/>
        <w:t>schneiden die Hottentotten, und machen dieselbesten ibid.a</w:t>
        <w:br/>
        <w:t>werden ohne Nadel / Zwirn oder Beyde zusammen benähet. ibid.a</w:t>
        <w:br/>
        <w:t>werden mit einer Saiten oder Sennen ge-nähet. ibid.b</w:t>
        <w:br/>
        <w:br/>
        <w:t>Aruse, Jacob, muß dem Auctori viel Dienste hinauf Befehl des Gouverneur von der Stel. 45.a</w:t>
        <w:br/>
        <w:br/>
        <w:t>Cucumis flos passionis. 264.b</w:t>
        <w:br/>
        <w:t>vulgaris. ibid.b</w:t>
        <w:br/>
        <w:br/>
        <w:t>Cucurbita. ibid.b</w:t>
        <w:br/>
        <w:br/>
        <w:t>Cur des warmen Balds ist gut / wie die Exem-pel beweisen. 285.b</w:t>
        <w:br/>
        <w:t>des krancken Viehes ist artig. 472.b</w:t>
        <w:br/>
        <w:br/>
        <w:t>Cupressus. 264.b</w:t>
        <w:br/>
        <w:br/>
        <w:t>Curator ad lites hat vortreffliche **Einkünfftegehabt**. 700.a</w:t>
        <w:br/>
        <w:br/>
        <w:t>Cyanus segetum &amp; hortensis. 264.b</w:t>
        <w:br/>
        <w:br/>
        <w:t>Cipressen-Baum. ibid.b</w:t>
        <w:br/>
        <w:br/>
        <w:t>Cytisus Africanus, davon 3. Arten. 245.a</w:t>
        <w:br/>
        <w:t>arvensis. 264.b D.</w:t>
        <w:br/>
        <w:br/>
        <w:t>Dache oder Bagge haben die Hottentotten anstatt des Tobacko gebrauchet. 442.a</w:t>
        <w:br/>
        <w:t>rauchen die Hottentoten auf einer Hochzeitnacht dem Essen. 456.b</w:t>
        <w:br/>
        <w:t>davon wird der Rauch eingeschlucket / und hernach auf einmahl ausgeblasen. ibid.b</w:t>
        <w:br/>
        <w:t>machet trunken. 496.a</w:t>
        <w:br/>
        <w:t>unter **Hanffsbläten** gemischt heisset Buchbach. 451.a</w:t>
        <w:br/>
        <w:t>ist eine gangbare Handels-Waͤre unter **denHottentotten**. 518.b</w:t>
        <w:br/>
        <w:br/>
        <w:t>Dächer am Vorgebürge sind von Rieth ge-machet. 629.a.</w:t>
        <w:br/>
        <w:br/>
        <w:t>Dachsen / sind viel besser Murmeltiere zu nennen. 145.a</w:t>
        <w:br/>
        <w:br/>
        <w:t>Dactylus vulgo. 269.</w:t>
        <w:br/>
        <w:br/>
        <w:t>Damaquas Nation besitzet ein fruchtbares Land. 396.a</w:t>
        <w:br/>
        <w:t>leidet Mangel an Holtz. ibid.a</w:t>
        <w:br/>
        <w:t>haben Saltz genug in ihrem Land. ibid.a</w:t>
        <w:br/>
        <w:t>haben Wasser genug. ibid.b</w:t>
        <w:br/>
        <w:t>haben keine Brücken über die Revieren. ibid.b</w:t>
        <w:br/>
        <w:t>ihre Art wider die Cauros zu fechten. 559.a</w:t>
        <w:br/>
        <w:br/>
        <w:t>Dampff schwefellichter / kan die Ursache des Ca-mischen Süd-Ostes nicht seyn. 317.b</w:t>
        <w:br/>
        <w:br/>
        <w:t>Dand-</w:t>
      </w:r>
    </w:p>
    <w:p>
      <w:pPr>
        <w:sectPr>
          <w:pgSz w:w="12240" w:h="15840"/>
          <w:pgMar w:top="1440" w:right="1800" w:bottom="1440" w:left="1800" w:header="720" w:footer="720" w:gutter="0"/>
          <w:cols w:space="720"/>
          <w:docGrid w:linePitch="360"/>
        </w:sectPr>
      </w:pPr>
    </w:p>
    <w:p>
      <w:pPr>
        <w:pStyle w:val="Heading1"/>
      </w:pPr>
      <w:r>
        <w:t>919.txt</w:t>
      </w:r>
    </w:p>
    <w:p>
      <w:r>
        <w:t>Das andere Register.</w:t>
        <w:br/>
        <w:br/>
        <w:t>Pag.</w:t>
        <w:br/>
        <w:t>Danksagung wegen eines Donnerschlags willgehalten. 27.a</w:t>
        <w:br/>
        <w:br/>
        <w:t>Dännemarck / König in / liebet das **CapischeWasser**. 75.b</w:t>
        <w:br/>
        <w:br/>
        <w:t>Dänisches Schiff wird angehalten und **giebetNachricht** vom Frieden. 845.a</w:t>
        <w:br/>
        <w:br/>
        <w:t>Dappers Nachricht von der Hottentoten Spra-che. 255.a</w:t>
        <w:br/>
        <w:t>verkehrter Bericht von den Hottentotten. 378.a</w:t>
        <w:br/>
        <w:br/>
        <w:t>Dormer halb gebraten und nur den Mist heraus-gedrucket / essen die Hottentotten nicht. 367.a</w:t>
        <w:br/>
        <w:t>spielen sie aus in frischen Wasser. 367.a</w:t>
        <w:br/>
        <w:t>braten sie. ibid.a</w:t>
        <w:br/>
        <w:t>oder schneiden sie unter das Blut und **backenbeydes** ibid.b</w:t>
        <w:br/>
        <w:t>von dieser Speise hat der Auctor selber mit ge-gessen. ibid.b</w:t>
        <w:br/>
        <w:t>tragen die Hottentotten nicht um den Halß. 369.a</w:t>
        <w:br/>
        <w:t>lassen die Hottentotten kaum halb braten. 490.a</w:t>
        <w:br/>
        <w:br/>
        <w:t>Datura seu stramonia Indica. 265.a</w:t>
        <w:br/>
        <w:br/>
        <w:t>Dattel-Baum 269.b</w:t>
        <w:br/>
        <w:br/>
        <w:t>Damenstand, Petrus, wird verbothen Schuhu halten. 808.b</w:t>
        <w:br/>
        <w:t>soll in die Vestung ziehen und die dasigen Kin-der informieren. 809.a</w:t>
        <w:br/>
        <w:br/>
        <w:t>Declinatio Magnetis am Capo du bonne Espe-ance ist unterschiedlich. 59.a</w:t>
        <w:br/>
        <w:t>wird dererminiret. ibid.b</w:t>
        <w:br/>
        <w:br/>
        <w:t>Delicatesse der Hottentotten ist der Tobac. 495.a</w:t>
        <w:br/>
        <w:t>ist Acha. 496.a</w:t>
        <w:br/>
        <w:t>ist absonderlich Canna. 996.b</w:t>
        <w:br/>
        <w:t>ist auch dicker mit Helffen vermengter Sau-rer Wein. 497.b</w:t>
        <w:br/>
        <w:t>ist ferner der Wein Brand-Wein. 497.b</w:t>
        <w:br/>
        <w:t>ist ebenfalls der Amack. ibid.b</w:t>
        <w:br/>
        <w:br/>
        <w:t>Delinquenten, wie mit ihnen bey den Hüttentür-ten verfahren wird. 553.a.b</w:t>
        <w:br/>
        <w:t>wie ihr oden Urtheil vollzogen wird. 553.b</w:t>
        <w:br/>
        <w:t>werden nach dem Tode ehrlich begraben. 554.a</w:t>
        <w:br/>
        <w:br/>
        <w:t>Delphin Fleisch ist gut zu essen. 14.a</w:t>
        <w:br/>
        <w:br/>
        <w:t>Fisch hat vielerley Gattungen. 193.a</w:t>
        <w:br/>
        <w:t>der gemeine ist sehr groß. ibid.b</w:t>
        <w:br/>
        <w:t>sind in der See zu sehen und zu fangen. ibid.b</w:t>
        <w:br/>
        <w:t>die Leber und Zunge sind delicat. ibid.b</w:t>
        <w:br/>
        <w:t>die andere heissen Dora o. siehe Dorado.Depntirte der Wysen-Kammer was sie vor ih-re Mühe täglich geniessen. 608.a</w:t>
        <w:br/>
        <w:br/>
        <w:t>Das (Bartholomæus, hat das Capo du bon-ne Esperance zu erst entdecket. 50.a</w:t>
        <w:br/>
        <w:t>hat es aber nicht angethan. ibid.a</w:t>
        <w:br/>
        <w:br/>
        <w:t>Diebe findet man unter den Hottentoten garselten. 465.b</w:t>
        <w:br/>
        <w:br/>
        <w:t>Diebische Hottentotten kennet der Auctor nichtmehr als einen. 551.a</w:t>
        <w:br/>
        <w:br/>
        <w:t>Dieser wird die Wache verbothen. 778.b</w:t>
        <w:br/>
        <w:br/>
        <w:t>Diener kosten die Compagnie jährlich v.Geld 658.b</w:t>
        <w:br/>
        <w:br/>
        <w:t>Diener kosten der Compagnie allesamt am Ca-po jährlich an Geld eine grosse Summa. 459.b.l</w:t>
        <w:br/>
        <w:t>der Compagnie kan keiner mehr als 4. Mo-nahe Sold empfangen jährlich. 660.a</w:t>
        <w:br/>
        <w:t>sind glücklich wenn sie keine Monat-**Zettulnoch** Transport haben. 661.b</w:t>
        <w:br/>
        <w:t>können alle Jahr wissen / ob ihr **Transportbezahlet** sey. 661.b</w:t>
        <w:br/>
        <w:br/>
        <w:t>pag.</w:t>
        <w:br/>
        <w:t>Dienerinnen alle Jahr wissen wie viel sie bey südercompagnie zu fodern haben. ibid.b</w:t>
        <w:br/>
        <w:t>kan mit leichten Geld eben so viel ausrichtens mit schwehren. 662.a</w:t>
        <w:br/>
        <w:t>der Compagnie, lassen Wahren aus **Hollandkommen** / die nicht gleich weggehen / war- um?</w:t>
        <w:br/>
        <w:t>spielen Betrügerei mit Kauffmanns-Gü- 988.b</w:t>
        <w:br/>
        <w:t>athern. 689.a</w:t>
        <w:br/>
        <w:t>verfahren betrüglich mit der Verkaufung ibid.b</w:t>
        <w:br/>
        <w:t>ob sie was von den Einwohnern proficiren. 692.a</w:t>
        <w:br/>
        <w:t>proficiren sehr viel / wodurch ibid.a</w:t>
        <w:br/>
        <w:br/>
        <w:t>Dienste nimmt der Auctor bey dem Herrn Barandon Crosick 1.b</w:t>
        <w:br/>
        <w:br/>
        <w:t>Dienstbarkeit erdulden die Hottentotten gernsey ihren ältesten Brüdern. 563.b</w:t>
        <w:br/>
        <w:t>auch bey den Europäern. 563.b</w:t>
        <w:br/>
        <w:t>wegen / haben die Hottentoten die Sclaven 566.a</w:t>
        <w:br/>
        <w:br/>
        <w:t>Dienstwilligkeit der Hottentotten gegen den Au-actorem. 523.a</w:t>
        <w:br/>
        <w:br/>
        <w:t>Dipsas Vid. Durst-Schlange.Diptam Affricanische 2. Arten. 252.b</w:t>
        <w:br/>
        <w:br/>
        <w:t>Dimission muß ein Knecht vom Gouverneur ha-ben / ehe er in Lehnung gehen kan. 663.b</w:t>
        <w:br/>
        <w:br/>
        <w:t>Dictrict, erster / in der **Drackensteinischen** Col-nie. 97.b</w:t>
        <w:br/>
        <w:t>ist wasserreich. 98.a.b</w:t>
        <w:br/>
        <w:t>hat viele Land-Güter und Meyer-Höfe. 98.a</w:t>
        <w:br/>
        <w:t>ist steinecht und doch fruchtbar. 98.b</w:t>
        <w:br/>
        <w:br/>
        <w:t>Doctores sind am Capo nicht anzutreffen. 324.a</w:t>
        <w:br/>
        <w:t>der Hottentotten haben keinen Genuß zu ge-warten. 405.b</w:t>
        <w:br/>
        <w:t>unter den Hottentoten werden vor **Zauberergehalten**. 438.b</w:t>
        <w:br/>
        <w:t>wenn sie nicht helffen können ihre Entschuldigung ich ibid.b</w:t>
        <w:br/>
        <w:t>der Hottentotten / beschämen machen.Markschreier. 573.b</w:t>
        <w:br/>
        <w:br/>
        <w:t>Dolen werden nicht viel geachtet. 189.b</w:t>
        <w:br/>
        <w:t>ihre Aufenthalt. ibid.b</w:t>
        <w:br/>
        <w:t>ihre Speise. ibid.b</w:t>
        <w:br/>
        <w:t>können leicht zum schwatzen abgerecht werden. 190.a</w:t>
        <w:br/>
        <w:br/>
        <w:t>Donner / chläget in des Auctoris Schiff. 27.a</w:t>
        <w:br/>
        <w:t>zündet aber nicht an / und thut weiter seinenschaden / als an Seyen und Stricken aidas. ibid.al</w:t>
        <w:br/>
        <w:t>davor wird GOtt gedancket. ibid.a</w:t>
        <w:br/>
        <w:t>schadet dem Saamen niemahlen. 116.a</w:t>
        <w:br/>
        <w:t>wird am Capo selten gehöret. 116.a</w:t>
        <w:br/>
        <w:br/>
        <w:t>Donnern höret der Auctor das erste mahl aufder See. 11.b</w:t>
        <w:br/>
        <w:br/>
        <w:t>Donner Wetter ist selten. 290.a</w:t>
        <w:br/>
        <w:t>ohne Gefahr ibid.</w:t>
        <w:br/>
        <w:br/>
        <w:t>Dorado, oder Delphin-Fisch / wie er ausstehet 193.b</w:t>
        <w:br/>
        <w:t>wie erschrecket. 194.a</w:t>
        <w:br/>
        <w:br/>
        <w:t>Erasmi Francisci gutachten darüber. ibid.a</w:t>
        <w:br/>
        <w:br/>
        <w:t>Dörfer / wie die Hottentoten bauen. 503.b</w:t>
        <w:br/>
        <w:t>macher Boding zu klein. 504.a</w:t>
        <w:br/>
        <w:t>sind in dem Lande groß genug. ibid.a</w:t>
        <w:br/>
        <w:t>sind sehr Volkreich ibid.b</w:t>
        <w:br/>
        <w:br/>
        <w:t>Dotter-Apffel / Jndianische. 265.a</w:t>
        <w:br/>
        <w:br/>
        <w:t>Drachenstein und Stellenbusch **machenCollegium** aus. 616.b</w:t>
        <w:br/>
        <w:t>haben eine Cassam 618.b</w:t>
        <w:br/>
        <w:t>schicket zween Depntirte an den Rath / warum. 813.a</w:t>
        <w:br/>
        <w:br/>
        <w:t>**Drackensteinische** Colonie gestiftet. 94.a</w:t>
        <w:br/>
        <w:t>wird bald besetzet. ibid.b</w:t>
        <w:br/>
        <w:t>ihre Benennung wird zweifelhafftig gemacht. 95.a</w:t>
        <w:br/>
        <w:br/>
        <w:t>Dra-</w:t>
      </w:r>
    </w:p>
    <w:p>
      <w:pPr>
        <w:sectPr>
          <w:pgSz w:w="12240" w:h="15840"/>
          <w:pgMar w:top="1440" w:right="1800" w:bottom="1440" w:left="1800" w:header="720" w:footer="720" w:gutter="0"/>
          <w:cols w:space="720"/>
          <w:docGrid w:linePitch="360"/>
        </w:sectPr>
      </w:pPr>
    </w:p>
    <w:p>
      <w:pPr>
        <w:pStyle w:val="Heading1"/>
      </w:pPr>
      <w:r>
        <w:t>920.txt</w:t>
      </w:r>
    </w:p>
    <w:p>
      <w:r>
        <w:t>Das andere Register.</w:t>
        <w:br/>
        <w:br/>
        <w:t>pag.</w:t>
        <w:br/>
        <w:t>**Dradenheimische**.der rechte Nahme / woher. 95.b</w:t>
        <w:br/>
        <w:t>sollen erst 80. Familien bewohnet haben. 96.a</w:t>
        <w:br/>
        <w:t>wie weit von dem Capo entlegen. 96.b</w:t>
        <w:br/>
        <w:t>ihre Gräntzen. 96.b</w:t>
        <w:br/>
        <w:br/>
        <w:t>**Drackensteinische** Berge. 96.b</w:t>
        <w:br/>
        <w:br/>
        <w:t>Colonie wird in 4. Districte getheilet. 97.a</w:t>
        <w:br/>
        <w:t>ist sehr groß. 97.b</w:t>
        <w:br/>
        <w:t>hat kein besonders Rath-Haus. 97.b</w:t>
        <w:br/>
        <w:t>aber eine Kirche. 97.a</w:t>
        <w:br/>
        <w:t>machet ein Raths-Collegium mit **Stellendoch** aus. 97.b</w:t>
        <w:br/>
        <w:br/>
        <w:t>Kirche / in- und auswendig beschrie-ben. 101.a.b.</w:t>
        <w:br/>
        <w:br/>
        <w:t>**Drackensteinische** Gemeine will ihren an sie ab-geschickten Geistlichen haben. 811.a</w:t>
        <w:br/>
        <w:t>erkläret sich / warum sie Beck nicht bauenwolle. 811.b</w:t>
        <w:br/>
        <w:br/>
        <w:t>Droschen sind unterschiedliche Arten. 176.a</w:t>
        <w:br/>
        <w:br/>
        <w:t>Driesen über der Erden zeigen von einem Ertzney dem warmen Baad. 232.b</w:t>
        <w:br/>
        <w:br/>
        <w:t>Druckung der Lufft kann den Co-ischen Süd-Ost-Wind nicht verursachen. 317.b</w:t>
        <w:br/>
        <w:br/>
        <w:t>Duellieren thun zwey Englische Capitains. 794.a</w:t>
        <w:br/>
        <w:t>kommen ungestrafft davon. ibid.a</w:t>
        <w:br/>
        <w:br/>
        <w:t>Dum sind die Hottentotten, in Ansehung civi-anisirter Völcker 365.a</w:t>
        <w:br/>
        <w:t>nicht / weil sie alle Sprachen gar bald erler-nen können. 365.b</w:t>
        <w:br/>
        <w:br/>
        <w:t>Beweiß aus P. Tachart.von den Namaquas. 366.b</w:t>
        <w:br/>
        <w:br/>
        <w:t>Dingen des Feldes geschiehet wenn 114.a</w:t>
        <w:br/>
        <w:br/>
        <w:t>Dunquas Nation hat ein gutes Land. 396.a</w:t>
        <w:br/>
        <w:t>viel Wild und Wasser. ibid.a</w:t>
        <w:br/>
        <w:br/>
        <w:t>Art wider die Cauros zu kriegen. 559.a</w:t>
        <w:br/>
        <w:br/>
        <w:t>Dunst schwefellichter kan die Ursache des Capi-schen Süd-Ostes nicht seyn. 317.b</w:t>
        <w:br/>
        <w:br/>
        <w:t>Durst-Schlange ihre Benennung. 213.b</w:t>
        <w:br/>
        <w:t>ihr Gifft ist todlich. ibid.b</w:t>
        <w:br/>
        <w:br/>
        <w:t>Exempel davon. ibid.b</w:t>
        <w:br/>
        <w:t>wird artig curiret. 214.a</w:t>
        <w:br/>
        <w:t>sind unter den Praelaten gewesen. ibid.a E.</w:t>
        <w:br/>
        <w:br/>
        <w:t>Ebbe und Bluth in 2. Stunden 7. mahl abge-wechselt. 299.ab</w:t>
        <w:br/>
        <w:t>sonderbare Umstände dabey. 301.a</w:t>
        <w:br/>
        <w:br/>
        <w:t>Echium, Africanum 2. Arten. 245.a</w:t>
        <w:br/>
        <w:t>was vor ein Wind. 204.a</w:t>
        <w:br/>
        <w:t>wie er in lateinischer und teutscher Sprach ge-nennet werde. ibid.a</w:t>
        <w:br/>
        <w:t>ist in der freyen See anders als der Capi-sche. 317.a</w:t>
        <w:br/>
        <w:t>bähet in der See nur eine halbe Stunde / derd-Ost aber sehr lange. ibid.a</w:t>
        <w:br/>
        <w:br/>
        <w:t>Edelgestein sind noch nicht gefunden worden. 332.a</w:t>
        <w:br/>
        <w:br/>
        <w:t>Edelmann (Portugiesischer) kommet an destructoris Schiff. 15.b</w:t>
        <w:br/>
        <w:t>ist sehr höflich und Gast-frey / wird auch deß-wegen bechencket. ibid.b</w:t>
        <w:br/>
        <w:br/>
        <w:t>Dolio was es vor ein Vogel. 176.b</w:t>
        <w:br/>
        <w:t>warum er allezeit adolfo schreyet. ibid.b</w:t>
        <w:br/>
        <w:br/>
        <w:t>Ehebruch wird bey den Hottentotten mit demtod gestraft. 465.a 454.a</w:t>
        <w:br/>
        <w:br/>
        <w:t>Eheleuthe bey den Hottentotten scheinen einpaar zu seyn. 459.a</w:t>
        <w:br/>
        <w:t>führen ein ordentliches Haushalten. ibid.b</w:t>
        <w:br/>
        <w:br/>
        <w:t>pag.</w:t>
        <w:br/>
        <w:t>**Eheleutewissen** ein jedes seine Verrichtungen. ibid.b</w:t>
        <w:br/>
        <w:br/>
        <w:t>Eheliche Pflicht sollen die Hottentoten öffent-lich wahrnehmen. 464.b</w:t>
        <w:br/>
        <w:t>wird widerleget. ibid.b</w:t>
        <w:br/>
        <w:t>kan niemand mercken / wenn Eheleute einan-der leisten. 501.a</w:t>
        <w:br/>
        <w:br/>
        <w:t>Ehe-Sachen-Rath bestehet aus so viel Glie-dern / als der Rath von kleinen Sachen. 604.a</w:t>
        <w:br/>
        <w:t>sitzet alle 14. Tage des Sonnabends. ibid.a</w:t>
        <w:br/>
        <w:t>ohne dieses Vorwissen wird kein Paar capu-iret. ibid.b</w:t>
        <w:br/>
        <w:t>wird von Wohlhabenden offt in ihr Haus ge-fordert / bey ihrer Beheyrathung. 605.b</w:t>
        <w:br/>
        <w:t>bekommet eine schöne Belohnung. ibid.b</w:t>
        <w:br/>
        <w:br/>
        <w:t>Ehescheidung ist unter den Hottentotten erlau-bet. 454.b</w:t>
        <w:br/>
        <w:t>gehet nicht an / wenn Kinder vorhanden / wa-rum 455.a</w:t>
        <w:br/>
        <w:t>unter den Europäern weiß der Auctor nichtmehr als 2. Paar. 604.b</w:t>
        <w:br/>
        <w:br/>
        <w:t>Ehre GOttes bey den Hottentotten. 408.b</w:t>
        <w:br/>
        <w:br/>
        <w:t>Ehrlich wird ein Geschimpfter gemacht /wie 427.b</w:t>
        <w:br/>
        <w:br/>
        <w:t>Ehrlicher Nahme / darauf halten die Hotten-todten viel. ibid.b</w:t>
        <w:br/>
        <w:br/>
        <w:t>Eichen-Baum gemeiner. 271.a</w:t>
        <w:br/>
        <w:t>pflantze die Compagnie. 94.a</w:t>
        <w:br/>
        <w:br/>
        <w:t>Eigenschafften / besondere / der Boger-Berge. 134.b</w:t>
        <w:br/>
        <w:t>des See-Wassers. 299.a</w:t>
        <w:br/>
        <w:br/>
        <w:t>Eigenthu frey Land zu besitzen wird wege- 53.a</w:t>
        <w:br/>
        <w:t>schenckel / einem jeden 60. Morgen.Einführung-Zeit der Feld-Früchte. 117.b</w:t>
        <w:br/>
        <w:br/>
        <w:t>Eingeweyde / wie und welche die **Hottentorenessen**. 367.bl.</w:t>
        <w:br/>
        <w:br/>
        <w:t>Einkünfte der Helm-Räthe von **Stellenboschund** Drachenstein / woher sie kommen. 619.a.</w:t>
        <w:br/>
        <w:t>fallen von dem Vieh-Geld. ibid.a</w:t>
        <w:br/>
        <w:t>von jedes Wasser Mühle. ibid.a</w:t>
        <w:br/>
        <w:t>wohin sie verwendet werden. 619.b</w:t>
        <w:br/>
        <w:t>der Compagnie am Capo- 675. 2</w:t>
        <w:br/>
        <w:t>wovon sie kommen / und welche Nahmen sieführet. 676.a</w:t>
        <w:br/>
        <w:br/>
        <w:t>Einsalzen / dazu taugt das Capische Saltz nicht 293.b</w:t>
        <w:br/>
        <w:br/>
        <w:t>Einschlag zum rothen Wein werden Muscaten-Nüsse gebraucht. 126.b</w:t>
        <w:br/>
        <w:br/>
        <w:t>Einwohner am Capo haben viel Schaft uhrochsen. 121.a</w:t>
        <w:br/>
        <w:t>bekommen selten die rothe Ruhr. 332.b</w:t>
        <w:br/>
        <w:t>die Ursache davon. 235.a</w:t>
        <w:br/>
        <w:t>bekommen den Scharbock nicht. 335.b</w:t>
        <w:br/>
        <w:t>können durch den Verkauff ihrer Weine dieses proficiren. 686.a</w:t>
        <w:br/>
        <w:t>klagen ihre Noth hohen Collegiis. 688.b</w:t>
        <w:br/>
        <w:t>werden in ihrer vorigen Freyheit geschützet. 689.a</w:t>
        <w:br/>
        <w:t>haben die Unkosten ihrer mit Todt abgestraften Sclaven selber bezahlen müssen. 697.a</w:t>
        <w:br/>
        <w:t>haben vor diesen einander sehr familiar be-sucht. 705.b</w:t>
        <w:br/>
        <w:t>sind durch den Gouverneur daran **gehindertworden**. 706.a</w:t>
        <w:br/>
        <w:t>am Capo, wer darunter verstanden wird. 723.a</w:t>
        <w:br/>
        <w:t>nennen die aus Holland ankommende Aaren, ibid.a</w:t>
        <w:br/>
        <w:t>nennen die aus Jndien kommende Brammen, ibid. ibid.a</w:t>
        <w:br/>
        <w:t>empfangen und bewirten die Fremde sehr wol ich ibid.b</w:t>
        <w:br/>
        <w:t>nehmen die fremde Krancke gerne auf. ibid.b</w:t>
        <w:br/>
        <w:br/>
        <w:t>Ein-</w:t>
      </w:r>
    </w:p>
    <w:p>
      <w:pPr>
        <w:sectPr>
          <w:pgSz w:w="12240" w:h="15840"/>
          <w:pgMar w:top="1440" w:right="1800" w:bottom="1440" w:left="1800" w:header="720" w:footer="720" w:gutter="0"/>
          <w:cols w:space="720"/>
          <w:docGrid w:linePitch="360"/>
        </w:sectPr>
      </w:pPr>
    </w:p>
    <w:p>
      <w:pPr>
        <w:pStyle w:val="Heading1"/>
      </w:pPr>
      <w:r>
        <w:t>921.txt</w:t>
      </w:r>
    </w:p>
    <w:p>
      <w:r>
        <w:t>Das andere Register.</w:t>
        <w:br/>
        <w:br/>
        <w:t>pag.</w:t>
        <w:br/>
        <w:t>Einwohner rc.nehmen von fremden Nationen täglich nocheinmal so viel als von Holländern vor **ihreBewirthung** / warum? 724.a</w:t>
        <w:br/>
        <w:t>können vieles Geld mit lociren proficiren. ibid.b</w:t>
        <w:br/>
        <w:t>bewirten die Fremde sehr wohl. ibid.b</w:t>
        <w:br/>
        <w:t>lassen ihre Sclaven Kinder nicht tauffen / wa- um? 725.b</w:t>
        <w:br/>
        <w:t>ihre Entschuldigung scheinet nicht passable zuseyn. ibid.b.l</w:t>
        <w:br/>
        <w:t>ihre Entschuldigung rühret von den Geistli-chen her. 726.a</w:t>
        <w:br/>
        <w:t>klagen dem Gouverneur ihre Noth vergebens. 731.a</w:t>
        <w:br/>
        <w:t>verklagen ihn deßwegen auf Batavia und holland. ibid.a</w:t>
        <w:br/>
        <w:br/>
        <w:t>Einwohner am Capo, einige werden citirt / hattesich aber aus Furcht der **Gefangenschafftabwesend**. 761.a</w:t>
        <w:br/>
        <w:t>erscheinen auf fernere Citation wieder nicht. ibid.b</w:t>
        <w:br/>
        <w:t>erscheinen auf ergangenes Placat nicht. 763.a</w:t>
        <w:br/>
        <w:t>stellen ihre Noth in einer Supplique vor. ibid.b</w:t>
        <w:br/>
        <w:t>erwarten mit Schmertzen den neuen Got-veneur. 789.b</w:t>
        <w:br/>
        <w:br/>
        <w:t>Eiß ist am Capo nicht. 289.b 98.b</w:t>
        <w:br/>
        <w:t>wird nicht dick und zerschmelzet bald wieder. 307.b</w:t>
        <w:br/>
        <w:br/>
        <w:t>Eisen Ertz ist am Capo- 234.b</w:t>
        <w:br/>
        <w:t>solches wissen die Hottentotten zu schmeltzen 235.b</w:t>
        <w:br/>
        <w:br/>
        <w:t>Ellebogen über solchen tragen die **Hottentotteneinen** Eiffen beinernen Ring. 512.a</w:t>
        <w:br/>
        <w:br/>
        <w:t>Elend-Thier am Capo kommen mit den Euro-päuschen nicht überein. 145.a</w:t>
        <w:br/>
        <w:t>wird beschrieben nach allen Eigenschafften ibid.b</w:t>
        <w:br/>
        <w:t>werden listig gefangen. ibid.b</w:t>
        <w:br/>
        <w:br/>
        <w:t>Elff ein Fisch / wie er ausstehet. 194.b</w:t>
        <w:br/>
        <w:t>dessen Benennung. ibid.b</w:t>
        <w:br/>
        <w:br/>
        <w:t>Elephanten / wilde / erschrocken den Auctorem, 108.b 280.b</w:t>
        <w:br/>
        <w:t>werden beschrieben. 194.a</w:t>
        <w:br/>
        <w:t>wo sie sich aufhalten. ibid.a</w:t>
        <w:br/>
        <w:t>die Ceylonischen werden von andern gerüst-fet. ibid.a</w:t>
        <w:br/>
        <w:t>sind am Capo grösser als auf Ceylon. 148.a</w:t>
        <w:br/>
        <w:t>sind von sonderbahre Höhe / Länge **undStärcke**. ibid.b</w:t>
        <w:br/>
        <w:t>haben sehr breite Füsse und dicke Beine. ibid.b</w:t>
        <w:br/>
        <w:t>haben eine kahle erkorene Haut. ibid.b</w:t>
        <w:br/>
        <w:t>haben am Schwantz lange dicke Haare. ibid.b</w:t>
        <w:br/>
        <w:t>werden um ihrer grossen und schwehren **Zähnewillen** erschossen. 149.a</w:t>
        <w:br/>
        <w:t>haben ein ungeschmacks Fleisch- ibid.a</w:t>
        <w:br/>
        <w:br/>
        <w:t>Weiblein ist nicht so groß als der Mann. ibid.a</w:t>
        <w:br/>
        <w:t>sollen ihre menstru haben und den Beyschlaf-züchtig halten. ibid.a</w:t>
        <w:br/>
        <w:t>schlaffen liegend. ibid.a</w:t>
        <w:br/>
        <w:t>sind sehr kensch. ibid.a</w:t>
        <w:br/>
        <w:t>ihre Speise. ibid.b</w:t>
        <w:br/>
        <w:t>thun Schaden am Getraid. ibid.b</w:t>
        <w:br/>
        <w:t>trinken **gernetrübes** Wasser. ibid.b</w:t>
        <w:br/>
        <w:br/>
        <w:t>Koth dienet zum Tobac rauchen. 150.a</w:t>
        <w:br/>
        <w:t>können schnell lauffen. ibid.a</w:t>
        <w:br/>
        <w:t>giebt es viel auf Ceylon, ibid.a</w:t>
        <w:br/>
        <w:br/>
        <w:t>Feind ist der Khinoceros. 161.a</w:t>
        <w:br/>
        <w:br/>
        <w:t>Zahme verhandeln die Hottentoten an **diePortugiesen** oder Monomotapense. 517.b</w:t>
        <w:br/>
        <w:t>was ein Europäer ihnen am besten davor ver-handeln kan. 522.a</w:t>
        <w:br/>
        <w:br/>
        <w:t>Elephanten Zähne sind nicht cheuer. 522.a</w:t>
        <w:br/>
        <w:br/>
        <w:t>Pag.</w:t>
        <w:br/>
        <w:t>Elephanten-orden von den Hottentotten mit **vergiftenPfeilen** umgebracht. 534.b</w:t>
        <w:br/>
        <w:br/>
        <w:t>Elephant tritt Joh. Armbruch tod / der ihn er-schiessen wolte. 830.b</w:t>
        <w:br/>
        <w:br/>
        <w:t>Elephanten gehet 2. Jahr schwanger. 149.a</w:t>
        <w:br/>
        <w:br/>
        <w:t>Elephans-Revier. 388.b</w:t>
        <w:br/>
        <w:br/>
        <w:t>Elevatio Poli von 8. Jago wie viel. 18.a</w:t>
        <w:br/>
        <w:br/>
        <w:t>Elichrysum Africanum 17. Sorten. 245. 246.</w:t>
        <w:br/>
        <w:br/>
        <w:t>Eistern giebt es nicht gar zu viel. 181.a</w:t>
        <w:br/>
        <w:br/>
        <w:t>Altrock, Wilhelm, weigert als Schout beinacht / ein Placat ausser dem Rath zuzeichnen. 746.b</w:t>
        <w:br/>
        <w:br/>
        <w:t>Eltern / erste der Hottentotten kommen von Gott 354.a</w:t>
        <w:br/>
        <w:t>müssen nicht geschlagen werden. 427.b</w:t>
        <w:br/>
        <w:t>wenn die Hottentotten schlagen / werden ge-straft. ibid.b</w:t>
        <w:br/>
        <w:br/>
        <w:t>Freude über der Geburth zweyer Söhne **istungemein** groß. 444.a</w:t>
        <w:br/>
        <w:t>müssen vor allen wissen / wenn sich ihre Kin-der verheurathet wollen. 451.b</w:t>
        <w:br/>
        <w:t>ohne dieser Vorwissen mag sich keine Tschterin einen Amuraths-Contract einlassen. ibid. ibid.b</w:t>
        <w:br/>
        <w:t>bey den Europäern / müssen sich von allen de-delicatessen zur Hochzeit versehen. 709.a</w:t>
        <w:br/>
        <w:t>besorgen der Kinder bestes in zeitlichen Gü-tern. 721.a</w:t>
        <w:br/>
        <w:t>die meisten negligiren die Kinder-Zucht. ibid.a</w:t>
        <w:br/>
        <w:t>verwahrlosen ihre Kinder. ibid.a</w:t>
        <w:br/>
        <w:t>sind selber Schuld an übler Kinder-Zucht. 722.a</w:t>
        <w:br/>
        <w:br/>
        <w:t>Edenburg. 92.b</w:t>
        <w:br/>
        <w:t>war eine Post der Compagnie. ibid.b</w:t>
        <w:br/>
        <w:t>wird abandonnieret. ibid.b</w:t>
        <w:br/>
        <w:t>wird dem Herrn Elzevier deschencket. 93.a</w:t>
        <w:br/>
        <w:t>daselbst ist eine Wasser-Mühle. ibid.a</w:t>
        <w:br/>
        <w:br/>
        <w:t>Elever giebt Rath wie man über die BürgerMeister werden könne. 756.b</w:t>
        <w:br/>
        <w:br/>
        <w:t>Erinnerung. 176.b</w:t>
        <w:br/>
        <w:br/>
        <w:t>Emolumente geniessen absonderlich die Qua-limieirte. 665.a</w:t>
        <w:br/>
        <w:t>gelauffen sich jährlich auf eine grosse Summ wid. ibid.a.l.</w:t>
        <w:br/>
        <w:br/>
        <w:t>Endivien-Salat. 266.b</w:t>
        <w:br/>
        <w:br/>
        <w:t>Endten / wilde / sind unterschiedene Arten. 176.b</w:t>
        <w:br/>
        <w:t>werden sehr viele geschossen und verkauffen. 177.a</w:t>
        <w:br/>
        <w:br/>
        <w:t>Engelländer lassen ihre Schiffe in den Mona-then Junii und Julii ohne Noth dieses Canonicat antaun / warum. 309.b</w:t>
        <w:br/>
        <w:t>lebet unter den Caffern in Terra de Natal, 399.a</w:t>
        <w:br/>
        <w:t>hat gantze Kammern voll Elephanten-Zähne /und Seyden Damasten. ibid.a</w:t>
        <w:br/>
        <w:br/>
        <w:t>Engel auß vid. süsser Farren.Englischer Capitain wird über Port gesetzet. 843.a</w:t>
        <w:br/>
        <w:br/>
        <w:t>Englische 2. Capitains duellieren. 794.a</w:t>
        <w:br/>
        <w:t>kommen ungestrafft davon. ibid.a</w:t>
        <w:br/>
        <w:br/>
        <w:t>Schiffe / drey / geben Nachricht von Frie-den. 845.a</w:t>
        <w:br/>
        <w:br/>
        <w:t>Enten vid. oculiren.Enten-stösser / ein Raub-Vogel. 174.b</w:t>
        <w:br/>
        <w:br/>
        <w:t>Ephemerum Africanum. 246</w:t>
        <w:br/>
        <w:t>Erasmus von Rotterdam, ein Stein. 135.b</w:t>
        <w:br/>
        <w:br/>
        <w:t>Erb-Briefe besondere Clausul wegen des Holzes 93.b</w:t>
        <w:br/>
        <w:t>vornehmste Condition erfüllet niemand. 630.a</w:t>
        <w:br/>
        <w:t>mag niemand als der Secretarius **Politicusverfertigen**. 687.a</w:t>
        <w:br/>
        <w:br/>
        <w:t>Erb-Recht der Hottentotten gehet allein siemänner an. 563.a</w:t>
        <w:br/>
        <w:br/>
        <w:t>Erb-</w:t>
      </w:r>
    </w:p>
    <w:p>
      <w:pPr>
        <w:sectPr>
          <w:pgSz w:w="12240" w:h="15840"/>
          <w:pgMar w:top="1440" w:right="1800" w:bottom="1440" w:left="1800" w:header="720" w:footer="720" w:gutter="0"/>
          <w:cols w:space="720"/>
          <w:docGrid w:linePitch="360"/>
        </w:sectPr>
      </w:pPr>
    </w:p>
    <w:p>
      <w:pPr>
        <w:pStyle w:val="Heading1"/>
      </w:pPr>
      <w:r>
        <w:t>922.txt</w:t>
      </w:r>
    </w:p>
    <w:p>
      <w:r>
        <w:t>Das andere Register.</w:t>
        <w:br/>
        <w:br/>
        <w:t>pag.</w:t>
        <w:br/>
        <w:t>Erb Rechtgehabt allein den ältesten Sohn an. ibid.a</w:t>
        <w:br/>
        <w:br/>
        <w:t>Erbsen sind dreyerley. 264.a</w:t>
        <w:br/>
        <w:br/>
        <w:t>Erden sind verschiedene Arten am Capo 228.a</w:t>
        <w:br/>
        <w:t>des warmen Bades ist schwartz. 282.b</w:t>
        <w:br/>
        <w:t>kan zu Turff gebraucht werden. ibid.b</w:t>
        <w:br/>
        <w:t>der Saltz-Pfannen siehet grau. 292.a</w:t>
        <w:br/>
        <w:t>führet subrile Wurzeln bey sich. ibid.a</w:t>
        <w:br/>
        <w:br/>
        <w:t>Erd-**Beerewachsen** groß am Capo- 265.b</w:t>
        <w:br/>
        <w:br/>
        <w:t>Erd-Flöhe schaden den Gewächsen sehr. 220.b</w:t>
        <w:br/>
        <w:t>wieder solche wissen die Einwohner ein Mittel. ibid.b</w:t>
        <w:br/>
        <w:br/>
        <w:t>Erd-Feuer zeiget Ertz in den Bergen an. 233.a</w:t>
        <w:br/>
        <w:br/>
        <w:t>Erd-Pfinnen Kraut / Afrikanisches 251.b</w:t>
        <w:br/>
        <w:br/>
        <w:t>Erd Schweine werden beschrieben. 165.b</w:t>
        <w:br/>
        <w:t>nähren sich von Ameisen. ibid.b</w:t>
        <w:br/>
        <w:t>haben gutes Fleisch. ibid.b</w:t>
        <w:br/>
        <w:br/>
        <w:t>Erd-Zwieffel / Affricanische. 251.b</w:t>
        <w:br/>
        <w:br/>
        <w:t>Erfinder der neuen Welt / wer gewesen? 371.a</w:t>
        <w:br/>
        <w:br/>
        <w:t>Erfrischung bekommt das Volck der Retour-Schiffe / durch die Kreutzer. 669.a</w:t>
        <w:br/>
        <w:br/>
        <w:t>Arica Africana, davon sind 11. Arten. 246.a</w:t>
        <w:br/>
        <w:br/>
        <w:t>Erkenntnis GOttes suchet der Auctor den Ho-dentodten beizubringen. 408.a</w:t>
        <w:br/>
        <w:br/>
        <w:t>Erlen-Baum / Europæischer. 261.a</w:t>
        <w:br/>
        <w:br/>
        <w:t>Ende tritt ein am Capo. 114.a</w:t>
        <w:br/>
        <w:t>ist alle Jahr reichlich 116.a</w:t>
        <w:br/>
        <w:t>muß geschwind vollzogen werden. ibid.b</w:t>
        <w:br/>
        <w:br/>
        <w:t>Ernsthafftig sehen die Hottentoten aus. 371.a</w:t>
        <w:br/>
        <w:br/>
        <w:t>Erstgebohrner Sohn ist bey den **HottentottenErbe** seines Vaters. 462.a 458.a</w:t>
        <w:br/>
        <w:br/>
        <w:t>Erstgeburth ihr besonders Vor-Recht **beydenHottentotten**. 564.a</w:t>
        <w:br/>
        <w:t>ist ein Merckmahl daß die Hottentotten vonden Jüden abstammen. ibid.a</w:t>
        <w:br/>
        <w:br/>
        <w:t>Ertz giebt es am Capo 227.a</w:t>
        <w:br/>
        <w:t>findet man an warmen Bad 232.b</w:t>
        <w:br/>
        <w:t>zeiget ein Schwefel-Dampff an. ibid.b</w:t>
        <w:br/>
        <w:t>zeiget gelbes und niedriges Graß auf den Ber-gen an. 233.a</w:t>
        <w:br/>
        <w:t>zeiget die Berg-Witterung und Erd-Feuer an. ibid.a</w:t>
        <w:br/>
        <w:t>zeiget Reif und Thau auf den Bergen an. ibid.a</w:t>
        <w:br/>
        <w:t>zeigen Ritze und Spalten in den Bergen ibid.a</w:t>
        <w:br/>
        <w:br/>
        <w:t>Esel auf 8 Jago ihre Natur. 17.b</w:t>
        <w:br/>
        <w:t>sind am Capo nicht gewesen / sondern dahingebracht worden. 146.a</w:t>
        <w:br/>
        <w:t>kommen mit den Europæischen überein. ibid.a</w:t>
        <w:br/>
        <w:br/>
        <w:t>Wilder / Vid. Decora.Essen thun die Männer und Weiber **niemahlmiteinander** bey den Hottentotten. 461.a</w:t>
        <w:br/>
        <w:br/>
        <w:t>Essens-Zeit zu Schiff / Morgens / Mittag-und Abends. 21.b</w:t>
        <w:br/>
        <w:br/>
        <w:t>Est verursachet einem Reißenden den Todt. 128.a</w:t>
        <w:br/>
        <w:br/>
        <w:t>Eulen Vid. Nacht Eulen.Evonymus Africanus. 246,b</w:t>
        <w:br/>
        <w:t>Europæer verkauffen das Fleisch cheuer. 121.b</w:t>
        <w:br/>
        <w:t>werden durch die ansteckende Kranckheit derselven hinweg genommen. 332.a</w:t>
        <w:br/>
        <w:t>werden mit vergifftige Kinder-Blattern an-gegriffen. ibid.b</w:t>
        <w:br/>
        <w:t>bey solchen können sich die Hottentoten ehendas verdienen / als bey ihren Lands-Leu-ten. 467.a</w:t>
        <w:br/>
        <w:br/>
        <w:t>Europæische Weiber sind verliebt am Capo- 325.a</w:t>
        <w:br/>
        <w:br/>
        <w:t>Execution eines Delinquenten bey den Hottentotten, wie sie vollzogen wird. 153.b</w:t>
        <w:br/>
        <w:br/>
        <w:t>pag.</w:t>
        <w:br/>
        <w:t>Executione dieser verkauffe Güther / geben den com-mithirten ihren Lohn 601.a</w:t>
        <w:br/>
        <w:t>ingleichen dem Secretario und Gerichts-Bo-then. ibid.b</w:t>
        <w:br/>
        <w:t>das Urtheil der 9. Flüchtigen bleibet zurede 778.</w:t>
        <w:br/>
        <w:br/>
        <w:t>Enderen / grüne / sind sehr annehmliche Thiere 173.a</w:t>
        <w:br/>
        <w:br/>
        <w:t>Eyer / ob sie Bier gut erhalten / wenn man das-selbe über See führen will? 30.a</w:t>
        <w:br/>
        <w:t>von Wasser Schild-Kröten sind gut. 164.a F.</w:t>
        <w:br/>
        <w:br/>
        <w:t>Faba leguminosa, 265.a</w:t>
        <w:br/>
        <w:br/>
        <w:t>Fabago Africana. 246.b</w:t>
        <w:br/>
        <w:br/>
        <w:t>Fädemlein / was es vor ein Vogel. 178.a</w:t>
        <w:br/>
        <w:br/>
        <w:t>Fahrloßigkeit der Schiff Leute in **Beobachtungseltsamer** Begebenheiten und deren Ursa-chen. 312.b. l.</w:t>
        <w:br/>
        <w:br/>
        <w:t>Fahr-Zeuge / auf solchen wird zu fahren verbo-then / wenn der Süd Ost Wind wehet 315.fall der ersten Eltern / von solchen haben die Hat-tenzonen durch Tradition Nachricht be-kommen. 415.a</w:t>
        <w:br/>
        <w:br/>
        <w:t>Balcken / sind verschiedene Arten. 177.b</w:t>
        <w:br/>
        <w:br/>
        <w:t>Falco, Bay ist auf beyden Seiten mit **Bergenumgeben**. 80.b</w:t>
        <w:br/>
        <w:t>deren Benennungen. ibid.b</w:t>
        <w:br/>
        <w:br/>
        <w:t>Farbe des See-Wassers in Zona rorida. 13.a</w:t>
        <w:br/>
        <w:t>der Apischen Wasser. 74.b</w:t>
        <w:br/>
        <w:t>ist weiß sehr klar und gesund. ibid.b</w:t>
        <w:br/>
        <w:t>ist röhricht. ibid.b.276.b ibid.b277.a</w:t>
        <w:br/>
        <w:t>ist schwartz. 276.a</w:t>
        <w:br/>
        <w:t>ist unterschiedlich.ist weiß. ibid.a</w:t>
        <w:br/>
        <w:t>deren Ursprung. 277.a</w:t>
        <w:br/>
        <w:t>ist gesund zu trincken / nachdem es zuvor gerei-diget worden. ibid.a</w:t>
        <w:br/>
        <w:t>der Erde in den Saltz-Pfannen. 291.a</w:t>
        <w:br/>
        <w:t>des Regen Wassers verändert sich. 292.a</w:t>
        <w:br/>
        <w:t>der Bolcke des Tafel Bergs / welche sey 314.b</w:t>
        <w:br/>
        <w:t>der Hottentotten soll schwartz seyn. 273..a</w:t>
        <w:br/>
        <w:t>wird wiederleget. ibid.a</w:t>
        <w:br/>
        <w:t>soll weiß seyn. ibid.a</w:t>
        <w:br/>
        <w:br/>
        <w:t>P. Pachtart ist hierinnen betrogen worden. ibid.b</w:t>
        <w:br/>
        <w:t>ist Castanien braun. 374.a</w:t>
        <w:br/>
        <w:t>der Hottentoten schwartze / woher sie kom-me / da sie von Natur nicht ist. 475.b</w:t>
        <w:br/>
        <w:br/>
        <w:t>Farn-Kraut 5. Sorten. 246.b</w:t>
        <w:br/>
        <w:br/>
        <w:t>Farren / süsser Afrikanischer. 252.a 177.a</w:t>
        <w:br/>
        <w:br/>
        <w:t>Fasanen giebt es viele am Capo-werden listig gefangen. ibid.b</w:t>
        <w:br/>
        <w:br/>
        <w:t>Fässer mit Wein oder Bier müssen auf **einmahlabgelassen** und in Bouteillen bewahret wer-den. 31.a</w:t>
        <w:br/>
        <w:t>mangeln am Capo- 127.a</w:t>
        <w:br/>
        <w:t>zum Anfüllen des Wassers werden zubereitet 274.werden gefüllet. ibid.b</w:t>
        <w:br/>
        <w:br/>
        <w:t>Faul sind die Hottentotten vor sich etwas zu ar-seiten.489.a. 450.b. 367.fadheit und Müßigang ist das gröste Laster **derHottentotten**. 540.b</w:t>
        <w:br/>
        <w:t>findet sich auch bey den Christen. 541.a</w:t>
        <w:br/>
        <w:br/>
        <w:t>Fechten thun die Hottentotten mit ihren Iria-Sacken. 478.a</w:t>
        <w:br/>
        <w:br/>
        <w:t>Fecht-</w:t>
      </w:r>
    </w:p>
    <w:p>
      <w:pPr>
        <w:sectPr>
          <w:pgSz w:w="12240" w:h="15840"/>
          <w:pgMar w:top="1440" w:right="1800" w:bottom="1440" w:left="1800" w:header="720" w:footer="720" w:gutter="0"/>
          <w:cols w:space="720"/>
          <w:docGrid w:linePitch="360"/>
        </w:sectPr>
      </w:pPr>
    </w:p>
    <w:p>
      <w:pPr>
        <w:pStyle w:val="Heading1"/>
      </w:pPr>
      <w:r>
        <w:t>923.txt</w:t>
      </w:r>
    </w:p>
    <w:p>
      <w:r>
        <w:t>Das andere Regis.</w:t>
        <w:br/>
        <w:t>pag.</w:t>
        <w:br/>
        <w:t>Fecht-Kunst verstehen die Hottentoten nonnatur.526.feqq.in solcher geben sie keinem Europäischen Fecht-meister was nach 527.a</w:t>
        <w:br/>
        <w:br/>
        <w:t>Fecht-Ochsen der Hottentotten werden be-schrieben. 470.b</w:t>
        <w:br/>
        <w:t>werden zum Krieg angeführet. ibid.b</w:t>
        <w:br/>
        <w:t>dienen zur Vernichtung ihrer Feinde. ibid.b</w:t>
        <w:br/>
        <w:t>sind den Europäern gefährlich. 471.a</w:t>
        <w:br/>
        <w:t>davon ist der Auctor gewitzigt worden. ibid.a</w:t>
        <w:br/>
        <w:br/>
        <w:t>Federmesser damit schneidet sich ein Geistlichen 92.b</w:t>
        <w:br/>
        <w:t>den Hals ab.Feigen unterschiedliche Meinungen davon. 133.b</w:t>
        <w:br/>
        <w:t>des Auctoris Gedancken von solchen. ibid.b</w:t>
        <w:br/>
        <w:t>verschiedene Arten. 265.a</w:t>
        <w:br/>
        <w:br/>
        <w:t>Amerikanische. ibid.b</w:t>
        <w:br/>
        <w:br/>
        <w:t>Feinde / auswärtiger / kan nicht wohl landen acaco warum? 376.a</w:t>
        <w:br/>
        <w:t>gegen auswärtige und finnländische brauchtbar Vorsichtigkeit. 590.b</w:t>
        <w:br/>
        <w:br/>
        <w:t>Feindliche vermeinte Schiffe sind **selbstenländische**. 9.b</w:t>
        <w:br/>
        <w:br/>
        <w:t>Feld-Baues Anfang am Capo. 53.a</w:t>
        <w:br/>
        <w:t>wird gedungen / wenn 114.a</w:t>
        <w:br/>
        <w:t>aufreiten geschiehet / wenn ibid.a</w:t>
        <w:br/>
        <w:br/>
        <w:t>Früchte müssen abgeschnitten werden. 116.bl</w:t>
        <w:br/>
        <w:t>sind Zehendfrey / ausser Getraid. 120.a</w:t>
        <w:br/>
        <w:br/>
        <w:t>Wiefel / Affricanische. 251.b</w:t>
        <w:br/>
        <w:br/>
        <w:t>Wachten werden eingezogen / wenn 385.a</w:t>
        <w:br/>
        <w:br/>
        <w:t>Feldhopfe / Friederichs, Nachricht von **Ermordungeiner** Schildwacht durch einen Löwen. 387.b</w:t>
        <w:br/>
        <w:br/>
        <w:t>Feldschuhe der Europæer suchen die **Hottentostenund** essen sie 489.a</w:t>
        <w:br/>
        <w:t>werden beschrieben. ibid.a</w:t>
        <w:br/>
        <w:t>werden gar viel getragen am Capo- ibid.b</w:t>
        <w:br/>
        <w:t>werden von den Hottentotten aus **Faulheitgegessen**. ibid.b</w:t>
        <w:br/>
        <w:br/>
        <w:t>Feldflüchtige erhalten bey Hottentotten nieman-len Pardon, 561.a</w:t>
        <w:br/>
        <w:br/>
        <w:t>Feldbau / träget den Einwohnern am Capo ammeisten ein. 678.b</w:t>
        <w:br/>
        <w:br/>
        <w:t>Fell an der Haut fest gewachsen / decket die Schader Hottentottinnen, 425.b</w:t>
        <w:br/>
        <w:br/>
        <w:t>Fell-Bereitung / davon heget P. Tachart eineinzige Meynung. 476.b</w:t>
        <w:br/>
        <w:br/>
        <w:t>Felle bereiten die Hottentotten selbsten. 505.a.</w:t>
        <w:br/>
        <w:t>durch Schaaf-Fett / reiben und ausklopfen. ibid.b</w:t>
        <w:br/>
        <w:t>wird auch frischer Kuh-Mist darzu genomen. ibid.b</w:t>
        <w:br/>
        <w:t>stincken sehr ibid.b</w:t>
        <w:br/>
        <w:br/>
        <w:t>Ferula Africana. 246.b</w:t>
        <w:br/>
        <w:br/>
        <w:t>Fecul-Kraut / Afrikanisches ibid.b</w:t>
        <w:br/>
        <w:br/>
        <w:t>Fenchel / Afrikanischer. 246.b</w:t>
        <w:br/>
        <w:t>gemeiner. 265.a.</w:t>
        <w:br/>
        <w:br/>
        <w:t>Feuer / durch solches jagen die Hottentotten discharfe / 431.b</w:t>
        <w:br/>
        <w:t>dessen Ursache erzehlet ein Hottentotte **demAuctori**.432.bfe.des Auctoris Meynung davon. 433.a</w:t>
        <w:br/>
        <w:t>machen der Congianischen Schwartzen. 494.a</w:t>
        <w:br/>
        <w:t>der Hottentotten. ibid.a</w:t>
        <w:br/>
        <w:t>haben die Hottentoten mitten in dem Hause 501.bum dasselbe sitzen sie ibid.b</w:t>
        <w:br/>
        <w:t>davon urtheilet Boine etwas hart. ibid.b</w:t>
        <w:br/>
        <w:t>ob die Hottentotten bey Nacht um ihre Bäu-ser haben. 503.b</w:t>
        <w:br/>
        <w:br/>
        <w:t>Vogel wird widerleget. ibid.b</w:t>
        <w:br/>
        <w:t>haben auch wenige nicht um ihre Häuser. ibid.b</w:t>
        <w:br/>
        <w:br/>
        <w:t>Feller-Steine geben die Löwen-Knochen ab. 155.a</w:t>
        <w:br/>
        <w:br/>
        <w:t>pag.</w:t>
        <w:br/>
        <w:t>Feuer-Steine.giebt es im Vberfluß. 231.b</w:t>
        <w:br/>
        <w:br/>
        <w:t>Feuerspeiender Berg auf del Fuogo. 13.b</w:t>
        <w:br/>
        <w:br/>
        <w:t>Fett der Schaaf ist so gut als Butter. 121.a</w:t>
        <w:br/>
        <w:t>womit sich die Hottentotten schmieren / ob ersticket. 368.a</w:t>
        <w:br/>
        <w:t>ist Ruß und Fett untereinander. 475.b</w:t>
        <w:br/>
        <w:t>von Schaffen / warum die Hottentoten liberium schmieren gebrauchen / als ein anders. 480.fichtenbaum wilder. 270.b</w:t>
        <w:br/>
        <w:br/>
        <w:t>Ficoides Africana, deren sind 36. Sorten an-gezeiget.256. feqq.Ficus communis Indica. 265.a</w:t>
        <w:br/>
        <w:br/>
        <w:t>Americana. ibid.b</w:t>
        <w:br/>
        <w:br/>
        <w:t>Fieber / quotidian, bekommet der Auctor. 11.b</w:t>
        <w:br/>
        <w:t>tolle / hitzige und melancholische entstehen beyung unter dem Æquaiore. 24.b</w:t>
        <w:br/>
        <w:t>werden alle andere Kranckheiten genennet. 346.kalte sind am Capo unbekandt. ibid.b574.a</w:t>
        <w:br/>
        <w:br/>
        <w:t>Filicula Africana.a Sorten. 246.b</w:t>
        <w:br/>
        <w:br/>
        <w:t>Filix Africana, 5. Gattungen. ibid.b</w:t>
        <w:br/>
        <w:br/>
        <w:t>Fincken / ihre vielerley Art. 178.b</w:t>
        <w:br/>
        <w:t>deren schönste Art wird beschrieben. ibid.a</w:t>
        <w:br/>
        <w:br/>
        <w:t>Fiscal Provisione von Putten ist nicht allzu 68.a</w:t>
        <w:br/>
        <w:br/>
        <w:t>Friedliebend.in dependent verbisset seiner selbsten. 748.b</w:t>
        <w:br/>
        <w:t>empfanget eine Supplique von den 9. **Flüchtigenund** Verurteilten. 788.b</w:t>
        <w:br/>
        <w:t>empfindet solches höchst übel. 779.a</w:t>
        <w:br/>
        <w:t>vollziehet den Befehl der Compagnie nicht. 788.b</w:t>
        <w:br/>
        <w:t>lässet das Gouvernement in Händen **desGouverneurs**. ibid.b</w:t>
        <w:br/>
        <w:t>verursachet dadurch viel Unheils. ibid.b</w:t>
        <w:br/>
        <w:t>verbietet **Petrokolden** mit weiter zu predigen. 790.abhält mit dem Auctor ein nachdencke. Gespräch 790.wird von Ceylon geschicket. 598.b</w:t>
        <w:br/>
        <w:br/>
        <w:t>Fische in Hottentotte Holland sind allein See-Fische 88.a</w:t>
        <w:br/>
        <w:t>in der **Stellendosischen** Revier sind See-Fische 91.ohne Schuppen mögen die Attento. niessen. 487.sollen die Attentotten nicht fangen können. 537.b.Fischen verbothen. 82.b</w:t>
        <w:br/>
        <w:br/>
        <w:t>Fischer finesse bey der Sand Valley. 77.a</w:t>
        <w:br/>
        <w:t>wird von einem Agger gestochen. 306.a</w:t>
        <w:br/>
        <w:t>geräth darüber in grosse Gefahr. ibid.a</w:t>
        <w:br/>
        <w:t>wird wieder curiret. ibid.a</w:t>
        <w:br/>
        <w:t>gute sind die Hottentotten. 459.b</w:t>
        <w:br/>
        <w:br/>
        <w:t>Fischers Hock ist ein fruchtbarer Ort. 656.b</w:t>
        <w:br/>
        <w:t>hat eine bequeme Wohnung. ibid.b</w:t>
        <w:br/>
        <w:br/>
        <w:t>Fischerey ziehet der Herr von der Stel an sich 82.a</w:t>
        <w:br/>
        <w:br/>
        <w:t>Fisch-Haus unter der Hanglich ibid.a</w:t>
        <w:br/>
        <w:t>zwischen der **Stellenbosischen** und **HoitentitsHollands** Revier. ibid.a</w:t>
        <w:br/>
        <w:t>an der Kalch Bay. ibid.a</w:t>
        <w:br/>
        <w:br/>
        <w:t>Fisch-Hund wie er beschaffen. 197.a</w:t>
        <w:br/>
        <w:t>kan einen Menschen verschlingen. ibid.a</w:t>
        <w:br/>
        <w:t>hat keine Schuppen. ibid.b</w:t>
        <w:br/>
        <w:t>seine Schwehre. ibid.b</w:t>
        <w:br/>
        <w:t>ist gefährlich zu fangen. ibid.b</w:t>
        <w:br/>
        <w:t>sind zweyerley Arten. ibid.a</w:t>
        <w:br/>
        <w:t>seine Benennung. ibid.a</w:t>
        <w:br/>
        <w:t>die andere Art wie sie beschaffen. ibid.b</w:t>
        <w:br/>
        <w:t>hat einen grossen Rachen ibid.b</w:t>
        <w:br/>
        <w:t>hat einen krummen Schwantz. ibid.b</w:t>
        <w:br/>
        <w:t>hat oben und unten 3. Ephen scharffe **spitzigeZähne**. ibid.b</w:t>
        <w:br/>
        <w:t>frist gerne Menschen Fleisch. 198.a</w:t>
        <w:br/>
        <w:t>in ihm sind gantze Menschen-Beine befundenwürden. ibid.a</w:t>
        <w:br/>
        <w:br/>
        <w:t>Fisch-</w:t>
      </w:r>
    </w:p>
    <w:p>
      <w:pPr>
        <w:sectPr>
          <w:pgSz w:w="12240" w:h="15840"/>
          <w:pgMar w:top="1440" w:right="1800" w:bottom="1440" w:left="1800" w:header="720" w:footer="720" w:gutter="0"/>
          <w:cols w:space="720"/>
          <w:docGrid w:linePitch="360"/>
        </w:sectPr>
      </w:pPr>
    </w:p>
    <w:p>
      <w:pPr>
        <w:pStyle w:val="Heading1"/>
      </w:pPr>
      <w:r>
        <w:t>924.txt</w:t>
      </w:r>
    </w:p>
    <w:p>
      <w:r>
        <w:t>Das andere Register.</w:t>
        <w:br/>
        <w:br/>
        <w:t>pag.</w:t>
        <w:br/>
        <w:t>Fisch-und.dessen Frisch wird artig zubereitet. ibid.a</w:t>
        <w:br/>
        <w:t>von solchen Fleisch geniesset der Auctor. ibid.b</w:t>
        <w:br/>
        <w:t>in einem dergleichen hat ohne Zweiffel **Jonasgestecket**.14.a 205.a 198.bf.Fischreich ist die Bay-Falco, 81.b</w:t>
        <w:br/>
        <w:t>sonderlich in der Fischbuch. 82.a</w:t>
        <w:br/>
        <w:br/>
        <w:t>Flagge auf dem Löwen-Kopff. 71.b</w:t>
        <w:br/>
        <w:t>wird der Retour-Schiffe wegen jährlich ver-ändert. 72.a</w:t>
        <w:br/>
        <w:t>zu was Ende. ibid.a</w:t>
        <w:br/>
        <w:t>auf dem Robben Eyland. ibid.a</w:t>
        <w:br/>
        <w:br/>
        <w:t>Flagge-stock auf dem **Stellenboschischen** Klos. 79.b</w:t>
        <w:br/>
        <w:t>ist nicht mehr zu sehen. 80.a</w:t>
        <w:br/>
        <w:br/>
        <w:t>Flamingos wird beschrieben. 178.b</w:t>
        <w:br/>
        <w:t>sein Fleisch ist wohlgeschmack. 179.a</w:t>
        <w:br/>
        <w:br/>
        <w:t>Flecken Kraut / Afrikanisches 247.a</w:t>
        <w:br/>
        <w:br/>
        <w:t>Fleder-Mäuse. 178.b</w:t>
        <w:br/>
        <w:t>eine überaus grosse. ibid.b</w:t>
        <w:br/>
        <w:br/>
        <w:t>Fleisch / wie viel die Compagnie jährlich brauchet? 111.awo das Beste zu bekommen. ibid.a</w:t>
        <w:br/>
        <w:t>der Schaft ist sehr gut. 121.a</w:t>
        <w:br/>
        <w:t>verkauffen die Europäer cheuer. ibid.b</w:t>
        <w:br/>
        <w:t>des umgefallenen Viehes / verzehren die Scla-ven. 122.a</w:t>
        <w:br/>
        <w:t>wird artig zugerichtet bey einer Hottentotte-schen Hochzeit. 456.a</w:t>
        <w:br/>
        <w:br/>
        <w:t>Fleischhacker-Handwerk verstehen die Hottentotten. 509.a</w:t>
        <w:br/>
        <w:t>hiervon urtheilet Meister sehr übel. ibid.b</w:t>
        <w:br/>
        <w:br/>
        <w:t>Fliegen sind unterschiedliche Arten. 219.a</w:t>
        <w:br/>
        <w:t>wieder solche muß man sich wohl verwahren ibid.a.grüne / eine Art Spanische Mucken. ibid.b</w:t>
        <w:br/>
        <w:t>dienen zu den Blasen ziehen. ibid.b</w:t>
        <w:br/>
        <w:br/>
        <w:t>Fliegende Fische werden sehr verfolget. 194.b</w:t>
        <w:br/>
        <w:t>werden offt von Fliegen matt. ibid.b</w:t>
        <w:br/>
        <w:t>können nicht lang ausser Wasser bleiben. 195.a</w:t>
        <w:br/>
        <w:t>sind mancherley Arten. ibid.a</w:t>
        <w:br/>
        <w:t>haben einen ziemlichen Unterscheid. ibid.a</w:t>
        <w:br/>
        <w:t>werden auch See-Schwalben genennet ibid.b</w:t>
        <w:br/>
        <w:t>haben ein delicate Fleisch. ibid.b</w:t>
        <w:br/>
        <w:t>sind nur innerhalb den Tropicis zu finden. ibid.b</w:t>
        <w:br/>
        <w:br/>
        <w:t>Flöhe giebt es viel am Capo- 220.a</w:t>
        <w:br/>
        <w:t>sind am meisten bey dem Vieh anzutreffen. ibid.a</w:t>
        <w:br/>
        <w:t>davon werden die Hottentotten sehr geplaget. ibid.a.müssen deßwegen ihre Wohnung offt voran-dern. ibid.a</w:t>
        <w:br/>
        <w:t>eine andere Art. ibid.b</w:t>
        <w:br/>
        <w:t>halten sich in stinckenden Pfützen und Wasserlauf. ibid.b</w:t>
        <w:br/>
        <w:t>sind den Menschen sehr schädlich. ibid.b</w:t>
        <w:br/>
        <w:br/>
        <w:t>Flotte des Herrn Gouverneurs kommt an / **undverursachet** Freud und Leid.414.a feqq.Flor albus eine gemeine Kranckheit 341.b</w:t>
        <w:br/>
        <w:br/>
        <w:t>Flüchtlinge der Frantzosen gehen fleißig in diekirch. 645.b</w:t>
        <w:br/>
        <w:br/>
        <w:t>Flüchtige Hottentotten müssen bey Busche-Männern Leib Bergung suchen. 554.b</w:t>
        <w:br/>
        <w:br/>
        <w:t>Flüchtige Einwohner so nicht im Gericht erscheid-nen wollen / geben eine Supplic ein. 763.b</w:t>
        <w:br/>
        <w:t>davon eine curieuse Anmerkung. 764.a</w:t>
        <w:br/>
        <w:t>werden zum erstenmahle **edictaliter** citirt. ibid.b</w:t>
        <w:br/>
        <w:t>werden zum andernmahl citirt. 765.b</w:t>
        <w:br/>
        <w:t>werden zum drittemnahl citirt. 766.b</w:t>
        <w:br/>
        <w:t>erscheinen auf diese auch nicht. ibid.b</w:t>
        <w:br/>
        <w:t>werden zum 4ten mahl ex superabundantia-tiret. 767.a</w:t>
        <w:br/>
        <w:t>erscheinen abermahls nicht. 769.a</w:t>
        <w:br/>
        <w:br/>
        <w:t>Flüchtige suchet man durch ein freyen **Geleytehabhafft** zu werden. 772.a</w:t>
        <w:br/>
        <w:br/>
        <w:t>pag.</w:t>
        <w:br/>
        <w:t>solches wollen 2. Bürgen durch einen beyge-fügten Brief ausrichten. ibid.a</w:t>
        <w:br/>
        <w:t>bleiber nach längerer Frist dennoch aussen. 774.b</w:t>
        <w:br/>
        <w:t>ersuchen nach ergangener Sententia den **HerrnFiscal** durch eine Supplique sich ihrer anzu-nehmen. 778.b</w:t>
        <w:br/>
        <w:t>werden durch den Land-Drost noch **scharffverfolget**. 779.a</w:t>
        <w:br/>
        <w:br/>
        <w:t>Flüsse in Hottentotte-Holland. 87.a</w:t>
        <w:br/>
        <w:t>derer Ursprung. ibid.a</w:t>
        <w:br/>
        <w:t>der erste wird durch einen Canal geleitet. ibid.a</w:t>
        <w:br/>
        <w:t>die andern zween fliessen hinter den Schalenberg und sind unbenannt. ibid.b</w:t>
        <w:br/>
        <w:br/>
        <w:t>Bluth u. Ebbe wechselt in 2. Stunde / mal ab. 299.a.**babsonderbahre** Umstände dabey. 301.a</w:t>
        <w:br/>
        <w:br/>
        <w:t>Foeniculum Africanum. 246.b</w:t>
        <w:br/>
        <w:t>vulgare germanicum. 265.b</w:t>
        <w:br/>
        <w:br/>
        <w:t>Focke Mast oder vielmehr Stange schlägt derdiener entzwey. 27.a</w:t>
        <w:br/>
        <w:br/>
        <w:t>Fortpflanzung der Bäume ohne Saamen. 131.b</w:t>
        <w:br/>
        <w:br/>
        <w:t>Fragaria. 265.b</w:t>
        <w:br/>
        <w:br/>
        <w:t>Frantzosen werde durch das wanne Bad curiret. 262.werden durch Quecksilber curiret. 339.a</w:t>
        <w:br/>
        <w:br/>
        <w:t>Frau und Mann bey den Hottentoten müssensich um ein eigen Hauß bekümmern. 461.a</w:t>
        <w:br/>
        <w:t>eines Hottentoten muß 2. Tage ausgehend fasten / wenn der Mann einen Lösender Tyger erleget hat. 337.a</w:t>
        <w:br/>
        <w:t>dessen Ursache. ibid.a</w:t>
        <w:br/>
        <w:br/>
        <w:t>Frauen-Personen **geheniemahls** mit der Leiche. 718.fremder / welche Sprachen ihm am Capo genöthigsten. 61.a</w:t>
        <w:br/>
        <w:br/>
        <w:t>Güther werden häufig zu Kauff getragen 725.a</w:t>
        <w:br/>
        <w:br/>
        <w:t>Fremde müssen die Leich-Unkosten doppelt bejah-len. 724.a</w:t>
        <w:br/>
        <w:t>müssen täglich noch einmahl so viel bezahlens ein Holländer. ibid.a</w:t>
        <w:br/>
        <w:t>warum ibid.a</w:t>
        <w:br/>
        <w:t>die ihre Güter verkauffen müssen / habe-schwaden davon. ibid.b</w:t>
        <w:br/>
        <w:t>werden von den Einwohnern gütig empfangend wohl bewirtet. 723.b. 724.b.</w:t>
        <w:br/>
        <w:br/>
        <w:t>Fremde Schiffe tragen den Einwohnern **grossenNutzen**. 670.b.</w:t>
        <w:br/>
        <w:br/>
        <w:t>Fremder Bock hat noch keinen Nahmen. 143.a</w:t>
        <w:br/>
        <w:t>wird beschrieben. ibid.a</w:t>
        <w:br/>
        <w:t>hat gutes Fleisch. ibid.a</w:t>
        <w:br/>
        <w:br/>
        <w:t>Fremdlinge bringen den Scharbock mit an dacapo. 335.a</w:t>
        <w:br/>
        <w:t>sterben offt daran. ibid.b</w:t>
        <w:br/>
        <w:t>solches lehret die Erfahrung. ibid.b</w:t>
        <w:br/>
        <w:br/>
        <w:t>Freundschafft der Bürger wird nicht zerrüttet. 801.b</w:t>
        <w:br/>
        <w:t>zerreisset über der Absetzung Poule und Ober-holster. 802.a</w:t>
        <w:br/>
        <w:br/>
        <w:t>Frey Bürger warum die Capische genennet-worden? 686.b. 675.a.</w:t>
        <w:br/>
        <w:br/>
        <w:t>Dreyerley der Hottentotten dienet vielen Christenur Beschänung. 451.b</w:t>
        <w:br/>
        <w:t>endiget sich durch einen Streit. 452.a</w:t>
        <w:br/>
        <w:br/>
        <w:t>Freygebig sind die Hottentotten. 465.a</w:t>
        <w:br/>
        <w:br/>
        <w:t>Freiheiten grosse giebet der Herr Gouverneuren der Stell dem Auctori, 44.a</w:t>
        <w:br/>
        <w:t>bekommen die Bürger mit den Hottentotten handeln. 382.b</w:t>
        <w:br/>
        <w:t>alte / suchen die Gunjemans vergeblich. 384.b</w:t>
        <w:br/>
        <w:t>lieben die Hottentotten. 430.a. 547.a</w:t>
        <w:br/>
        <w:br/>
        <w:t>Freiwillige Auctiones welche es sind. 698.a</w:t>
        <w:br/>
        <w:t>sind gar viele. ibid.a</w:t>
        <w:br/>
        <w:br/>
        <w:t>Frey-</w:t>
      </w:r>
    </w:p>
    <w:p>
      <w:pPr>
        <w:sectPr>
          <w:pgSz w:w="12240" w:h="15840"/>
          <w:pgMar w:top="1440" w:right="1800" w:bottom="1440" w:left="1800" w:header="720" w:footer="720" w:gutter="0"/>
          <w:cols w:space="720"/>
          <w:docGrid w:linePitch="360"/>
        </w:sectPr>
      </w:pPr>
    </w:p>
    <w:p>
      <w:pPr>
        <w:pStyle w:val="Heading1"/>
      </w:pPr>
      <w:r>
        <w:t>925.txt</w:t>
      </w:r>
    </w:p>
    <w:p>
      <w:r>
        <w:t>Das andere Register.</w:t>
        <w:br/>
        <w:br/>
        <w:t>**PagFreywillige** Auctiones,deren Meister hat grossen Nutzen davon / wieauch der Bothe. ibid.b</w:t>
        <w:br/>
        <w:br/>
        <w:t>Friede / General, machen die Holländer mit **denHottentotten**. 385.a</w:t>
        <w:br/>
        <w:t>stifften die Holländer zwischen einigen **strittigenHottentottischen** Nationen. 387.a</w:t>
        <w:br/>
        <w:t>bey dessen Schluß läst die Compagnie zugleicht den Hottentoten Vich troquiren. ibid.wehe solcher getroffen / wird ein Europäer mitdeinem vergifteten Pfeil geschossen. ibid.a</w:t>
        <w:br/>
        <w:t>machen alle Nationen der Hottentotten mitten Holländern. 558.a</w:t>
        <w:br/>
        <w:t>dessen Accord bestehet nur in Worten. 560.a</w:t>
        <w:br/>
        <w:t>wird steiff gehalten. ibid.a</w:t>
        <w:br/>
        <w:br/>
        <w:t>Friesel ist den Kind Beterinnen unbekandt. 322.a</w:t>
        <w:br/>
        <w:br/>
        <w:t>Frölich machet sich die gantze Call beym andersmachen. 429.b</w:t>
        <w:br/>
        <w:br/>
        <w:t>Fröhlichkeit zu Schiff / wie sie vollbracht wird 13.a</w:t>
        <w:br/>
        <w:br/>
        <w:t>Frösche können nicht in jeden Wasser leben. 150.a</w:t>
        <w:br/>
        <w:br/>
        <w:t>Früchte auf 8. Jago. 18.a</w:t>
        <w:br/>
        <w:t>werden am Capo du bonne Esp.bald zeitig. 54.b</w:t>
        <w:br/>
        <w:t>alle wachsen am Capo- 114.b</w:t>
        <w:br/>
        <w:t>müssen bald vom Feld abgeschnitten werden. 116..b.feqq.wenn sie eingefübret werden 117.b</w:t>
        <w:br/>
        <w:t>bringen die Wein Fechser bald. 126.b</w:t>
        <w:br/>
        <w:br/>
        <w:t>Früchte der gepelzten Baume sind sehr ange-nehm. 132.a</w:t>
        <w:br/>
        <w:t>schaden am Capo gar nicht. 328.a</w:t>
        <w:br/>
        <w:t>muß man wegen der Blasung mäßig ge-brauchen. ibid.b</w:t>
        <w:br/>
        <w:t>was vor eine verstanden werden. ibid.b</w:t>
        <w:br/>
        <w:t>warum die Capische gesund sind. 329.a</w:t>
        <w:br/>
        <w:t>erwecken bey den Einwohnern die rothe Röhricht am Capo 335.a</w:t>
        <w:br/>
        <w:br/>
        <w:t>Fruchtbarkeit des Landes am Capo ist Ursachender Occupatio. 52.a</w:t>
        <w:br/>
        <w:t>der Menschen daselbst 54.a</w:t>
        <w:br/>
        <w:t>des Landes am Capo du bonne Esp. ist ehrgruß an Blumen / Pflantzen / Bäumen rc. ibid.auch an fremden Gewächsen. ibid.b</w:t>
        <w:br/>
        <w:t>des Landes bezahlet die Arbeit.61.b. feqq.des Tafelberg. 70.a.b.</w:t>
        <w:br/>
        <w:br/>
        <w:t>Frühstück essen die Hottentotten vor der Capu-lation, 456.a</w:t>
        <w:br/>
        <w:br/>
        <w:t>Früh-Trauben sind gut zu essen. 128.a</w:t>
        <w:br/>
        <w:br/>
        <w:t>Frumentum Indicum, ex Saracenicum, 265.b</w:t>
        <w:br/>
        <w:br/>
        <w:t>Frutex Africanus 3. Arten. 246.b</w:t>
        <w:br/>
        <w:br/>
        <w:t>Füchse am Capo werden Jack-Hälse genennet. 150.kommen mit dem Creutz-Fuchs überein. ibid.b</w:t>
        <w:br/>
        <w:br/>
        <w:t>Fugitive Sclaven sollen von Hottentotten erschla-gen worden seyn. 543.b</w:t>
        <w:br/>
        <w:br/>
        <w:t>Bulli Magri. 265.b</w:t>
        <w:br/>
        <w:br/>
        <w:t>**Euvvanc**. 266.b</w:t>
        <w:br/>
        <w:t>**arosbranco**. ibid.a</w:t>
        <w:br/>
        <w:t>salates 261.a</w:t>
        <w:br/>
        <w:br/>
        <w:t>Fly Cavan. 264.a</w:t>
        <w:br/>
        <w:br/>
        <w:t>Del Fuogo hat einen Feuerspeienden Berg. 13.b</w:t>
        <w:br/>
        <w:t>wie weit von 30 abgelegen wird disputiret. ibid.furcht vor den Tod ist bey den Hottentotten ge-ring. 436.b</w:t>
        <w:br/>
        <w:t>vor lebendig weggeworfene Kinder wird nichtbetrachtet 447.a</w:t>
        <w:br/>
        <w:br/>
        <w:t>Füsse brechen den Baths Gesellen auf 8. Jngevon dem See-Wasser auf 18.b</w:t>
        <w:br/>
        <w:br/>
        <w:t>Fuß-Volck über sich in Papagey schiessen. 625.a.</w:t>
        <w:br/>
        <w:t>zimmet den als König an / der diesen **Vogelherunter** schiessen. ibid.a</w:t>
        <w:br/>
        <w:br/>
        <w:t>Futters wegen ziehen die Hottentotten offt weg. 430.a</w:t>
        <w:br/>
        <w:t>pas G.</w:t>
        <w:br/>
        <w:br/>
        <w:t>Galega Africana. 247.a</w:t>
        <w:br/>
        <w:br/>
        <w:t>Galen was es vor eine Art. 823.a</w:t>
        <w:br/>
        <w:br/>
        <w:t>Gama (Vasco de) ist zu erst in Africa gelandet. 50.gänse / wilde sind dreyerley. 179.b</w:t>
        <w:br/>
        <w:br/>
        <w:t>Zahme / werden nicht häufig gezogen. ibid.b</w:t>
        <w:br/>
        <w:br/>
        <w:t>Garben wie sie gemachet und gebunden werden. 117.garten Landes Anfang am Capo. 53.a</w:t>
        <w:br/>
        <w:br/>
        <w:t>Früchte stehlen die Bafianen. 140.a</w:t>
        <w:br/>
        <w:br/>
        <w:t>Salat / vielerley Arten. 267.a</w:t>
        <w:br/>
        <w:br/>
        <w:t>Krausenmünze. 268.a</w:t>
        <w:br/>
        <w:br/>
        <w:t>Wohnung in der Compagnie Garten über-giebet der Hr. Gouverneur dem Auctori. 43.hauß / in demselben hat der Auctor gewohnet. 652.dessen Länge und Breite. 653.a</w:t>
        <w:br/>
        <w:t>ist dem Süd-**Ostexponiret**. ibid.a</w:t>
        <w:br/>
        <w:t>wird von demselben entsetzlich erschüttert. ibid.a</w:t>
        <w:br/>
        <w:t>in demselben wird der Auctor von dem Ober-Gärtner besuchet. 653.a</w:t>
        <w:br/>
        <w:t>wird von demselben beurtheilet nicht lang dejud Ost Wind wiederstehen zu können. ibid.ahat oben und unten ein grosses Vorhaus. ibid.b</w:t>
        <w:br/>
        <w:t>hat oben und unten 2. schöne Kammern. ibid.b</w:t>
        <w:br/>
        <w:t>hat in der einem Kammer viele mit Stroh aus-gestopfte Thiere. ibid.b</w:t>
        <w:br/>
        <w:br/>
        <w:t>Gärten Unterscheid. 128.b</w:t>
        <w:br/>
        <w:t>sind; am Capo vor die Compagnie angebeget. 647.sind alle mit schönen Wohnungen gezieret. ibid.a</w:t>
        <w:br/>
        <w:t>einer lieget am Capo / der andere am **rundenBüschlein** / und der dritte heisset das neuland. ibid.a</w:t>
        <w:br/>
        <w:t>am Capo ist der schönste. 650.a</w:t>
        <w:br/>
        <w:t>hat einen weiten Prospect. ibid.a</w:t>
        <w:br/>
        <w:t>ist mit trefflichen Perspektivischen Spatzier-Gängen versehen. ibid.a</w:t>
        <w:br/>
        <w:t>hat schöne Wasser Leitungen. ibid.b</w:t>
        <w:br/>
        <w:t>kan mit diesem Wasser bewässert werden. ibid.b</w:t>
        <w:br/>
        <w:t>hat einen ausgemauerten und mit Bäumen be-setzten Wasser Graben. ibid.b</w:t>
        <w:br/>
        <w:t>lieget etwas abhangend. 651.a</w:t>
        <w:br/>
        <w:t>bringet sowohl einheimische als fremde Ge-wächse vontreflich fort. ibid.a</w:t>
        <w:br/>
        <w:t>ist halb mit einer hohen Mauer umfangen. ibid.a</w:t>
        <w:br/>
        <w:t>ist mit breiten Wasser. Gräben umgeben. ibid.b</w:t>
        <w:br/>
        <w:t>seine Alleen mit wohlriechenden Bäumen um-setzet. ibid.b</w:t>
        <w:br/>
        <w:br/>
        <w:t>Gärten / in den Allen sind schöne Frucht-Bäume ibid.hat noch viele neben Alleen, 652.a</w:t>
        <w:br/>
        <w:t>hat ferner, Haupt Alleen / die quer durch denkarten lauffen. ibid.a</w:t>
        <w:br/>
        <w:t>hat viele grosse und kleine Percken / welche al-erhand Gewächse zeigen. ibid.a</w:t>
        <w:br/>
        <w:t>hat zu oberst delicate weisse und rothe Wein-stöcke. ibid.b</w:t>
        <w:br/>
        <w:t>über demselben ist eine Wiese anzutreffen. ibid.b</w:t>
        <w:br/>
        <w:br/>
        <w:t>Gärtner muß den Auctorem der Garten-Früch-te geniessen lassen. 44.a</w:t>
        <w:br/>
        <w:br/>
        <w:t>Garnelen, eine Art kleine Krebse. 196.a</w:t>
        <w:br/>
        <w:t>haben keine Schweren. ibid.a</w:t>
        <w:br/>
        <w:t>deren Fleisch ist sehr gut. ibid.a</w:t>
        <w:br/>
        <w:t>sind sehr appetitlich beym Trunck. ibid.a</w:t>
        <w:br/>
        <w:br/>
        <w:t>Gast-frey sind die Hottentotten. 461.b</w:t>
        <w:br/>
        <w:br/>
        <w:t>Gastmahle werden offt angestellet. 337.a f.</w:t>
        <w:br/>
        <w:br/>
        <w:t>Gauch Blume / Affricanische. 243.b.</w:t>
        <w:br/>
        <w:br/>
        <w:t>Cauros Nation, 396.b</w:t>
        <w:br/>
        <w:t>von dieser urtheilet Hr. Tachart übel- ibid.b</w:t>
        <w:br/>
        <w:br/>
        <w:t>Gau-</w:t>
      </w:r>
    </w:p>
    <w:p>
      <w:pPr>
        <w:sectPr>
          <w:pgSz w:w="12240" w:h="15840"/>
          <w:pgMar w:top="1440" w:right="1800" w:bottom="1440" w:left="1800" w:header="720" w:footer="720" w:gutter="0"/>
          <w:cols w:space="720"/>
          <w:docGrid w:linePitch="360"/>
        </w:sectPr>
      </w:pPr>
    </w:p>
    <w:p>
      <w:pPr>
        <w:pStyle w:val="Heading1"/>
      </w:pPr>
      <w:r>
        <w:t>926.txt</w:t>
      </w:r>
    </w:p>
    <w:p>
      <w:r>
        <w:t>Das andere Register.</w:t>
        <w:br/>
        <w:br/>
        <w:t>pag.</w:t>
        <w:br/>
        <w:t>Cauros Nation.haben ein fruchtbares Land. ibid.b</w:t>
        <w:br/>
        <w:t>viel Wild. ibid.b</w:t>
        <w:br/>
        <w:t>sind volkreich. 397.a</w:t>
        <w:br/>
        <w:br/>
        <w:t>Gebehrende haben Weiber bey sich. 441.a</w:t>
        <w:br/>
        <w:br/>
        <w:t>Gebäude / publique, hat die Compagnie so **langnöthig** als sie diesen Umschlag behält. 657.a</w:t>
        <w:br/>
        <w:t>kosten die Compagnie viel aufzurichten und zuunterhalten. 666.b</w:t>
        <w:br/>
        <w:br/>
        <w:t>Geblüth der Kind Beterinnen / was die Hat-dentodten damit machen. 448.b</w:t>
        <w:br/>
        <w:br/>
        <w:t>Gebrechliche Hottentotten findet man unter ih-nen nicht. 449.a 372.a</w:t>
        <w:br/>
        <w:br/>
        <w:t>Geburths Schmertzen währen bey den **CapischenWeibern** nicht lang. 322.a</w:t>
        <w:br/>
        <w:br/>
        <w:t>Gedancken / gute / von dem Herrn van der 8tel 45.a</w:t>
        <w:br/>
        <w:t>deren Ursachen. ibid.b</w:t>
        <w:br/>
        <w:br/>
        <w:t>Gefahr / ausgestandene bey S. Jago. 14.a</w:t>
        <w:br/>
        <w:t>aus welcher GOtt wunderbahr hilfft. ibid.b</w:t>
        <w:br/>
        <w:br/>
        <w:t>Gefälle haben nicht die Hottentottische Affici-anten. 405..b</w:t>
        <w:br/>
        <w:br/>
        <w:t>Gefallenes Vieh esse die Hottentotten selber auf 473.angefangene Hottentotten werden gedödet. 559.b</w:t>
        <w:br/>
        <w:t>von Brakel und du Pres müssen auf derschiffer An sitzen. 781.a</w:t>
        <w:br/>
        <w:br/>
        <w:t>Gefängnis im Siechen Hauß vor unruhige. 637.a</w:t>
        <w:br/>
        <w:br/>
        <w:t>Gegenwart des Landes / davon haben die Schiff-Leute viele Muthmassungen. 308.a</w:t>
        <w:br/>
        <w:br/>
        <w:t>Gehorsam gegen die Mütter hebt das ander-machen auf 427.a</w:t>
        <w:br/>
        <w:br/>
        <w:t>Geiheit der Weibs Personen ist sehr groß. 712.b</w:t>
        <w:br/>
        <w:br/>
        <w:t>Heiße haben die Hottentotten nicht. 520.a</w:t>
        <w:br/>
        <w:br/>
        <w:t>Geißrauten Kraut / Afrikanisches 247.a</w:t>
        <w:br/>
        <w:br/>
        <w:t>Geistlicher (Portugiesischer) kommt an des Au-ctoris Schiff. 15.b</w:t>
        <w:br/>
        <w:br/>
        <w:t>Geistliche bey den Hottentotten ihre Function 404.aderen Avocation und auch des Barbierers, ibid.ihre Verrichtungen. ibid.b</w:t>
        <w:br/>
        <w:t>muß bey den Hottentoten eine Manns-Per-son seyn. ibid.b</w:t>
        <w:br/>
        <w:br/>
        <w:t>Geistlicher am Capo / monatliche Besoldung. 612.ihre Verrichtungen. ibid.a</w:t>
        <w:br/>
        <w:t>ist am grösten bey Austheilung des **HeiligenAbendmahls** ibid.a</w:t>
        <w:br/>
        <w:t>die wenigste am Capo führen ein frommes Leben ibid.bewohnet in einem Hauß. 646.a</w:t>
        <w:br/>
        <w:t>sehr kaiserlich. ibid.a</w:t>
        <w:br/>
        <w:t>am Stellenbusch wohnet in einem Hauß sel-biger Colonie. ibid.b</w:t>
        <w:br/>
        <w:t>am Drachenstein kan keine Colonie Woh-nung / auch keine zur Methe bekommen. ibid.b.könte wohl eine bekommen auf dem dazu ge-schencklen Land eines Bürgers. ibid.b</w:t>
        <w:br/>
        <w:t>bekommet nichts vor ein Kind zu kauffen. 715.b</w:t>
        <w:br/>
        <w:t>gehet nicht mit einer Leiche in Procession. 718.a</w:t>
        <w:br/>
        <w:t>examiniren die Sklavinnen und fragen nachdem Vater ehe sie ein solches Kind tauffen. 726.geistliche Häuser am Capo findet sich eines 662.a</w:t>
        <w:br/>
        <w:t>bewohnet heute ein Krancken-Besucher. ibid.a</w:t>
        <w:br/>
        <w:br/>
        <w:t>Gehörnte Schlangen sollen am Capo seyn. 215.b</w:t>
        <w:br/>
        <w:t>ein Horn davon hat der Auctor gesehen. ibid.b</w:t>
        <w:br/>
        <w:br/>
        <w:t>Gelegenheit und Absehen des Auctoris zu sei-ner Reise. 1.a</w:t>
        <w:br/>
        <w:br/>
        <w:t>Geld muß der Auctor viel ausgeben. 7.a</w:t>
        <w:br/>
        <w:t>wie viel der Auctor mitgenommen. ibid.b</w:t>
        <w:br/>
        <w:t>auf einen Wechsel-Brief kann der **Auctornicht** bekommen. 46.ab</w:t>
        <w:br/>
        <w:t>von Stellenbusch und Drachenstein bovines eingehet. 619.a</w:t>
        <w:br/>
        <w:br/>
        <w:t>Pag.</w:t>
        <w:br/>
        <w:t>GeldStraffe des Kriegs-Raths wird dem **Cassierüberliefert**. 623.a</w:t>
        <w:br/>
        <w:t>wird verbrauchet um löthige Kriegs-**Rüstunganzuschaffen**. ibid.a</w:t>
        <w:br/>
        <w:br/>
        <w:t>Geld-Straffe wird verbrauchet dem Secretario. Rothen eine Verehrung davon zu geben. 623.aged / was ein Diener zu gut hat bey der Com-pagnie wird prompt in Holland bezahlt. 662.ader Wysen wird auf Interesse augesetzet. 700.aller Actionen muß bezahlet werden / wendung wie 701.b</w:t>
        <w:br/>
        <w:t>auf eine artige Manier einzusamblen / wennsie aufgekommen. ibid.b</w:t>
        <w:br/>
        <w:br/>
        <w:t>Gemeiner Baths-Knechte oder Soldaten-Be-gräbnis Ceremonien. 20.b</w:t>
        <w:br/>
        <w:br/>
        <w:t>Gemeine Diener der Compagnie welche sind. 659.ahat dieselbe sehr viele alhier. ibid.b</w:t>
        <w:br/>
        <w:br/>
        <w:t>Gemsen am Capo 151.a</w:t>
        <w:br/>
        <w:br/>
        <w:t>Generale Aufnehmung was sey? 119.b. 620.b</w:t>
        <w:br/>
        <w:t>wird commod gemacht / wodurch 620.b</w:t>
        <w:br/>
        <w:t>wird durch 2. Comminirte verrichtet. 621.a</w:t>
        <w:br/>
        <w:br/>
        <w:t>General-Friede wird zwischen Holländern **undHottentotten** gemacht. 385.a</w:t>
        <w:br/>
        <w:br/>
        <w:t>Musterung was es sey 661.b</w:t>
        <w:br/>
        <w:t>wenn sie gehalten wird. ibid.b</w:t>
        <w:br/>
        <w:br/>
        <w:t>Genista Africana, davon 20. Arten. 247.a.b.</w:t>
        <w:br/>
        <w:br/>
        <w:t>Geranium Africanum davon 22. Arten. ibid.feqq.</w:t>
        <w:br/>
        <w:br/>
        <w:t>Gerechtigkeit der Hottentoten siehet keine Per-son an. 399.b</w:t>
        <w:br/>
        <w:t>hat Simon von der Stel schlecht ansgeübet. 592.b</w:t>
        <w:br/>
        <w:br/>
        <w:t>Gerlach, Vice Admiral der Retour-Flotte wirbey seiner Anlandung von niemand empfan- 822.b</w:t>
        <w:br/>
        <w:t>gen.Gerste / Sommer und Winter. 266.b</w:t>
        <w:br/>
        <w:t>wird zeitig wenn 114.a</w:t>
        <w:br/>
        <w:br/>
        <w:t>Geruch ob er bey Tyger und Pantertieren guten angenehm ist. 171.a</w:t>
        <w:br/>
        <w:br/>
        <w:t>Gesandschafft an den neuen Herrn Gouverneur,ordnen die Namaquas Nation ab. 390.b</w:t>
        <w:br/>
        <w:br/>
        <w:t>Geschmack der Apischen Wasser ist auß. 74.b</w:t>
        <w:br/>
        <w:t>wird gesalzen. ibid.b</w:t>
        <w:br/>
        <w:t>von Natur gesalzen. 75.a</w:t>
        <w:br/>
        <w:t>diesen verändert das Regen-Wasser. 292.a</w:t>
        <w:br/>
        <w:br/>
        <w:t>Geschencke / freiwillige / wird zur Vergrösserung der **Stellenboschis**. Kirchen gegeben. 645.abschencke / freiwilliges / wird von einigen wie-der zuruͤck genommen. 645.a</w:t>
        <w:br/>
        <w:t>wird nach den Brand wieder hervor gesuchet. ibid.will niemand wissen wo es hingekommen. ibid.a</w:t>
        <w:br/>
        <w:t>wie viel sie jährlich die Compagnie kosten? 674.b</w:t>
        <w:br/>
        <w:br/>
        <w:t>Geschimpfter muß anders machen. 427.a</w:t>
        <w:br/>
        <w:br/>
        <w:t>Gespenster / deren Furcht zeiget daß die Hotten-todten eine Auferstehung der Toden glauben. 436.gespräch mit dem Land-Drost **Starrenberggiebet** Ursache zu des Auctoris Verleumdung. 48.eines Hottentodten mit Herrn Ziegenbalg. 414.a</w:t>
        <w:br/>
        <w:br/>
        <w:t>Gespräch des Auctoris mit dem **Fiscallndepen**,den Blasio. 790.b</w:t>
        <w:br/>
        <w:br/>
        <w:t>Gestanck / grausamer / entstehet von dem SeeGraß wenn der Süd-Ost nicht wehet. 311.a</w:t>
        <w:br/>
        <w:t>erreget bey den Hottentotten das **vielfältigeschmieren**. 369.b</w:t>
        <w:br/>
        <w:br/>
        <w:t>Gestalt der Hottentotten wird beschrieben. 371.b</w:t>
        <w:br/>
        <w:br/>
        <w:t>Gesund ist das Capische Wasser. 75.b</w:t>
        <w:br/>
        <w:br/>
        <w:t>Gesundes Schiffsvolk wird wechsels weiß andas Land gelassen. 667.b</w:t>
        <w:br/>
        <w:br/>
        <w:t>Geträncke der **Honentorien** bey ihren Fröhlichkeiten. 451.a Ge-</w:t>
      </w:r>
    </w:p>
    <w:p>
      <w:pPr>
        <w:sectPr>
          <w:pgSz w:w="12240" w:h="15840"/>
          <w:pgMar w:top="1440" w:right="1800" w:bottom="1440" w:left="1800" w:header="720" w:footer="720" w:gutter="0"/>
          <w:cols w:space="720"/>
          <w:docGrid w:linePitch="360"/>
        </w:sectPr>
      </w:pPr>
    </w:p>
    <w:p>
      <w:pPr>
        <w:pStyle w:val="Heading1"/>
      </w:pPr>
      <w:r>
        <w:t>927.txt</w:t>
      </w:r>
    </w:p>
    <w:p>
      <w:r>
        <w:t>Das andere Register.</w:t>
        <w:br/>
        <w:br/>
        <w:t>Pag.</w:t>
        <w:br/>
        <w:t>Getrayd muß so viel gelieffert werden als ein je-der angesagt. 678.a</w:t>
        <w:br/>
        <w:t>wird sehr viel jährlich erbauet. 679.a</w:t>
        <w:br/>
        <w:t>wird jährlich sehr viel confumiret. ibid.b</w:t>
        <w:br/>
        <w:t>consuliren viel die ab- und anfahrende Schiffe.wird jährlich sehr viel gehet. ibid.b</w:t>
        <w:br/>
        <w:br/>
        <w:t>Gevatter bitten am Capo ist merckwürdig. 714.a</w:t>
        <w:br/>
        <w:t>mag die Gebatterschafft annehmen oder ab-schlagen. ibid.a</w:t>
        <w:br/>
        <w:t>muß auch dem Geistlichen anstehen. ibid.b</w:t>
        <w:br/>
        <w:t>wenn er Catholische / wird er nicht admittiret. ibid.wenn er Lutherisch wird er zugelassen. ibid.b</w:t>
        <w:br/>
        <w:t>stehet der Vater offt selbsten bey seines Kindertauffe. 715.a</w:t>
        <w:br/>
        <w:t>giebet dem Geistlichen nichts. ibid.b</w:t>
        <w:br/>
        <w:t>kostet auch die Begräbnis seines Tauf-Ba-athens nichts. ibid.b</w:t>
        <w:br/>
        <w:t>schicket der Kindbetterin nichts in das Wochen-Bette. 716.a</w:t>
        <w:br/>
        <w:t>stehen / ist am Capo leicht in Ansehung der Unco-sten / schwer in Ansehung anderer Umstände ibid.gebatterschafft ob jemand abschlagen kan. 715.a</w:t>
        <w:br/>
        <w:t>ob das viele geben Schuld daran. ibid.b</w:t>
        <w:br/>
        <w:br/>
        <w:t>Gewächse auf 8. Jago. 18.a</w:t>
        <w:br/>
        <w:br/>
        <w:t>Gewächs-Häuser sind undöthig. 129.a</w:t>
        <w:br/>
        <w:br/>
        <w:t>Gewehr halten die Hottentoten sehr sauber. 518.b</w:t>
        <w:br/>
        <w:t>verkauffen die Hottentoten nicht / wenn sie esnicht doppelt haben. ibid.b</w:t>
        <w:br/>
        <w:t>muß ein Reißender unter den **Hottentottenhaben**. 523.a</w:t>
        <w:br/>
        <w:t>was vor eines die Hottentotten auf der Jagasch bedienen. 532.a</w:t>
        <w:br/>
        <w:br/>
        <w:t>P. Tachards und Bodinge Bericht davon. ibid.b</w:t>
        <w:br/>
        <w:t>wie es beschaffen wird ausführlich beschrieben. ibid.bewogenheit der Compagnie gegen die **CapischeColonien** erhellet aus vielen Beweisstücken. 690. J.Gewonheit ist der Hottentoten andere Natur. 490.gewinn der Kanffmanschafften / wie er zu ver-gröfsern. 690.a</w:t>
        <w:br/>
        <w:t>und Unkosten der Compagnie am Capo gegeneinander nicht viel nach. ibid.b</w:t>
        <w:br/>
        <w:br/>
        <w:t>Geyer sind unterschiedliche Arten. 180.b</w:t>
        <w:br/>
        <w:br/>
        <w:t>Gicht soll vertrieben werden durch rothe Katzen-Felle. 153.b</w:t>
        <w:br/>
        <w:t>ist beyderley Geschlechten am Capo gemein. 345.ahat der Auctor selbsten empfunden. ibid.b</w:t>
        <w:br/>
        <w:br/>
        <w:t>Gicht-Kraut / Afrikanisches / davon 22. **Sortenspecificiret**.247. segg.Gibitzen unterschiedliche Arten. 180.a</w:t>
        <w:br/>
        <w:br/>
        <w:t>Gifft / mit was für einem die Hottentotten **ihrePfeile** veraifften. 537.b</w:t>
        <w:br/>
        <w:t>muß durch Gifft seine Würckung genommenworden. 569.b</w:t>
        <w:br/>
        <w:br/>
        <w:t>Billinge. 176.b</w:t>
        <w:br/>
        <w:br/>
        <w:t>Gillis Collier begegegnet ein seltsamer Vorfallet dem Herrn van der Stel. 740.a</w:t>
        <w:br/>
        <w:br/>
        <w:t>Ginseng soll der Hottentotten Canna seyn. 496.b</w:t>
        <w:br/>
        <w:t>davon Erasmi Francisci Erzehlung ibid.b</w:t>
        <w:br/>
        <w:br/>
        <w:t>Gipffel der Berge sind am Capo mit Schnee **oderHagel** bedecket. 290.a</w:t>
        <w:br/>
        <w:br/>
        <w:t>Gläser zu Perspectives auffet der Auctor. 6.a</w:t>
        <w:br/>
        <w:br/>
        <w:t>Glieds-Ablösung bey den Hochzeiten / gesche-het nicht von den Hottentottischen Wei-dern. 455.b</w:t>
        <w:br/>
        <w:t>an den Fingern geschiehet bey den Hotten-bottinen. 570.a</w:t>
        <w:br/>
        <w:br/>
        <w:t>Herrn Bolings Ursache davon wird widerlegt. ibid.soll ein Zeichen des Adels seyn. 571.a</w:t>
        <w:br/>
        <w:br/>
        <w:t>pag.</w:t>
        <w:br/>
        <w:t>Glieds-Abl. rc.wird widerleget. ibid.a</w:t>
        <w:br/>
        <w:br/>
        <w:t>Vogels Meynung wird widerleget. ibid.b</w:t>
        <w:br/>
        <w:br/>
        <w:t>Bolings andere Meynung davon wird wider-leget. 572.a</w:t>
        <w:br/>
        <w:br/>
        <w:t>P. Nacharte Meynung ist die beste. ibid.a</w:t>
        <w:br/>
        <w:t>wird durch den Auctorem erkläret. ibid.b</w:t>
        <w:br/>
        <w:t>solche Ablösung wird repetieret / so offt eine nebenehe vorfället. ibid.b</w:t>
        <w:br/>
        <w:br/>
        <w:t>Globularia Africana. 249.a</w:t>
        <w:br/>
        <w:br/>
        <w:t>Glocke hat ein jedes Schiff. 21.a</w:t>
        <w:br/>
        <w:t>wird bey vielen Gelegenheiten geläutet und ge-brauchet. ibid.a</w:t>
        <w:br/>
        <w:br/>
        <w:t>Glocken werden am Capo bey Beerdigung demtodten nicht geläutet. 718.a</w:t>
        <w:br/>
        <w:br/>
        <w:t>Glöcklein Afrikanisches / davon sind 8. **Sortenspecificiret**. 243.a</w:t>
        <w:br/>
        <w:br/>
        <w:t>Glückwunsch bey einer Copulatio der Hotten-todten. 453.b</w:t>
        <w:br/>
        <w:br/>
        <w:t>Gold-Adern sind gewiß am Capo. 236.a</w:t>
        <w:br/>
        <w:br/>
        <w:t>Gold-Baum / Jndianischer. 267.a</w:t>
        <w:br/>
        <w:br/>
        <w:t>Goldblatt / Afrikanisches / davon sind 8. **Artenspecificiret**. 244.a</w:t>
        <w:br/>
        <w:br/>
        <w:t>Goldblume / Affricanische. 243.b</w:t>
        <w:br/>
        <w:br/>
        <w:t>Gold-Ertz ist nebst Zinnober-Ertz in **denSteinbergen**. 234.b</w:t>
        <w:br/>
        <w:br/>
        <w:t>Gold-Fisch / wie er ausstehet / und warum er scheissen. 195.b</w:t>
        <w:br/>
        <w:t>hat scharffe und spitzige Zähne. ibid.b</w:t>
        <w:br/>
        <w:t>wird allein im Winter gefangen. ibid.b</w:t>
        <w:br/>
        <w:t>hat ein sehr gutes und gesundes Fleisch. ibid.b</w:t>
        <w:br/>
        <w:br/>
        <w:t>Gold-Käfer / eine besondere Art haben die Ho-dentodten in hohen Ehren. 221.b</w:t>
        <w:br/>
        <w:br/>
        <w:t>Gomgom ein Musikalisches Instrument grauses bestehet. 527.a</w:t>
        <w:br/>
        <w:t>dessen Beschaffenheit wird deutlich beschrieben ibid.giebet einen schönen Resonanz. ibid.b</w:t>
        <w:br/>
        <w:t>könte mit der Zeit verbessert werden. ibid.a</w:t>
        <w:br/>
        <w:br/>
        <w:t>GOTT / wie er in Hottentottischer Sprach-heisse. 354.a 408.b</w:t>
        <w:br/>
        <w:t>ob die Hottentotten glauben. 406.a</w:t>
        <w:br/>
        <w:br/>
        <w:t>Saar- und Bolings Meynung davon. ibid.a.b.</w:t>
        <w:br/>
        <w:t>verehren / nach anderer Meynung / die Hoffen-todten einiger Massen. ibid.b</w:t>
        <w:br/>
        <w:t>daß einer sey bezeuget ein Hottentotte gar ver-nünfftig. 407.a</w:t>
        <w:br/>
        <w:t>wollen einige Hottentotten gesehen haben. 408.b</w:t>
        <w:br/>
        <w:t>wie Jhn die die Hottentotten ehren. ibid.b</w:t>
        <w:br/>
        <w:t>vermeynen die Hottentotten mit Tantzen ge-gen den Mond zu verehren. 410,a</w:t>
        <w:br/>
        <w:t>der Hottentotten sichtbarer ist der Mond. 411.a</w:t>
        <w:br/>
        <w:t>ob die Hottentotten fürchten / Bolings **undZiegenbals** Gutachten davon. 414.a</w:t>
        <w:br/>
        <w:t>was dem Auctori darauf geantwortet wor-den. ibid.a</w:t>
        <w:br/>
        <w:br/>
        <w:t>GOttes-Dienst der Hottentotten, wie Er von 410.a</w:t>
        <w:br/>
        <w:t>einigen beschrieben wird.von solchen des Auctoris Bericht und Erfa-rung. 411.a</w:t>
        <w:br/>
        <w:t>dabey tantzen die Hottentotten. ibid.a.</w:t>
        <w:br/>
        <w:t>haben die Jüden schon mit Tantzen verrichtet. 412.dabey tantzen auch andere Nationes, 413.a</w:t>
        <w:br/>
        <w:t>dabey tantzen auch die Abyssinier. ibid.b</w:t>
        <w:br/>
        <w:t>dieser Dienst mit Tantzen kan GOtt **nichmißfallen**. ibid.b</w:t>
        <w:br/>
        <w:t>haben die Christen vor diesem in der **Vestunggehalten** in einem Saal. 640.a</w:t>
        <w:br/>
        <w:t>dieser ist durch eine Schildwacht **bedecketworden**. ibid.a</w:t>
        <w:br/>
        <w:br/>
        <w:t>Gottes-</w:t>
      </w:r>
    </w:p>
    <w:p>
      <w:pPr>
        <w:sectPr>
          <w:pgSz w:w="12240" w:h="15840"/>
          <w:pgMar w:top="1440" w:right="1800" w:bottom="1440" w:left="1800" w:header="720" w:footer="720" w:gutter="0"/>
          <w:cols w:space="720"/>
          <w:docGrid w:linePitch="360"/>
        </w:sectPr>
      </w:pPr>
    </w:p>
    <w:p>
      <w:pPr>
        <w:pStyle w:val="Heading1"/>
      </w:pPr>
      <w:r>
        <w:t>928.txt</w:t>
      </w:r>
    </w:p>
    <w:p>
      <w:r>
        <w:t>Das andere Register.</w:t>
        <w:br/>
        <w:br/>
        <w:t>pag.</w:t>
        <w:br/>
        <w:t>Gottesdienst.konte nicht länger darinnen gehalten werden,warum ibid.a</w:t>
        <w:br/>
        <w:br/>
        <w:t>Gouverneur in Porto du Baja ordnet den Hol-ländern eine Wache zu 15.b</w:t>
        <w:br/>
        <w:t>wird das letzemahl besuchet. 17.b</w:t>
        <w:br/>
        <w:t>am Capo du bonne Esperance hat Nachrichten des Auctoris Ankunft. 42.b</w:t>
        <w:br/>
        <w:t>giebt dem Auctori Audience. 43.b</w:t>
        <w:br/>
        <w:t>offcriret und übergebt dem Auctori eine **stilleeinsame** und lustige Wohnung. ibid.b</w:t>
        <w:br/>
        <w:t>gute Opinion von ihm und dessen Ursachen. 45.a.b.verändert sich und hasset den Auctorem, ibid.b</w:t>
        <w:br/>
        <w:t>thut ihm weiter nichts zu Gefallen. 46.b</w:t>
        <w:br/>
        <w:t>verehret ihm einen Emer Wein / warum? ibid.b</w:t>
        <w:br/>
        <w:t>dessen Haß vermehret sich weiter. 47.a</w:t>
        <w:br/>
        <w:t>entschuldiget sich wegen der Ungerechtigkeit /die an den Hottentotten begangen worden. 383.bist doch Ursach an allen diesem Unheil. ibid.b</w:t>
        <w:br/>
        <w:t>bekommet deßwegen seinen Lohn. 384.a</w:t>
        <w:br/>
        <w:t>hat grossen Schaden verursachet. ibid.a</w:t>
        <w:br/>
        <w:t>die vorige haben alle Hottentottische Verehren-gen vor sich behalten. 674.a</w:t>
        <w:br/>
        <w:br/>
        <w:t>Gouverneur von Assenburg hat solche Hüttentür-tische Verehrung der Compagnie augestellet. 674.baan der Stel, hat seine Compagnie guter Freud-de gehabt. 706.a</w:t>
        <w:br/>
        <w:t>hat sich oft des Abends lang bey ihr aufgehalte. ibid.ahat alle Tag andere Leute dazu beruffen lassen ibid.abbrachten ihre Zeit artig zu ibid.b</w:t>
        <w:br/>
        <w:t>geseliete sich zu dem Frauen-Zimmer / und fiel da-durch in üblen Verdacht. ibid.b</w:t>
        <w:br/>
        <w:t>ließ sich hiervon nichts abhalten. 707.a</w:t>
        <w:br/>
        <w:t>dessen Successor fället unschuldig in **gleichenVerdacht**. ibid.a</w:t>
        <w:br/>
        <w:t>stellet sich einem Frauenzimmer nicht ungeneigt. ibid.erweiset derselben keine gar besondere Höflich-seiten / ibid.b</w:t>
        <w:br/>
        <w:t>dessen Feinde haben ihm einen bösen Namenmacher wollen. ibid.b</w:t>
        <w:br/>
        <w:t>alle haben angenehme Compagnien geliebet. ibid.b.von der Stel lässet ein seltsames Mandat aufsetzen /und will es in vollen Rath ratifieiren lassen. 746.verdoppelt seine Leibwacht. 750.a</w:t>
        <w:br/>
        <w:t>segelt der Flotte nach / kan sie aber nicht einholen. 754.thut eine seltsame Rede gegen van der Hellenfrau. 757.a</w:t>
        <w:br/>
        <w:t>will die Unwillige nachmahls vor das **Gerichtladen** lassen. 762.a</w:t>
        <w:br/>
        <w:t>wird bitter böse wegen zweyer fruchtlosen Raths-Versammlungen. 777.b</w:t>
        <w:br/>
        <w:t>hält Nachmittags Raths-Versammlung. 778.a</w:t>
        <w:br/>
        <w:t>will von der Heyde aufs neue arrestiren lassen 779.abfahret nach der Ankunfft Peter und Paulus inseiner Grausamkeit fort. 783.a</w:t>
        <w:br/>
        <w:t>wird über die Gefangenschafft der 3. Sententio-nirten hochmütig und trutzig. ibid.b</w:t>
        <w:br/>
        <w:t>lässer sich auch die Wiederkunfft des alten Rot-cerdam nichts bewegen. 784.a</w:t>
        <w:br/>
        <w:t>fertiget die Retour Flotte zeitlich ab / warum ibid.a.wird durch das Schiff Cattendyk, nebst einenandern nach Holland beruffen. ibid.b</w:t>
        <w:br/>
        <w:t>ist darüber sehr betrübt. 788.a</w:t>
        <w:br/>
        <w:t>von Assenburg, an dessen Ankunfft wird ge-zweiffelt. 809.a</w:t>
        <w:br/>
        <w:t>über dessen ausbleiben fallen artige Reden vor ibid.kommet mit seiner Flotte an / und gehet an dasLand. 814.a.b.</w:t>
        <w:br/>
        <w:t>dabey werden von der Vestung und allen Schaf-</w:t>
        <w:br/>
        <w:t>pag.</w:t>
        <w:br/>
        <w:t>sen viele Stücke / von den Bürgern aber dieblinden gelöset. 815.a</w:t>
        <w:br/>
        <w:t>fahret auf die Rhede. 826.b</w:t>
        <w:br/>
        <w:t>wird von einem Capitain tractiret. 828.a</w:t>
        <w:br/>
        <w:t>verzeihet diesem sein Verbrechen auf eine be-sondere Weise. ibid.a</w:t>
        <w:br/>
        <w:br/>
        <w:t>Gouvernement zimmet der Herr d'Abging vonn der Stel über. 793.b</w:t>
        <w:br/>
        <w:br/>
        <w:t>Grab eines verstorbenen Hottentotten lässet seecapitain, oder des Verstorbenen hinterlaß-sene machen oder suchen. 572.b</w:t>
        <w:br/>
        <w:t>ist insgemein ein gemachtes Loch von **einemwilden** Thier. ibid.b</w:t>
        <w:br/>
        <w:br/>
        <w:t>Graben am Löwenberg. 73.a</w:t>
        <w:br/>
        <w:br/>
        <w:t>Grad der Blut-Freundschafft werden bey den Hol-dentodten sehr wohl in obacht genommen. 457.b</w:t>
        <w:br/>
        <w:br/>
        <w:t>Graf / Matthias / erfindet ein Pflaster vor **böseBrüste**. 326.a</w:t>
        <w:br/>
        <w:t>dessen Wissenschafft ist mit ihm abgestorben. ibid.a.Gramen vulgare Hollandicum. 266.a</w:t>
        <w:br/>
        <w:br/>
        <w:t>Granat-Apffel-Bäume / die Kerne der Fürchtesin delicat. 132.b</w:t>
        <w:br/>
        <w:t>die äussere Schaare der Früchte dienet widerdie rothe Ruhr. ibid.b</w:t>
        <w:br/>
        <w:t>tragen grosse Früchte. 268.b</w:t>
        <w:br/>
        <w:t>sind zweyerley Arten. ibid.b</w:t>
        <w:br/>
        <w:br/>
        <w:t>Graß / kleines und gelbes zeiget Ertz in anbergen an. 233.a. 283.b.</w:t>
        <w:br/>
        <w:t>das alte wird wegbrennet / damit junges ungutes wieder hervor wachse. 386.a. d.</w:t>
        <w:br/>
        <w:br/>
        <w:t>Graß-Felder in der **Bottelarey**. 92.a</w:t>
        <w:br/>
        <w:br/>
        <w:t>Graß grüne Käfer / wo sie sich aufhalten. 221.b</w:t>
        <w:br/>
        <w:br/>
        <w:t>Graß-Mücke / ein bekandte Vogel. 180.a</w:t>
        <w:br/>
        <w:br/>
        <w:t>Graß-Wiesen siehet der Auctor auf der Seeschwämmen. 843.a</w:t>
        <w:br/>
        <w:t>sollen auf Klippen wachsen. ibid.b</w:t>
        <w:br/>
        <w:br/>
        <w:t>Happelii Meynung hievon wird **confirmiretdurch** den Auctorem, ibid.b</w:t>
        <w:br/>
        <w:t>mit diesen stellet der Auctor ein Experiment an. 844.b</w:t>
        <w:br/>
        <w:br/>
        <w:t>Grausam und wild sind die Hottentotten nicht 370.grausame Mordihaten begehen einige weggelaufene Sclaven und Clarinen.695. seg.werden gestraft. 697.a</w:t>
        <w:br/>
        <w:br/>
        <w:t>Preiß-Böcke werden beschrieben / und warum fieso heissen angezeiget. 151.a</w:t>
        <w:br/>
        <w:br/>
        <w:t>Grimme / Joh. Georg bauet eine Brücke / und ge-giesset davor einige Freyheit. 91.b</w:t>
        <w:br/>
        <w:br/>
        <w:t>Grösse der Holländischen Colonie am Capo- 61.b</w:t>
        <w:br/>
        <w:br/>
        <w:t>Grossularia rubra &amp; alda. 266.b</w:t>
        <w:br/>
        <w:br/>
        <w:t>Grotte auf Joh. Mulder Land-Gut. 100.a</w:t>
        <w:br/>
        <w:br/>
        <w:t>Gruben / darinnen fangen die Hottentotten **grossewilden** Thiere. 535.b</w:t>
        <w:br/>
        <w:br/>
        <w:t>Grün siehet das See-Wasser bey Capo Berceaus. 297.b</w:t>
        <w:br/>
        <w:br/>
        <w:t>Grund am Capo ist saltzart. 295.b</w:t>
        <w:br/>
        <w:br/>
        <w:t>Grundeln sind am Capo sehr klein. 196.a</w:t>
        <w:br/>
        <w:t>werden mit einem Tuch gefangen / und lininicht gut zu essen. ibid.b</w:t>
        <w:br/>
        <w:br/>
        <w:t>Grund-Erde des warmen Bades ist schwartz. 282.b</w:t>
        <w:br/>
        <w:t>kan zu Turff gebraucht werden. ibid.b</w:t>
        <w:br/>
        <w:t>der Saltz-Pfannen wie sie beschaffen. 292.a</w:t>
        <w:br/>
        <w:br/>
        <w:t>Grindkraut / davon sind 3. Sorten beschrieben. 252.**bGrüneklof** giebt gute Vieh-Weyde / und kommender Compagnie zu. 110.b</w:t>
        <w:br/>
        <w:t>hat schöne Saltz-Pfannen. 111.a</w:t>
        <w:br/>
        <w:br/>
        <w:t>Grünling / wie er beschaffen. 180.a Ge-</w:t>
      </w:r>
    </w:p>
    <w:p>
      <w:pPr>
        <w:sectPr>
          <w:pgSz w:w="12240" w:h="15840"/>
          <w:pgMar w:top="1440" w:right="1800" w:bottom="1440" w:left="1800" w:header="720" w:footer="720" w:gutter="0"/>
          <w:cols w:space="720"/>
          <w:docGrid w:linePitch="360"/>
        </w:sectPr>
      </w:pPr>
    </w:p>
    <w:p>
      <w:pPr>
        <w:pStyle w:val="Heading1"/>
      </w:pPr>
      <w:r>
        <w:t>929.txt</w:t>
      </w:r>
    </w:p>
    <w:p>
      <w:r>
        <w:t>Das andere Register.</w:t>
        <w:br/>
        <w:br/>
        <w:t>pag.</w:t>
        <w:br/>
        <w:t>Grünspecht singet nicht viel. 186.b</w:t>
        <w:br/>
        <w:br/>
        <w:t>Guajana indica, sive Guajaco. 266.b</w:t>
        <w:br/>
        <w:br/>
        <w:t>Guajacks-Baum träget angenehme Früchte. 134.guarnison, ob sich dieselbe alleine und gantz in **derVestung** aufhalte. 664.a</w:t>
        <w:br/>
        <w:t>muß in unterschiedliche Posten vertheilet wer-den. ibid.a</w:t>
        <w:br/>
        <w:t>ist zu den Zeiten des Gouverneur von Assenburg am stärksten gewesen. ibid.b</w:t>
        <w:br/>
        <w:t>war niemahlen in der Vestung über 200. Mannstark. ibid.b</w:t>
        <w:br/>
        <w:br/>
        <w:t>Guarnisons-Buchhalter am Capo ist ehrlich. 20.b</w:t>
        <w:br/>
        <w:t>verkauffen der verstorbenen Güter. 638.a</w:t>
        <w:br/>
        <w:t>ehlet das Geld in die Cassa der Compagnie, ibid.a.hat vor diesen gute Emolumente gehabt. 700.a</w:t>
        <w:br/>
        <w:t>wird wegen beichteten Fraudis excusiret. ibid.b</w:t>
        <w:br/>
        <w:br/>
        <w:t>Gundermanns Nation, wo sie vor der Holländerankunft am Capo gewohnet. 384.b</w:t>
        <w:br/>
        <w:t>hat ihr Land den Holländern verkauffen. ibid.b</w:t>
        <w:br/>
        <w:t>hat ihr alte Freyheit vergebens wieder gesuchet. ibid.bestreitet deswegen mit den Holländern. 385.a</w:t>
        <w:br/>
        <w:t>erneuert den mit den Holländern **ehemahlsgemachten** Contract. ibid.a</w:t>
        <w:br/>
        <w:t>wie weit ihr Land gehet. 392.a</w:t>
        <w:br/>
        <w:br/>
        <w:t>Gurcken gemeine sind am Capo genug zuessen. 264.a 129.b.</w:t>
        <w:br/>
        <w:br/>
        <w:t>Güter der Verstorbenen werden bewahret unverkauft. 20.a</w:t>
        <w:br/>
        <w:t>bey Execution verkaufft / davon geniessen gedeputirte ihren Lohn. 601.a</w:t>
        <w:br/>
        <w:t>der Fremden werden häuffig herum und zukaufe getragen. 725.a.</w:t>
        <w:br/>
        <w:br/>
        <w:t>Gutthätig sind die Hottentotten, Beweiß avonius P. Tachart. 548.b 549.a</w:t>
        <w:br/>
        <w:t>in heilbaren Gütern absonderlich. 549.a</w:t>
        <w:br/>
        <w:t>beschämen damit alle Christen ibid.b</w:t>
        <w:br/>
        <w:t>dieses wird von etlichen als ein Zweck der Bür-gerlichen Gesellschafft angesehen. ibid.b</w:t>
        <w:br/>
        <w:br/>
        <w:t>Antwort darauf / und ein **merckwürdigesExempel**. 550.a</w:t>
        <w:br/>
        <w:t>beschämen abermahls alle Christen. ibid.b H.</w:t>
        <w:br/>
        <w:br/>
        <w:t>Haare fallen dem Auctori gantz aus. 11.b</w:t>
        <w:br/>
        <w:br/>
        <w:t>Haar-Buder der Hottentoten. 254.b</w:t>
        <w:br/>
        <w:br/>
        <w:t>Haare audern die Hottentotten. 484.a</w:t>
        <w:br/>
        <w:t>in dieselbe flechten sie allerhand Kleinigkeiten ibid.abschmieren sowol die Weiber als die Männer. 480.das Abscheelen derselben verstehen die Hotten-todten, und verrichten es. 572.b. 573.a</w:t>
        <w:br/>
        <w:t>geschiehet bey grossen Haupt-Schmertzen. 573.a</w:t>
        <w:br/>
        <w:t>bey dem Tod ihrer Eltern und Anverwandten. ibid.ader Hottentotten sehen der Schaafs-Allegleich / und sind nicht lang. 475.a</w:t>
        <w:br/>
        <w:br/>
        <w:t>Haar-Schlange / vide Cobra de Capello.Haar / ein Fisch bey del Majo gesehen / **getödtetund** gespeiset. 14.a</w:t>
        <w:br/>
        <w:t>wird vor einen solchen gehalten / welcher **denPropheten** Jonam verschlungen. ibid.a</w:t>
        <w:br/>
        <w:t>vide pluribus sub. Fisch-und.Haber wird nicht gesät am Capo- 114.b 678.a</w:t>
        <w:br/>
        <w:t>fället aus und wird wild. 115.a</w:t>
        <w:br/>
        <w:br/>
        <w:t>Habichte sind schädliche Vögel. 181.b</w:t>
        <w:br/>
        <w:br/>
        <w:t>Hæmanthus Africanus. 249.a</w:t>
        <w:br/>
        <w:br/>
        <w:t>Heringe haben keine Kröpffe. 196.b</w:t>
        <w:br/>
        <w:br/>
        <w:t>Hagel oder Schnee / damit sind die Berge be-decket / warum 290.a</w:t>
        <w:br/>
        <w:br/>
        <w:t>Hageln thut es nicht am Capo- 290.a</w:t>
        <w:br/>
        <w:br/>
        <w:t>Hahnen daran isset sich mancher Soldat über-</w:t>
        <w:br/>
        <w:t>pag.</w:t>
        <w:br/>
        <w:t>dressig in Jndien. 180.b</w:t>
        <w:br/>
        <w:br/>
        <w:t>Hahnen-Fuß / Afrikanischer. 252.b</w:t>
        <w:br/>
        <w:br/>
        <w:t>Haliæetus, oder Meer-Adler setzet den Löschenheftig nach. 174.b</w:t>
        <w:br/>
        <w:br/>
        <w:t>Hals tragen die Hottentotten bloß. 480.a</w:t>
        <w:br/>
        <w:br/>
        <w:t>Hals schneidet sich ein Geistlicher ab. 92.b</w:t>
        <w:br/>
        <w:t>an solchem tragen die Hottentotten kupffer-und gläserne Blatterlein. 484.b</w:t>
        <w:br/>
        <w:br/>
        <w:t>Ham / dieses Schiffes Both wird gekappt. 9.a</w:t>
        <w:br/>
        <w:br/>
        <w:t>Hamster / vide Korn-Färcklein.Hamel wird leichtlich von den **Hottentottenerhandelt**. 284.b</w:t>
        <w:br/>
        <w:t>junge sind den Hotten. nicht angenehm. 467.b</w:t>
        <w:br/>
        <w:t>werden verschnitten / wie ibid.b</w:t>
        <w:br/>
        <w:br/>
        <w:t>Handel mit den Hottentotten wird den Ein-gesessenen verbotten. 380.a</w:t>
        <w:br/>
        <w:t>wird einem Hottentotten mit seinen Lands-Leuten zu thun aufgetragen. ibid.a</w:t>
        <w:br/>
        <w:t>verrichtet dieser Hottentotte getreulich und mitgrosser Nutzen. ibid.b</w:t>
        <w:br/>
        <w:t>wird ihm deßwegen zu seiner Sicherheit **eineLeibwacht** destiniret. ibid.b</w:t>
        <w:br/>
        <w:t>träget gar viel bey den Hottentotten. 522.b</w:t>
        <w:br/>
        <w:br/>
        <w:t>Hände / um dieselbe tragen die **HottentottenBatterlein**. 480.b</w:t>
        <w:br/>
        <w:br/>
        <w:t>Handels-Güter der Hottentotten welche es sind. 517.handels-Leute gehen mit den **Hottentottenschändlich** um 383.a</w:t>
        <w:br/>
        <w:t>plündern deren Corallen / und nehmen ihr Vieh-weg. ibid.a</w:t>
        <w:br/>
        <w:t>die solches gethan werden benennet. ibid.a</w:t>
        <w:br/>
        <w:t>haben schlechten Vortheil von ihrer Ungerech-tigkeit. ibid.b</w:t>
        <w:br/>
        <w:t>werden in dem Wald der Chirigriquas attaque-ret und beschädiget. 388.b</w:t>
        <w:br/>
        <w:br/>
        <w:t>Handelsschafften / alle werden Reichothaler wei-angeschlagen und verkauffen. 690.a</w:t>
        <w:br/>
        <w:br/>
        <w:t>Handlung wird aufs neue mit den **Hottentottenverbotten**. 382.a</w:t>
        <w:br/>
        <w:t>mit den Hottentotten zu treiben wird wiederergriffene. ibid.b</w:t>
        <w:br/>
        <w:t>wird den Bürgern auch erlaubet / nachdem **dieMinistri** ihre Vortheil davon vorher genossen ibid.war vor diesem der einige Gewinn der Com-pagnie am Capo 675.a</w:t>
        <w:br/>
        <w:t>träget noch am meisten am Capo ein. 687.a</w:t>
        <w:br/>
        <w:t>eine schädliche Manier ist durch die vorige Got-vernerus eingefübret worden. 688.a</w:t>
        <w:br/>
        <w:t>diese ist wieder aufgehoben worden / warum ibid.handlungs-Bücher werden geschlossen / wenn / 680.hand-Mühle an den 24. Revieren. 105.a</w:t>
        <w:br/>
        <w:br/>
        <w:t>Handschuh / ein alter hänget an einem Riemen umden Hals. 476.b</w:t>
        <w:br/>
        <w:t>wozu ihn die Hottentotten gebrauchen. ibid.b</w:t>
        <w:br/>
        <w:br/>
        <w:t>Handwerks-Leute kosten die Compagnie jährlicher viel. 658.b</w:t>
        <w:br/>
        <w:t>liegen beständig in der Vestung 664.b</w:t>
        <w:br/>
        <w:t>müssen von den Soldaten unterschieden werde ibid.bob sie der Compagnie profitable oder nicht. 666.arauff / zahmer und wilder / wird wegen der Hat-**tentottengeset**. 263.a</w:t>
        <w:br/>
        <w:br/>
        <w:t>Hänflinge sind anmühtig von Gesang. 181.a</w:t>
        <w:br/>
        <w:br/>
        <w:t>Hanglich / ein Stück der Hottentotte-Hollandi-schen Berge. 81.a</w:t>
        <w:br/>
        <w:br/>
        <w:t>Harmonie zwischen den Bürgern und Bedien-ten der Compagnie verschwindet. 677.a</w:t>
        <w:br/>
        <w:br/>
        <w:t>Harter eine Art Fische / wie sie gefangen werden. 196.deren giebt es sehr viele. ibid.b</w:t>
        <w:br/>
        <w:br/>
        <w:t>Hart-</w:t>
      </w:r>
    </w:p>
    <w:p>
      <w:pPr>
        <w:sectPr>
          <w:pgSz w:w="12240" w:h="15840"/>
          <w:pgMar w:top="1440" w:right="1800" w:bottom="1440" w:left="1800" w:header="720" w:footer="720" w:gutter="0"/>
          <w:cols w:space="720"/>
          <w:docGrid w:linePitch="360"/>
        </w:sectPr>
      </w:pPr>
    </w:p>
    <w:p>
      <w:pPr>
        <w:pStyle w:val="Heading1"/>
      </w:pPr>
      <w:r>
        <w:t>930.txt</w:t>
      </w:r>
    </w:p>
    <w:p>
      <w:r>
        <w:t>Das andere Register.</w:t>
        <w:br/>
        <w:br/>
        <w:t>pag.</w:t>
        <w:br/>
        <w:t>Hart-Steine taugen Kammern zu besoldern **undTreppen** zu machen. 135.b. 231.a</w:t>
        <w:br/>
        <w:br/>
        <w:t>Haß wirft der Hr. von dersel auf den Auctorem, 45.derselbe zimmet je länger je mehr zu 47.a</w:t>
        <w:br/>
        <w:t>der Hottentotten gegen die Sclaven. 564.a</w:t>
        <w:br/>
        <w:t>ist an statt der vorigen Freundschafft entstanden. 689.häßlich sehen die Hottentoten im Gesicht aus. 371.hasen sind dreyerley Gattungen am Capo. 151.b</w:t>
        <w:br/>
        <w:t>dörffen die Hottentotten nicht essen. 487.b</w:t>
        <w:br/>
        <w:br/>
        <w:t>Haselnuß-Stauden. 264.a</w:t>
        <w:br/>
        <w:br/>
        <w:t>Assagayen der Hottentotten, wie sie beschaffen. 533.werden von ihnen vergiftet. ibid.a</w:t>
        <w:br/>
        <w:t>mit solchen können sie gewiß werffen. ibid.a</w:t>
        <w:br/>
        <w:br/>
        <w:t>Haupt beschieden die Hottentotten sehr starck. 475.auf solche tragen die Hottentotten eine Mütze 479.haupte in Zona rorida ist sehr groß. 37.b</w:t>
        <w:br/>
        <w:br/>
        <w:t>Hauß / ein grosses muß abgebrochen werden **inHottentotts**-Holland. 85.b</w:t>
        <w:br/>
        <w:t>ein neues wird mitten in eine Hottentotte-Challe gesetzet. 428.b</w:t>
        <w:br/>
        <w:t>wird mit allerley Blumen und grünen Zwei-gen gezieret. ibid.b</w:t>
        <w:br/>
        <w:t>eines Verstorbenen brechen die **Hottentottennicht** ab. 435.b</w:t>
        <w:br/>
        <w:t>eines können sich die Hottentotten in kurzezeit neu verschaffen. 461.b</w:t>
        <w:br/>
        <w:t>eines verstorbenen Hottentotten, trauet einmensch mehr von ihnen zu bewohnen. 579.a</w:t>
        <w:br/>
        <w:t>am runden Büschlein ist commode und alai-lirlich gebauet. 648.a</w:t>
        <w:br/>
        <w:t>bey dessen Verkaufung ist ein dreifacher Unterscheid. 686.b</w:t>
        <w:br/>
        <w:t>das noch nicht 10. Jahr gestanden muß derzehende Pfennings bezahlen. ibid.b</w:t>
        <w:br/>
        <w:t>das noch nicht 20. Jahr gestande / gibt wie viel ibid.bdas über 20. Jahr alt / giebet wieviel. ibid.b</w:t>
        <w:br/>
        <w:br/>
        <w:t>Häuser der Hottentotten sehen einem Back-O-fen gleich. 498.a</w:t>
        <w:br/>
        <w:t>sind weder von Steinen noch Balcken gebauet, ibid.sind keine Höhlen. 499.a</w:t>
        <w:br/>
        <w:t>sind nicht mit Graß und Steinen bedecket. ibid.werden von Mann und Weib aus **dünnenStecken** und Schalotten gebauet. ibid.b</w:t>
        <w:br/>
        <w:t>sind Oval-rund / und werden mit Matte hundbellen bedachet. 500.a</w:t>
        <w:br/>
        <w:t>haben einen kleinen Eingang / und sind selbstensich hoch. ibid.b</w:t>
        <w:br/>
        <w:t>gerathen bey ihnen niemahlen in den Brand. 502.bin selbigem geschiehet niemahlen kein Zanck 503.a</w:t>
        <w:br/>
        <w:t>am Vorgebürge sind nett u. commode gebauet. 629.aHausen-Blasen wird zum Wein bereiten gebrau-chet. 127.a</w:t>
        <w:br/>
        <w:br/>
        <w:t>Haußhalten / ein ordentliches führen die Hat-dentodten. 459.b</w:t>
        <w:br/>
        <w:br/>
        <w:t>Hauß-Rath der Hottentotten, worinnen bestehet. 502.b</w:t>
        <w:br/>
        <w:br/>
        <w:t>Hauß-Schlangen ihr Biß ist nicht schädlich. 215.b</w:t>
        <w:br/>
        <w:t>kriechen zu den Menschen in das Bette / ei-ne Historie davon. ibid.b</w:t>
        <w:br/>
        <w:t>haben eine Art einer Krone auf dem Kopff. ibid.b</w:t>
        <w:br/>
        <w:br/>
        <w:t>Hauß-Wurtz oder Hauß Loch / Afrikanisches, 253.haut von einem Rhinocerot giebet gute Artzney. 162.ein Stück derselben bedecket der Hottentoten-nen Scham 425.b</w:t>
        <w:br/>
        <w:br/>
        <w:t>Häute der Thier sind wohlfeil am Capo- 489.b</w:t>
        <w:br/>
        <w:t>die zu Riemen oder Grossen zubereitet und getr-cket werde dessen die Hottentotten nicht mehr. 507.ammeisters falscher Bericht davon / und wo fol-cher herrühre. ibid.a.b.</w:t>
        <w:br/>
        <w:br/>
        <w:t>pag.</w:t>
        <w:br/>
        <w:t>Meistersehe sie die Hatdentodten zu Riemen zu bereiten. 508.avon Schafen und Ochsen / wozu sie die Hat-dentodten gebrauchen. 511.b</w:t>
        <w:br/>
        <w:br/>
        <w:t>Heb Amen / erfahren kommen aus Holland nachdem Capo. 324.a</w:t>
        <w:br/>
        <w:t>die Capische wissen nicht viel Hülffe. ibid.a</w:t>
        <w:br/>
        <w:t>haben die Hottentotten. 441.a</w:t>
        <w:br/>
        <w:t>diesen müssen die Männer weichen. ibid.a</w:t>
        <w:br/>
        <w:br/>
        <w:t>Hechte am Capo- 199.b</w:t>
        <w:br/>
        <w:br/>
        <w:t>Deerd-Ochsen lassen die Europäer und Hottentotten allezeit unter der Deerde. 467.b</w:t>
        <w:br/>
        <w:br/>
        <w:t>Heerde Vieh ist bey jeden Dorff oder Challe nureine. 466.b</w:t>
        <w:br/>
        <w:t>kommet allen zu / und wird von den Armen ge-wendet ibid.b</w:t>
        <w:br/>
        <w:t>vermehret sich in kurtzer Zeit 467.a</w:t>
        <w:br/>
        <w:br/>
        <w:t>Heilige / solchen zeiget ein Käfer an. 416.b. 417.auß ein Netz am Halse tragen / wie lange? 417.abkommet von dem geschlachteten Vieh ein-fleisch / sondern nur die Dormer. ibid.a</w:t>
        <w:br/>
        <w:t>die Weiber haben alle Umstände mit den Man-nern gemein. ibid.a</w:t>
        <w:br/>
        <w:t>andere unheilige Weiber bekommen das Fleisch-und sie die Dormer. ibid.a</w:t>
        <w:br/>
        <w:br/>
        <w:t>Heinath / was es sey und heisse?- 613.b</w:t>
        <w:br/>
        <w:br/>
        <w:t>Heinriche von Stellenbusch und **Drackensteinmachen** ein Collegium aus. 616.b</w:t>
        <w:br/>
        <w:t>haben mehrere Freiheiten als die Bürger-Rä-the am Capo. ibid.b</w:t>
        <w:br/>
        <w:t>mögen Sachen von 100. Gulden abtun. ibid.b</w:t>
        <w:br/>
        <w:t>haben zum Præsidenten allezeit den Land-Prost. ibid.b</w:t>
        <w:br/>
        <w:t>von ihnen kan man an den Rath von Justi-ameliren. 617.a</w:t>
        <w:br/>
        <w:t>mögen schwartze Sclaven geisseln. ibid.a</w:t>
        <w:br/>
        <w:t>haben einen eigenen Stauben-Pfahl. ibid.a</w:t>
        <w:br/>
        <w:t>habe ein schönes Rath Hauß in Stellenbusch. ibid.halten allezeit ihre Raths-Versammlung indemselben. ibid.a</w:t>
        <w:br/>
        <w:t>haben ein grosses Gefängnis. ibid.a</w:t>
        <w:br/>
        <w:t>sind allezeit 4. von Stellenbusch und 4. **vonDrackenstein**. 618.a</w:t>
        <w:br/>
        <w:t>aus ihne ist allezeit der älteste Vice-Præsident ibid.werden alle 2. Jahr verwechselt. ibid.a</w:t>
        <w:br/>
        <w:t>halten alle 14. Tage Gerichts Versammlung ibid.haben einen Secretarium, der ein Diener südercompagnie ist. ibid.a</w:t>
        <w:br/>
        <w:t>geniessen keinen Lohn / als bey Commissionen, ibid.haben ihren eigenen Rothen. ibid.b</w:t>
        <w:br/>
        <w:t>haben schöne Einkünffte / wovon und woher 619.heinsius entdecket viele Mißbräuche 683.a</w:t>
        <w:br/>
        <w:t>hat eine fortrefliche Ordnung der Verpachtung eingefübret. ibid.b</w:t>
        <w:br/>
        <w:t>giebt den Herren Bewindhebern von allen sei-nen Verordnungen Bericht. ibid.b</w:t>
        <w:br/>
        <w:t>dessen Anordnungen will die Compagnie un-veränderlich gehalten wissen. 842.a</w:t>
        <w:br/>
        <w:br/>
        <w:t>Helffenbainene Ringe tragen die Hottentotten lincken Arm / warum 477.b</w:t>
        <w:br/>
        <w:br/>
        <w:t>Heller / dahin wird ein Soldat begraben. 9.a</w:t>
        <w:br/>
        <w:br/>
        <w:t>Helot, Wilhelm, wird ad interim Oberhauptm Capo 595.a</w:t>
        <w:br/>
        <w:t>konte bey seiner Ankunfft kaum einen Copiisten abgeben. ibid.a</w:t>
        <w:br/>
        <w:t>wird bald hernach Secretarius Politicus. ibid.a</w:t>
        <w:br/>
        <w:t>wird ferner erster Ober-Kauffmann. ibid. 2. 835.wird endlich von dem Rath zum Oberhaupt ibid.b838.b</w:t>
        <w:br/>
        <w:t>erwählet.Helot</w:t>
      </w:r>
    </w:p>
    <w:p>
      <w:pPr>
        <w:sectPr>
          <w:pgSz w:w="12240" w:h="15840"/>
          <w:pgMar w:top="1440" w:right="1800" w:bottom="1440" w:left="1800" w:header="720" w:footer="720" w:gutter="0"/>
          <w:cols w:space="720"/>
          <w:docGrid w:linePitch="360"/>
        </w:sectPr>
      </w:pPr>
    </w:p>
    <w:p>
      <w:pPr>
        <w:pStyle w:val="Heading1"/>
      </w:pPr>
      <w:r>
        <w:t>931.txt</w:t>
      </w:r>
    </w:p>
    <w:p>
      <w:r>
        <w:t>Das andere Register.</w:t>
        <w:br/>
        <w:br/>
        <w:t>Pag.</w:t>
        <w:br/>
        <w:t>Delor Wilhelm, wird hierüber hochmütig 595.bedörfft durch den neuen **Gouverneurgedemütiget** werden. ibid.b</w:t>
        <w:br/>
        <w:t>sein Successor im Sekretariat, **wurdePeter** de Meyer. 598.b</w:t>
        <w:br/>
        <w:t>dessen übels Verhalten bey seiner Au-actions Meisterschaft 702.a 803.a</w:t>
        <w:br/>
        <w:t>lieset den Aufsatz eines Testimonii **sehrschnell**. 739.b</w:t>
        <w:br/>
        <w:t>wird um einer gewissen Ursache **willenverklaget**. 802.b</w:t>
        <w:br/>
        <w:t>fürchtet sich vergeblich vor **FrantzösischenSchiffen**. 838.b</w:t>
        <w:br/>
        <w:t>hält ein artiges Gespräch mit dem Aucto 804.a</w:t>
        <w:br/>
        <w:br/>
        <w:t>Hemd-Rock hat ein Hüttentür gestohlen. 551.b</w:t>
        <w:br/>
        <w:t>deßwegen wird er von seinen Lands-Leu-ten gehasset / u. vom Fiscal gestraffet. ibid.hennen / zahme / deren isset sich mancher Sol-da in Jndien überdrüssig. 180.b</w:t>
        <w:br/>
        <w:br/>
        <w:t>Hertog Johannes, bekommet und verkauf-fet sein gegebenes Land an den **HerrnWilh**. Adr. van der Stel. 84.b</w:t>
        <w:br/>
        <w:t>wird seiner Dienste vor ein Jahr entschlagen. 825.b</w:t>
        <w:br/>
        <w:br/>
        <w:t>Hessaquas Nation iogiret P. Tachart sehrübel in seiner Land Charte. 383.a</w:t>
        <w:br/>
        <w:t>hat sehr viel Vieh / verhandelt **solchesund** ist volkreich. ibid.b</w:t>
        <w:br/>
        <w:t>viele dienen den Europæern als Knechte ibid.bliebet den Frieden / und meidet **fremdeWeide**. ibid.b</w:t>
        <w:br/>
        <w:t>lässet sich nicht unterdrücken. 394.a</w:t>
        <w:br/>
        <w:t>verfolget den Sieg nicht / wird mit Gunjemans uneins. ibid.a</w:t>
        <w:br/>
        <w:t>verjagen die Holländische Gerichte / **undlauffen** auf einen Stück-Schuß aus-einander und davon. ibid.b</w:t>
        <w:br/>
        <w:t>das Land ist sehr fruchtbar / hat Hertzwasser / und Wild genug. ibid.b</w:t>
        <w:br/>
        <w:t>ihren alten Herrn oder Ober-Regenten-amt der Auctor gesehen. 402.a</w:t>
        <w:br/>
        <w:br/>
        <w:t>Hesperides Insuln / wie sie heute genennet-worden. 13.a</w:t>
        <w:br/>
        <w:br/>
        <w:t>Heu ist in der Bettelarme. 92.a</w:t>
        <w:br/>
        <w:br/>
        <w:t>Heuschrecken und Raupen schaden **denWeinstöcken**. 124.a</w:t>
        <w:br/>
        <w:t>sind vielerley Arten. 220.b</w:t>
        <w:br/>
        <w:t>van der Heyde, Jacob, giebet einem Hat-dentodten eine Ohrfeige / **bekommetaber** ein artige Antwort. 103.a</w:t>
        <w:br/>
        <w:t>giebet ein Stuck Landes her zu **einerPfarr**-Wohnung und Schul-Haus. 646.b.solches Land lieget noch de / warum ibid.b</w:t>
        <w:br/>
        <w:t>wird nachgestellt warum 751.b</w:t>
        <w:br/>
        <w:t>wird vor dem Land-Drost citirt. 75.b</w:t>
        <w:br/>
        <w:t>wird im Arrest behalten. 752.a</w:t>
        <w:br/>
        <w:t>bittet / aber erhält nicht / daß er möge beyeinem Bürger arrestiret werden. ibid.a</w:t>
        <w:br/>
        <w:t>verfällt in einen heftigen Wort-Streitart dem Herrn van Putten. ibid.b</w:t>
        <w:br/>
        <w:t>wird von der Rath-Stube in ein danck-les Gewelb gebracht. ibid.b</w:t>
        <w:br/>
        <w:t>bleibet im finstern Gewölbe lange si-den- 753.b</w:t>
        <w:br/>
        <w:br/>
        <w:t>Pag.</w:t>
        <w:br/>
        <w:t>van der Heyde, Jacob, darf daselbst kleinlicht haben / keinen Tobac rauchen /und sich nicht barbieren lassen. 754.b</w:t>
        <w:br/>
        <w:t>darf daselbst von niemand **gesprochenwerden**. ibid.b</w:t>
        <w:br/>
        <w:t>wird nach 15. Tagen verhört / und lebenwieder dahin geführet. 755.a</w:t>
        <w:br/>
        <w:t>wird von dannen in das schlimste Gefäng-nuß geführet / woselbst bereits **einBrandstiffter** und Mörder sassen. ibid.a</w:t>
        <w:br/>
        <w:t>wird aus dem finstern Gefängnuß gelas-sen / und auf ein Bollwerk gesetzet. 757.a</w:t>
        <w:br/>
        <w:t>kommet wegen zerstossender **Kranckheitwieder** loß auf eine artige Manier. 761.b</w:t>
        <w:br/>
        <w:t>wird aufs neue in Verdacht gehalten. 770.a</w:t>
        <w:br/>
        <w:t>bekommet Ordre nach Holland zugehen. ibid.a.wird bald wieder zurück gezogen. ibid.b</w:t>
        <w:br/>
        <w:t>appliciret und erhält favorable Au-diene. 771.a</w:t>
        <w:br/>
        <w:t>van der Heyde und Tas bekommen Voll-macht wieder den Herrn van der Stell 824.b</w:t>
        <w:br/>
        <w:t>zu agaren.halten vergeblich um die Restitution ih-rer Ehre an. 825.b</w:t>
        <w:br/>
        <w:br/>
        <w:t>Heyde-Graß / davon 11. Arten specificirt. 246.heydelbeer-Stauden / Affricanische. 255.b</w:t>
        <w:br/>
        <w:br/>
        <w:t>Heykoms Nation, ihr Land ist nicht allzufruchtbar. 398.a</w:t>
        <w:br/>
        <w:t>hat Wasser genug und viele wilden Thiere. ibid.macht mit den Holländern Frieden. ibid.a</w:t>
        <w:br/>
        <w:t>begehret Geschencken ibid.b</w:t>
        <w:br/>
        <w:t>hat eine artige Manier Krieg zu führen. 558.b</w:t>
        <w:br/>
        <w:br/>
        <w:t>Heyrathen mag ein Wittber oder **Wittewieder** / wenn 720.a</w:t>
        <w:br/>
        <w:br/>
        <w:t>Heyrahts-Guth der Hottentottinnen. 458.a</w:t>
        <w:br/>
        <w:br/>
        <w:t>Hetzen / giebt es nicht allzu viel am Capo- 181.a</w:t>
        <w:br/>
        <w:br/>
        <w:t>Handhoch erste Mutter der Hottentotté 353.behindernüssen so den Portugiesen zu wie-der gewesen / Ost-Jndien zu entdecken. 585.b.Hirschen / sind den Europæischen gleichnusse den Geleyden. 151.b.</w:t>
        <w:br/>
        <w:br/>
        <w:t>Hirsch Geleyde / wie sie beschaffen. 151.b</w:t>
        <w:br/>
        <w:br/>
        <w:t>Hitland muß der Auctor vorbey segeln. 9.b</w:t>
        <w:br/>
        <w:t>wie lange es im Winter daselbst Tag ist. 10.hitze bey dem Æquatore ist unerträglich. 24.a</w:t>
        <w:br/>
        <w:t>in **Zonatorida** ist unerträglich. 275.a</w:t>
        <w:br/>
        <w:br/>
        <w:t>Hochzeiten der Hottentoten sind lust-und seltsam. 451.a</w:t>
        <w:br/>
        <w:br/>
        <w:t>Hochzeit-Schmuck der Männer und Wei-der bey den Hottentotten. 452.b</w:t>
        <w:br/>
        <w:br/>
        <w:t>Gäste sitzen in zween runden Circuln. ibid.b</w:t>
        <w:br/>
        <w:br/>
        <w:t>Hochzeitliches Tafel-Geräche der Hotten-torten. 456.a</w:t>
        <w:br/>
        <w:br/>
        <w:t>Hochzeitliche Ceremonien sind allenral- 457.b</w:t>
        <w:br/>
        <w:t>ben einerley bey den Hottentoten.der Einwohner am Capo- 708.a.</w:t>
        <w:br/>
        <w:t>dabey wird niemand als dem Frauen-zimmer volgeleget. 709.a</w:t>
        <w:br/>
        <w:t>die Manns-Personen essen stehende nachblieben. ibid.a</w:t>
        <w:br/>
        <w:t>nach der Copulatio findet sich des an-dern Tages ein Zuspruch von busenfreunden ein. 710.b</w:t>
        <w:br/>
        <w:t>dabey wird getatzet. ibid.b</w:t>
        <w:br/>
        <w:br/>
        <w:t>Geschenke sind nicht gebräuchlich / warum. 711.a.b.Hoch-</w:t>
      </w:r>
    </w:p>
    <w:p>
      <w:pPr>
        <w:sectPr>
          <w:pgSz w:w="12240" w:h="15840"/>
          <w:pgMar w:top="1440" w:right="1800" w:bottom="1440" w:left="1800" w:header="720" w:footer="720" w:gutter="0"/>
          <w:cols w:space="720"/>
          <w:docGrid w:linePitch="360"/>
        </w:sectPr>
      </w:pPr>
    </w:p>
    <w:p>
      <w:pPr>
        <w:pStyle w:val="Heading1"/>
      </w:pPr>
      <w:r>
        <w:t>932.txt</w:t>
      </w:r>
    </w:p>
    <w:p>
      <w:r>
        <w:t>Das andere Register.</w:t>
        <w:br/>
        <w:br/>
        <w:t>Pag.</w:t>
        <w:br/>
        <w:t>Hochzeitliche Geschencke sie werden auchbey verwittbeten nicht gegeben. ibid.b</w:t>
        <w:br/>
        <w:br/>
        <w:t>Hoden / werden alten und jungen Ochsen ab-gebunden. 468.a</w:t>
        <w:br/>
        <w:br/>
        <w:t>Höflichkeiten erweiset der Herr von der Stelem Auctori, 43. s.</w:t>
        <w:br/>
        <w:br/>
        <w:t>Höhle auf dem Robben-Eyland. 135.b</w:t>
        <w:br/>
        <w:br/>
        <w:t>Höllenbock soll Drakenstein geheissen haben. 95.a</w:t>
        <w:br/>
        <w:t>des Auctoris Gedancken darüber. ibid.b</w:t>
        <w:br/>
        <w:br/>
        <w:t>Hof Stadt / ist ein dreifacher Unterscheibe deren Verkaufung. 686.b</w:t>
        <w:br/>
        <w:t>die noch nicht 10. Jahr alt / bezahlen an-Gefällen, wie viel ibid.b</w:t>
        <w:br/>
        <w:t>die noch nicht 20. Jahr alt / bezahlen wieviel? ibid.b</w:t>
        <w:br/>
        <w:br/>
        <w:t>Holland / dahin wird der Auctor geschicket. 2.b</w:t>
        <w:br/>
        <w:t>dahin reiset der Auctor das anderemal. 5.a</w:t>
        <w:br/>
        <w:br/>
        <w:t>Holländer / wie sie sich anfangs auf dem Ca-po in Sicherheit gestellet. 51.b 87.b.</w:t>
        <w:br/>
        <w:t>tractiren mit den Hottentotten umein Stück Land. 52.b</w:t>
        <w:br/>
        <w:t>kauffen ein Stück Landes von den Hor-dentodten. 52.b 384.b</w:t>
        <w:br/>
        <w:t>gehen freundlich mit den Hüttentür-ren um. 86.a</w:t>
        <w:br/>
        <w:t>werden von den Hottentotten beystand angesprochen / wenn seekrieg führen. ibid.a</w:t>
        <w:br/>
        <w:t>ihnen schadet die Unwissenheit der Hor-stentorischen Sprache nichts in derHandlung. 358.b</w:t>
        <w:br/>
        <w:t>legen zu ihrer S. erheit einige neuenwerke an. 384.b</w:t>
        <w:br/>
        <w:t>streiten mit der **Gundemannischen** Na-tion um das erkaufftes Land. 885.a.</w:t>
        <w:br/>
        <w:t>erneuern den ehemals mit dieser **Nationgemachten** Contract. ibid.a</w:t>
        <w:br/>
        <w:t>treffen mit ihnen einen General Friedensund werden Allierte. ibid.a</w:t>
        <w:br/>
        <w:t>breiten sich weit aus- und legen Bolonien an. ibid.a</w:t>
        <w:br/>
        <w:t>haben am Capo alle Gebäude aufgeführe. 630.lieben auch hier die Einigkeit. ibid.a</w:t>
        <w:br/>
        <w:br/>
        <w:t>Holländische Sprache ist dem Auctori an-genehm- 61.a</w:t>
        <w:br/>
        <w:br/>
        <w:t>Holländisches Geld differieret von dem Jn-mischen / wie viel? 662.a</w:t>
        <w:br/>
        <w:br/>
        <w:t>Holtz zum bauen und brennen ist in Hottentotte Holland genug gewesen. 86.b</w:t>
        <w:br/>
        <w:t>daran haben die Musiques grossen Mangel. 386.daran ist die **Bottelarey** arm. 93.b</w:t>
        <w:br/>
        <w:br/>
        <w:t>Holtz Bay, warum also genannt. 65.a</w:t>
        <w:br/>
        <w:br/>
        <w:t>Holtz Huck / ein Berg 108.b</w:t>
        <w:br/>
        <w:t>sein glänzen zeiget Ertz in demselben an 234.abey solcher begegnen dem Auctori 6. wilde Elephanten. 280.b</w:t>
        <w:br/>
        <w:br/>
        <w:t>Holtz Mangel am Capo ist Ursach / daß kei-ne Bergwerck gebauet werden. 227.b</w:t>
        <w:br/>
        <w:t>ist in der Namaquas Land. 389.a</w:t>
        <w:br/>
        <w:t>leydet die Damaquas Nation. 396.a</w:t>
        <w:br/>
        <w:br/>
        <w:t>Holtz-Wurm findet sich häuffig in Krispelholz. 225.b</w:t>
        <w:br/>
        <w:br/>
        <w:t>Hellender Baum. 271.b</w:t>
        <w:br/>
        <w:br/>
        <w:t>Holsteiners, Georg Andreas / Bericht / vonder Hottentoten Sprache. 355.b</w:t>
        <w:br/>
        <w:br/>
        <w:t>Pag.</w:t>
        <w:br/>
        <w:t>Hönig tragen die Bienen in die Felsen. 218.b</w:t>
        <w:br/>
        <w:t>lauffen bey grosser Sonnen-Hitze aus de-denselben. ibid.b</w:t>
        <w:br/>
        <w:t>solches suchen und holen die Hottentoten ibid.bist unterschiedlich. ibid.b</w:t>
        <w:br/>
        <w:br/>
        <w:t>Hönig Berge ohne Benennung. 105.b</w:t>
        <w:br/>
        <w:t>der dasigen Einwohner ihr Tranck. 106.a</w:t>
        <w:br/>
        <w:t>dieser Einwohner ihre Speise und Brod ibid.deren Einwohner bauen kein Korn. ibid.a</w:t>
        <w:br/>
        <w:t>die Einwohner verbrennen den Mist. ibid.a</w:t>
        <w:br/>
        <w:br/>
        <w:t>Hönig-Bier ist gut. 106.a</w:t>
        <w:br/>
        <w:t>solches brauen die Europaer. 395.b</w:t>
        <w:br/>
        <w:br/>
        <w:t>Hönig-Fresser ein Vogel. 183.b</w:t>
        <w:br/>
        <w:br/>
        <w:t>Hönig-Thau ist schädlich. 115.b</w:t>
        <w:br/>
        <w:br/>
        <w:t>Hordeum vernum &amp; hybernum. 266.b</w:t>
        <w:br/>
        <w:br/>
        <w:t>Horn eines Rhinozeroten, leidet **keinenGift**. 162.a</w:t>
        <w:br/>
        <w:t>von einem Ochsen / dienet zu **einemSchräpff**-Kopff. 568.b</w:t>
        <w:br/>
        <w:br/>
        <w:t>Hosen tragen die Hottentotten nicht. 479.a</w:t>
        <w:br/>
        <w:br/>
        <w:t>Hottentotte bekommet eine Ohrfeige / anredet darüber nachdencklich 103.a</w:t>
        <w:br/>
        <w:t>ob dieser Name eigen oder gegeben sey. 343.tachards, Mercken und **DappersMeynung**. ibid.b</w:t>
        <w:br/>
        <w:t>werden wiederleget / und behauptet / daßes ein National-Name sey. ibid.b</w:t>
        <w:br/>
        <w:t>fernerer Beweiß davon / daß es ein Natio-nal-Name. 349.a.b</w:t>
        <w:br/>
        <w:t>und Affter sind unterschieden. 350.a.</w:t>
        <w:br/>
        <w:br/>
        <w:t>Hottentoten Bockora &amp;c. was es heis-se und woher es komme. 349.a</w:t>
        <w:br/>
        <w:br/>
        <w:t>Hottentotten erschlagen viele Portugiesen. 50.b</w:t>
        <w:br/>
        <w:t>werden deßwegen wieder erschossen. 51.a 587.amit ihnen tractiren die Holländer / unverkauften ihnen ein Stück Landes. 52.b.</w:t>
        <w:br/>
        <w:t>**müssentieffer** in das Land ziehen. 78.b 102.haben Kriege wieder die Compagnie ge-führet. ibid.b</w:t>
        <w:br/>
        <w:t>deren besonderes Lob. 102.b</w:t>
        <w:br/>
        <w:t>halten ihr Wort. 103.a</w:t>
        <w:br/>
        <w:t>suchen Hönig und verkauffen es. 105.b</w:t>
        <w:br/>
        <w:t>sind gute Korn-Abschneider / und macherlich offt deßwegen unnütze. 117.a</w:t>
        <w:br/>
        <w:t>werden einem oder dem andern offt ab-spenstig gemachet. ibid.a</w:t>
        <w:br/>
        <w:t>kennen anfangs die Weinstöcke nicht. 122.b</w:t>
        <w:br/>
        <w:t>achten kein Mineral höher als das Eisen. 236.zween beschuldigen einander eines Dieb-stahls 280.a</w:t>
        <w:br/>
        <w:t>wollen auf einander loß gehen / wird abernicht gelitten. ibid.a</w:t>
        <w:br/>
        <w:t>besuchenden Auctorem am wannen Bad. 285.begehren Tobac und Brandwein vor ei-nen mitgebrachten Hafen. ibid.a</w:t>
        <w:br/>
        <w:t>brauchen kein Saltz zur Speise. 288.a</w:t>
        <w:br/>
        <w:t>sind keine Affers, wie solches aus Lu-adolfo bewiesen wird. 350.b</w:t>
        <w:br/>
        <w:br/>
        <w:t>Ursprung ist ungewiß. 351.a</w:t>
        <w:br/>
        <w:t>haben vieles mit den Jüden gemein / vndmit den Troglodyten. 352.a 451.a</w:t>
        <w:br/>
        <w:t>scheinen von den Jüden und von **altenAfricanis**. Völkern entstanden zu seyn. 353.ihr Ursprung wird durch andere bekräftigt. ibid.ihr eignes Vorgeben von ihrem Ursprung ibid.b brüh-</w:t>
      </w:r>
    </w:p>
    <w:p>
      <w:pPr>
        <w:sectPr>
          <w:pgSz w:w="12240" w:h="15840"/>
          <w:pgMar w:top="1440" w:right="1800" w:bottom="1440" w:left="1800" w:header="720" w:footer="720" w:gutter="0"/>
          <w:cols w:space="720"/>
          <w:docGrid w:linePitch="360"/>
        </w:sectPr>
      </w:pPr>
    </w:p>
    <w:p>
      <w:pPr>
        <w:pStyle w:val="Heading1"/>
      </w:pPr>
      <w:r>
        <w:t>933.txt</w:t>
      </w:r>
    </w:p>
    <w:p>
      <w:r>
        <w:t>Das andere Register.</w:t>
        <w:br/>
        <w:br/>
        <w:t>Pag.</w:t>
        <w:br/>
        <w:t>Hottentoten rühmen sich einer alten Tra-dition, wissen aber nichts von derGöttlichen Offenbahrung. ibid.b</w:t>
        <w:br/>
        <w:t>ihre Tradition weiset die Ankunfft / Ur-berung und Benahmung ihrer **erstenEltern** ibid.b</w:t>
        <w:br/>
        <w:t>wo ihre erste Eltern sollen hergekommenen. 354.a</w:t>
        <w:br/>
        <w:t>ihr Ursprung bestehet aus allerley Völ-kern und Nationen. ibid.b</w:t>
        <w:br/>
        <w:t>unter ihnen müssen auch Jüden gewesensein. 355.a</w:t>
        <w:br/>
        <w:t>von ihrer Sprache sind dreyerley Mey-jungen. ibid.a</w:t>
        <w:br/>
        <w:t>ihre Sprache will der Auctor lernen ibid.b</w:t>
        <w:br/>
        <w:t>ihre Sprache lässet sich nicht füglich **nochdeutlich** erklären. ibid.b</w:t>
        <w:br/>
        <w:t>ihre Sprache kan schwerlich mit Chara-ctiren ausgedruckt werden. 357.a</w:t>
        <w:br/>
        <w:t>ihre Sprache kan nicht in Grammatica-mische Regeln gebracht werden ibid.a</w:t>
        <w:br/>
        <w:t>können schwerlich bekehret werden. ib.a 435.davon 2.anmerckliche Exempel. 358.a.b 425.sind nicht tumm364.a 365.a 407.bsie erlernen gar leichtlich allerley Spra-chen. 365.b</w:t>
        <w:br/>
        <w:t>sie raisonieren vernünfftig von armfeld Bau- ibid.b</w:t>
        <w:br/>
        <w:t>sind sehr getreu / Beweiß eines Exem-puls. 366.a</w:t>
        <w:br/>
        <w:t>arbeiten nicht gerne vor sich. 367.a</w:t>
        <w:br/>
        <w:t>sind im essen unstetig und sämisch. 367.a 490.essen halb gebratene Dormer nicht. ibid.a</w:t>
        <w:br/>
        <w:t>wie sie die Dormer zurichten und ka-chen. ibid.b</w:t>
        <w:br/>
        <w:t>werden alt und sind gesund / **Exempeldavon**. 368.a</w:t>
        <w:br/>
        <w:t>schieren sich und ihre Felle überall mistbett. ibid.a369.a.</w:t>
        <w:br/>
        <w:t>haben einen Abscheu vor Thron und stin-chenden Fett. ibid.b</w:t>
        <w:br/>
        <w:t>tragen keine Demer um den Hals. 369.a</w:t>
        <w:br/>
        <w:t>können schnell lauffen / wahre Ursach-dessen. 370.a 424.a</w:t>
        <w:br/>
        <w:t>sind nicht grausam und wild ibid.a</w:t>
        <w:br/>
        <w:t>ihre äusserliche Gestalt. 371.b</w:t>
        <w:br/>
        <w:t>sind nicht gebrechlich. 372.a</w:t>
        <w:br/>
        <w:t>sind nicht schwartz. 373.a</w:t>
        <w:br/>
        <w:t>sind nicht weiß. 374.a</w:t>
        <w:br/>
        <w:t>hierinnen begehet P. Tachart einen Jrrthum. ibid.a</w:t>
        <w:br/>
        <w:t>ihre Farbe ist Castanien braun. ibid.a</w:t>
        <w:br/>
        <w:t>ihr Streit wird durch die Holländer ge-mitteilt. 375.b</w:t>
        <w:br/>
        <w:t>ob sie eine allgemeine Regierung-Forthaben? 377.a</w:t>
        <w:br/>
        <w:t>warum sie Alhani-Männer oder Co-choque genennet werden. ibid.b</w:t>
        <w:br/>
        <w:t>sind keine vertriebene Banditen. ibid.b</w:t>
        <w:br/>
        <w:t>sind ehrlich und bescheiden. ibid.b</w:t>
        <w:br/>
        <w:t>deren werden viele von den Handels Leu-ten massacrirem / und gantze Natio-nen geplündert. 383.a</w:t>
        <w:br/>
        <w:t>ihrer Verfolger Urheber / wer gewesen sind ibid.geben den Holländern von den ankam-</w:t>
        <w:br/>
        <w:t>Pag.</w:t>
        <w:br/>
        <w:t>monden fremden Schiffen **alsobaldNachricht** 385.a</w:t>
        <w:br/>
        <w:t>haben keine beständige Wohnung 386.a 430.nehmen den Europæern ihr Vieh hin-weg. 389.a</w:t>
        <w:br/>
        <w:t>ob sie einen allgemeinen Regenten haben. 401.sind gehorsam und ungehorsam 403.a</w:t>
        <w:br/>
        <w:t>sind gute Jäger und erwählen **MedicinVerständige**. ibid.a</w:t>
        <w:br/>
        <w:t>sind keine Affers, 407.a</w:t>
        <w:br/>
        <w:t>beschreibet der Auctor irrig. ibid.b</w:t>
        <w:br/>
        <w:t>suchen dem Auctorem zu verführen. 408.a.</w:t>
        <w:br/>
        <w:t>hat der Auctor vornemlich in zwo Se.cten getheilet. ibid.a</w:t>
        <w:br/>
        <w:t>werden bald verdrießlich über dem Di-cours von GOttes Verehrung. 409.a</w:t>
        <w:br/>
        <w:t>solchen Verdruß hat der Auctor gar **offtgemerket**. ibid.b</w:t>
        <w:br/>
        <w:t>gen ein artige Anemon die ange-von GOtt. ibid.b</w:t>
        <w:br/>
        <w:t>verrichten ihren Gottes-Dienst mit Tan-ten gegen den Mond. 410.a.</w:t>
        <w:br/>
        <w:t>wie offt sie solches thun ibid.a</w:t>
        <w:br/>
        <w:t>beten den Mond an / und halten **denselbenvor** den sichtbaren GOT. 411.a</w:t>
        <w:br/>
        <w:t>singen und tantzen 24. Stunden gegenden Neu- und Voll-Mond. ibid.a</w:t>
        <w:br/>
        <w:t>machen artige Crimacen dazu und **beteneinige** Worte. ibid.a</w:t>
        <w:br/>
        <w:t>beschliessen ihren Gottes-diemptigen Tan-womit ibid.b</w:t>
        <w:br/>
        <w:t>beschämen mit ihrem Eifer hierinnen allegoristen. 412.a</w:t>
        <w:br/>
        <w:t>werden durch die bösen Exempel von dehnchristen Gottes-Dienst abgeschreckt. ibid.a.scheinen von Jüden herzustammen. 413.a 416.b.geben artige Antwort auf die Frage / war-um sie den kleinen Capitain mehr eh-ren als den grossen? 415.a</w:t>
        <w:br/>
        <w:t>haben durch eine Tradition von dem Faller ersten Eltern Nachricht bekommen. ibid.a.ihre Vor-Eltern sind unter andern auchden gewesen. ibid.a.</w:t>
        <w:br/>
        <w:t>staetuiren einen bösen u. einen guten Gottfrid.verehren auch ein gewisses insectum. 416.a</w:t>
        <w:br/>
        <w:t>können von dessen Verehrung nicht abge-trieben werden. 418.a.</w:t>
        <w:br/>
        <w:t>habe einige Oerter / die sie voreilig halten ibid. d.fürchten sich sehr vor den Verstorbenen. 435.b.verändern ihre Wohnung / wenn **jemandverstorben**. ibid.b</w:t>
        <w:br/>
        <w:t>einer wird durch eine Europæs. Frau / aneinder äusserlichen Kranckheit geheilet. 438.b. s.sind keine Zauberer. 439. d.</w:t>
        <w:br/>
        <w:t>wie sie ihre neu-gebohren Kinder baden. 442.ziehen weg / wenn ein Kind tod **gebohrenwird**. 447.b.</w:t>
        <w:br/>
        <w:t>bekommen ein geringes Heirats-Gut. 458.a</w:t>
        <w:br/>
        <w:t>können nicht nach Reichthum heyrathen. ibid.abschlachten zu gewissen Zeiten. 410.b</w:t>
        <w:br/>
        <w:t>obste GOtt fürchten. 414.a</w:t>
        <w:br/>
        <w:t>opffern vor die thörichste Schaft. 431.a.</w:t>
        <w:br/>
        <w:t>glauben ein ewiges Leben zu Auferstehung 436.wissen ihre Gedancken darüber nicht wohlzu entdecken. ibid.b</w:t>
        <w:br/>
        <w:br/>
        <w:t>Hat-</w:t>
      </w:r>
    </w:p>
    <w:p>
      <w:pPr>
        <w:sectPr>
          <w:pgSz w:w="12240" w:h="15840"/>
          <w:pgMar w:top="1440" w:right="1800" w:bottom="1440" w:left="1800" w:header="720" w:footer="720" w:gutter="0"/>
          <w:cols w:space="720"/>
          <w:docGrid w:linePitch="360"/>
        </w:sectPr>
      </w:pPr>
    </w:p>
    <w:p>
      <w:pPr>
        <w:pStyle w:val="Heading1"/>
      </w:pPr>
      <w:r>
        <w:t>934.txt</w:t>
      </w:r>
    </w:p>
    <w:p>
      <w:r>
        <w:t>Das andere Register.</w:t>
        <w:br/>
        <w:br/>
        <w:t>Pag.</w:t>
        <w:br/>
        <w:t>Hottentotten sind sehr Gast frey. 461.b</w:t>
        <w:br/>
        <w:t>können sich in kurtzer Zeit ein Haus inwohnung bauen. ibid.b</w:t>
        <w:br/>
        <w:t>sind um das Wohlsein ihrer Kinder be-kümmert. 462.a</w:t>
        <w:br/>
        <w:t>nehmen sich der Kinder-Zucht wenig an. ibid.sorgen vornehmlich nur um die Söhne ibid.b</w:t>
        <w:br/>
        <w:t>ihre Kinder-Zucht ist sehr schlecht. 463.b</w:t>
        <w:br/>
        <w:t>lernen ihre Kinder allerhand **Handwerkeohne** einiges Instrument. 463.b.</w:t>
        <w:br/>
        <w:t>könten zu allerhand Wissenschafften an-geführet werden / wenn sie nicht so allwären. 464.a</w:t>
        <w:br/>
        <w:t>können ihren Kindern in kurtzer Zeit **einHandwerk** lernen. ibid.a</w:t>
        <w:br/>
        <w:t>werden vieler Sachen unrechtmässig be-schuldiget. ibid.b</w:t>
        <w:br/>
        <w:t>einige dieser Beschuldigungen wiederle-get der Auctor. ibid.b.f.</w:t>
        <w:br/>
        <w:t>sind sehr freygebig. 465.a</w:t>
        <w:br/>
        <w:t>können mehr bey Europæern als irelands-Leuten verdienen. 467.a</w:t>
        <w:br/>
        <w:t>schlachten nicht ausser dem Nothfall. 473.a</w:t>
        <w:br/>
        <w:t>verhandeln ihr Vieh an die Compagnie, ibid.verehren manches mahl dem Hn. Got-veneur etwas ibid.b</w:t>
        <w:br/>
        <w:t>haben keine lange Haare. 475.b</w:t>
        <w:br/>
        <w:t>schmieren sich mit Ruß und Fett. ibid.b</w:t>
        <w:br/>
        <w:t>bedecken den Kopff nicht / ausser wenn gesegnet. 476.a</w:t>
        <w:br/>
        <w:t>tragen allezeit einen Kirr und **RackumStock** bey sich. 477.b</w:t>
        <w:br/>
        <w:t>können mit denselbigen gewiß werffen. ibid.b</w:t>
        <w:br/>
        <w:t>können mit ihrem Kirri sehr artig fechten. 478.gehen am Unter-Leibe gantz bloß. 479.a</w:t>
        <w:br/>
        <w:t>treiben so grosse Laster nicht als mansagt. 459.a</w:t>
        <w:br/>
        <w:t>kommen alle darinnen überein / daß sie pechschmieren. 475.b</w:t>
        <w:br/>
        <w:t>schmieren alle Glieder / und waschen **sichniemahlen** mit Wasser. ibid.b</w:t>
        <w:br/>
        <w:t>tragen Grossen um die Schultern. 477.a</w:t>
        <w:br/>
        <w:t>tragen küpfferen Ringe um die Hände ibid.wie sie ihre Schuhe bereiten / und **welchesolche** tragen. 479.a</w:t>
        <w:br/>
        <w:t>tragen keine Hosen ibid.a</w:t>
        <w:br/>
        <w:t>essen unter freyen Himmel / wenn es dieNatur erfordert. 487.a</w:t>
        <w:br/>
        <w:t>mögen kein Schweinen Fleisch undohne Schuppeneisen. ibid.b</w:t>
        <w:br/>
        <w:t>scheinen von Juden herzustammen ih. 488.a 493.essen das gereckte Vieh / nach Art der Tro-goldeten. 488.a</w:t>
        <w:br/>
        <w:t>ihre Speise sind das gefallene Vieh unausgewaschen Demer. 489.b</w:t>
        <w:br/>
        <w:t>kochen Blut / Dormer und Milch untereinander / wie die Troglodyten. 490.a</w:t>
        <w:br/>
        <w:t>kochen alles ohne Saltz / Gewürtz hundefett. 491.a</w:t>
        <w:br/>
        <w:t>kochen jede Speise absonderlich ibid.a</w:t>
        <w:br/>
        <w:t>werden deßwegen sehr alt. ibid.a</w:t>
        <w:br/>
        <w:t>sind viel ungesunder / wenn sie von derEuropæer Speisen essen. ibid.b</w:t>
        <w:br/>
        <w:t>haben indemnes Küchen-Geräche. ibid.b</w:t>
        <w:br/>
        <w:br/>
        <w:t>Pag.</w:t>
        <w:br/>
        <w:t>Hottentotten wissen artig Feuer zu machen. 494.b.sind sehr läufigt. 495.a.</w:t>
        <w:br/>
        <w:t>lieben den Tobac ungemein. ibid.b</w:t>
        <w:br/>
        <w:t>wissen den Tobac sehr wol zu probiren ibid.b</w:t>
        <w:br/>
        <w:t>lieben die Canna Wurtzel. 496.b</w:t>
        <w:br/>
        <w:t>lieben den trüben Helffen-Wein. 497.b</w:t>
        <w:br/>
        <w:t>ihre Häuser sehen einem Back-Dengleich / und sind keine Höhlen. 498.a 499.a</w:t>
        <w:br/>
        <w:t>theilet Tachart übel in Hirten und-ärger. 499.a</w:t>
        <w:br/>
        <w:t>ihre Häuser sind nicht von Graß badsteinen gebauet. ibid.b</w:t>
        <w:br/>
        <w:t>werden von Mann und Weib aus dün-nen Stöcken und Schalotten gebauet. ibid.b</w:t>
        <w:br/>
        <w:t>sind, bald verfertiget, und Oval-rund. 500.a</w:t>
        <w:br/>
        <w:t>zu ihren Häusern zu bauen / stecken seqval-runde Bögen in die Erde. ibid.a</w:t>
        <w:br/>
        <w:t>ihre Häuser werden mit Matten und ibid.a.</w:t>
        <w:br/>
        <w:br/>
        <w:t>Fellen bedachet.haben einen kleinen Eingang ibid.b</w:t>
        <w:br/>
        <w:t>sind nicht hoch. ibid.</w:t>
        <w:br/>
        <w:t>in den Häusern können viele Person-nen nicht aber Famillen lociren. ibid.b</w:t>
        <w:br/>
        <w:t>haben Hunde sehr nöthig. 502.a</w:t>
        <w:br/>
        <w:t>ihr Hausrat worinnen er bestehet. ibid.b</w:t>
        <w:br/>
        <w:t>zancken nicht innerhalb des Hauses. 503.a</w:t>
        <w:br/>
        <w:t>verstehen das Kirchner-Handwerk. 505.a.</w:t>
        <w:br/>
        <w:t>bereiten ihre Felle mit Fett durch abreiben. ibid.a</w:t>
        <w:br/>
        <w:t>erforschen durch das Ausklopfen / ob piegar sind. ibid.b</w:t>
        <w:br/>
        <w:t>nehmen auch frischen Kuh-Mist zum be-reiten der Felle. ibid.b</w:t>
        <w:br/>
        <w:t>ihre Felle stincken sehr häßlich. ibid.b</w:t>
        <w:br/>
        <w:t>schneiden und nähen ihre Grossen selber 506.a</w:t>
        <w:br/>
        <w:t>brauchen keine Nadel / Zwirn oder Sei-de darzu ibid.a</w:t>
        <w:br/>
        <w:t>nähen ihre Grossen mit Salten dergennen ibid.b</w:t>
        <w:br/>
        <w:t>nähen ihre Grossen sauber / nett und se- 506.b</w:t>
        <w:br/>
        <w:t>verstehen das Riemen Schneider Hand-werk. 507.a</w:t>
        <w:br/>
        <w:t>wie sie die Häute zu Riemen zubereiten. 508.a.</w:t>
        <w:br/>
        <w:t>geben, den Europæischen **Riemernnichts** nach. ibid.b</w:t>
        <w:br/>
        <w:t>sind gute Metzger. 509.a.</w:t>
        <w:br/>
        <w:t>wie sie ein **Schaftschlachten**. 510.a</w:t>
        <w:br/>
        <w:t>lösen das Fleisch von den Beinen herun-ter / und brechen kein einiges Bein. ibid.b</w:t>
        <w:br/>
        <w:t>martern das Vieh erbärmlich lang. 511.a</w:t>
        <w:br/>
        <w:t>wie sie einen Ochsen schlachten ibid.a</w:t>
        <w:br/>
        <w:t>schnitzen ihre helffenbainene Rindenartig. 512.sind Amanten- oder Wattenmacher. ibid.a</w:t>
        <w:br/>
        <w:t>sind Seiler / und machen ihre Stricke sel-ber. 513.a</w:t>
        <w:br/>
        <w:t>können Saiten machen. ibid.b</w:t>
        <w:br/>
        <w:t>sind gute Töpfer. 514.a</w:t>
        <w:br/>
        <w:t>sind Bader und Barbierer. 515.a.</w:t>
        <w:br/>
        <w:t>sind gute Jage- ibid.a</w:t>
        <w:br/>
        <w:t>sind Schmiede / und wissen das Eisen zurschmeltzen. ibid.a</w:t>
        <w:br/>
        <w:br/>
        <w:t>Hor-</w:t>
      </w:r>
    </w:p>
    <w:p>
      <w:pPr>
        <w:sectPr>
          <w:pgSz w:w="12240" w:h="15840"/>
          <w:pgMar w:top="1440" w:right="1800" w:bottom="1440" w:left="1800" w:header="720" w:footer="720" w:gutter="0"/>
          <w:cols w:space="720"/>
          <w:docGrid w:linePitch="360"/>
        </w:sectPr>
      </w:pPr>
    </w:p>
    <w:p>
      <w:pPr>
        <w:pStyle w:val="Heading1"/>
      </w:pPr>
      <w:r>
        <w:t>935.txt</w:t>
      </w:r>
    </w:p>
    <w:p>
      <w:r>
        <w:t>Das andere Register.</w:t>
        <w:br/>
        <w:br/>
        <w:t>Pag.</w:t>
        <w:br/>
        <w:t>Hottentotten machen ihre Waffen selber. 516.können mit dem Feld-Bau gut muge-hen. ibid.b</w:t>
        <w:br/>
        <w:t>sind zu faul das Feld zu bauen. ibid.b</w:t>
        <w:br/>
        <w:t>haben nichts als Vieh zu verhandeln. 517.b</w:t>
        <w:br/>
        <w:t>ihre kostbariste Wahren sind ElephantenZähne. ibid.b</w:t>
        <w:br/>
        <w:t>verhandeln solche / an wer- ibid.b</w:t>
        <w:br/>
        <w:t>was sie einander selbsten verhandeln. 518.a</w:t>
        <w:br/>
        <w:t>womit sie einander die Wahren bezahlen ibid.verhandeln ihr Gewehr / wenn sie es do-welt haben. ibid.a</w:t>
        <w:br/>
        <w:t>halten ihr Gewehr sehr sauber. ibid.b</w:t>
        <w:br/>
        <w:t>verhandeln ihr Vieh vor Canna, Cora-len und Tobac. ibid.b</w:t>
        <w:br/>
        <w:t>handeln mit ihres gleichen sehr ehrlich. 519.a.</w:t>
        <w:br/>
        <w:t>werden von Vogel unschuldig beschuldig-get. ibid.a</w:t>
        <w:br/>
        <w:t>werden von Meister fälschlich affrontant. 520.b.</w:t>
        <w:br/>
        <w:t>handeln mit den Europæern etwas ge-naher / als mit ihres gleichen. ibid.b</w:t>
        <w:br/>
        <w:t>wie sie ehedessen und noch heute mit denEuropæern handeln. 521.a</w:t>
        <w:br/>
        <w:t>ihnen sind nicht alle Wahren angenehm. ibid.bunter ihnen muß man mit Gewehr verse-hen seyn / warum 523.a</w:t>
        <w:br/>
        <w:t>tragen Sorge vor Bekandte und der-selben Fütter. ibid.b</w:t>
        <w:br/>
        <w:t>haben vor Unbekandte wenig **Achtungsondern** betriegen sie ibid.b</w:t>
        <w:br/>
        <w:t>werden zwo Künste von Olao **Dappernzugeeignet**. 524.b</w:t>
        <w:br/>
        <w:t>davon wird durch den Auctorem **dasContrarium** deduciret. 525.a</w:t>
        <w:br/>
        <w:t>können sehr schnell lauffen ibid.a</w:t>
        <w:br/>
        <w:t>dessen Ursachen führet der Auctor unter-schiedliche an ibid.b</w:t>
        <w:br/>
        <w:t>können ungemein gewiß werffen. 526.a</w:t>
        <w:br/>
        <w:t>machen artige Crimacen unter verwerffen / und treffen doch das Ziel. ibid.b</w:t>
        <w:br/>
        <w:t>können mit ihrem Backum Stock einbild auf einen **Wurfftödten**. ibid.b</w:t>
        <w:br/>
        <w:t>können von Natur gut fechten. 527.a</w:t>
        <w:br/>
        <w:t>exerciren die Music. ibid.a</w:t>
        <w:br/>
        <w:t>treiben die Music so wohl figuraliter **alsvocaliter**. 528.a</w:t>
        <w:br/>
        <w:t>warum sie den Matrosen am Schifftannen. 530.a.</w:t>
        <w:br/>
        <w:t>wie sie ihr Tantzen verrichten. ibid.b</w:t>
        <w:br/>
        <w:t>tantzen offtmahls eine gantze Nacht,warum 531.a</w:t>
        <w:br/>
        <w:t>ihre Art zu tantzen wird ausführlich be-schrieben. ibid.a</w:t>
        <w:br/>
        <w:t>was sie auf der Jagd vor Gewehr ge-brauchen. 532.b</w:t>
        <w:br/>
        <w:t>wie ihr Gewehr beschaffen. ibid.b</w:t>
        <w:br/>
        <w:t>wie sie ihr Gewehr veraifften. ibid.b</w:t>
        <w:br/>
        <w:t>können sehr gewiß mit ihren Pfeilen schiessen 533.a</w:t>
        <w:br/>
        <w:t>ihre Passagien, wie sie beschaffen. ibid.a</w:t>
        <w:br/>
        <w:t>diese werden von ihnen vergiftet. ibid.a</w:t>
        <w:br/>
        <w:t>mit diesen können sie gewiß treffen. ibid.a</w:t>
        <w:br/>
        <w:t>gehen entweder allein / oder eine **gantzeCrall** mit einander auf die Jagd. 534.a</w:t>
        <w:br/>
        <w:br/>
        <w:t>Pag.</w:t>
        <w:br/>
        <w:t>Hottentotten, wie sie das **Wildtödten**. ibid.a</w:t>
        <w:br/>
        <w:t>verfolgen das verwundete Wild. ibid.b</w:t>
        <w:br/>
        <w:t>essen das mit Gifft getötete Wild auf 535.a</w:t>
        <w:br/>
        <w:t>machen Löcher in die Erde / die **wildenThiere** darinnen zu fangen. ibid.b</w:t>
        <w:br/>
        <w:t>die so grosse wilden Thiere erleget / **müssenanders** gemachet werden. 536.a</w:t>
        <w:br/>
        <w:t>der / so einen Tyger / Löwen rc. erleget / zusamt seinem Weibe anders machen. ibid.b</w:t>
        <w:br/>
        <w:t>sollen keine Fische fangen können. 537.b</w:t>
        <w:br/>
        <w:t>fangen sehr listig die Roch-Fische ibid.b</w:t>
        <w:br/>
        <w:t>sind in diesem Fischfang gar sehr exerci-ret. 538.a</w:t>
        <w:br/>
        <w:t>fangen sehr viel Klipp Fische. ibid.a</w:t>
        <w:br/>
        <w:t>wissen mit den Angeln sehr wohl umzuge-hen. ibid.b</w:t>
        <w:br/>
        <w:t>pfeiffen oder schreyen den Fischen. ibid.b</w:t>
        <w:br/>
        <w:t>wissen auch mit den Netze zu mischen. ibid.b</w:t>
        <w:br/>
        <w:t>sind gute Schwimmer. 539.a</w:t>
        <w:br/>
        <w:t>bestreichen sich mit Sand / ehe sie durcheinen Fluß gehen. ibid.b</w:t>
        <w:br/>
        <w:t>gantzen und singen / wenn sie wieder ausdem Wasser gekommen. ibid.b</w:t>
        <w:br/>
        <w:t>sind sehr faul und lieben den Müßiggang 540.b</w:t>
        <w:br/>
        <w:t>arbeiten nicht und verrichten einem Luropæer nichts / wenn sie nicht der Hun-ger treibet. ibid.b</w:t>
        <w:br/>
        <w:t>lauffen davon / damit sie nicht darzu berede.werden mögen. ibid.b</w:t>
        <w:br/>
        <w:t>lauffen weg / wenn man sie voraus bezahlet 541.</w:t>
        <w:br/>
        <w:t>sind der Trunckenheit sehr ergeben. ibid.b</w:t>
        <w:br/>
        <w:t>ein Exempel davon / so dem Auctori be-segnet. ibid.b</w:t>
        <w:br/>
        <w:t>sind frevele Uibertreter des 4. Gebotes. 542.a</w:t>
        <w:br/>
        <w:t>sind zanckisch / trunken und mörderisch. ibid.b</w:t>
        <w:br/>
        <w:t>werden beschuldiget / die Europæer ermordet und gefressen zu haben. ibid.b</w:t>
        <w:br/>
        <w:t>werden durch eine Begebenheit **einerSchiffs**-Capitains entschuldiget. ibid.b</w:t>
        <w:br/>
        <w:t>werden durch andere Ursachen entschul-diget. 543.a</w:t>
        <w:br/>
        <w:t>ihre Unschuld könte mit vielen **Exempelnerwiesen** werden. ibid.b</w:t>
        <w:br/>
        <w:t>haben Ordre alle Sclaven zu fangen **undaufzubringen**. ibid.b</w:t>
        <w:br/>
        <w:t>bekommen davor eine gewisse Belohnung- ibid.b</w:t>
        <w:br/>
        <w:t>sind nachgericht. 544.a</w:t>
        <w:br/>
        <w:t>sind Polygami, oder haben viele Weiber ibid.a.sind Kinder-Mörder. ibid.b</w:t>
        <w:br/>
        <w:t>ermorden auch alte Leute. ibid.b</w:t>
        <w:br/>
        <w:t>bauen alten Leuten in einer Eine einhatte. 545.a</w:t>
        <w:br/>
        <w:t>sind in diesem Stück den **Troglodytengleich**. ibid.b</w:t>
        <w:br/>
        <w:t>dieser und der Christen Laster sind nichtwohl zu zehlen 546.a</w:t>
        <w:br/>
        <w:t>sind rechte frey Leute / und suchen sich auchbey zu schützen. 547.a</w:t>
        <w:br/>
        <w:br/>
        <w:t>Beweiß davon aus P. Tachart. ibid.b</w:t>
        <w:br/>
        <w:t>lachen die Europæer aus / daß sie sich **inVestungen** verschließen. ibid.b</w:t>
        <w:br/>
        <w:t>sind ihrer Freyheit wegen glückseelig. ibid.b</w:t>
        <w:br/>
        <w:br/>
        <w:t>Hor-</w:t>
      </w:r>
    </w:p>
    <w:p>
      <w:pPr>
        <w:sectPr>
          <w:pgSz w:w="12240" w:h="15840"/>
          <w:pgMar w:top="1440" w:right="1800" w:bottom="1440" w:left="1800" w:header="720" w:footer="720" w:gutter="0"/>
          <w:cols w:space="720"/>
          <w:docGrid w:linePitch="360"/>
        </w:sectPr>
      </w:pPr>
    </w:p>
    <w:p>
      <w:pPr>
        <w:pStyle w:val="Heading1"/>
      </w:pPr>
      <w:r>
        <w:t>936.txt</w:t>
      </w:r>
    </w:p>
    <w:p>
      <w:r>
        <w:t>Das andere Register.</w:t>
        <w:br/>
        <w:br/>
        <w:t>Pag.</w:t>
        <w:br/>
        <w:t>Hottentoten, führen eine vergnügliche Le-bens-Art 548.a</w:t>
        <w:br/>
        <w:br/>
        <w:t>Beweiß dessen aus Herrn Ziegenbalg. ibid.b</w:t>
        <w:br/>
        <w:t>sind gutthätig und hülfreich. ibid.b</w:t>
        <w:br/>
        <w:t>des Auctoris eigene Erfahrung davon 549.a</w:t>
        <w:br/>
        <w:t>sind treue und redliche Leute. 550.b</w:t>
        <w:br/>
        <w:t>die gestohlen haben / kennet der **Auctornicht** mehr als einen. 551.a</w:t>
        <w:br/>
        <w:t>sind Erzfeinde des Diebstahls 552.a</w:t>
        <w:br/>
        <w:t>sind Liebhaber des Rechts und der Billig-keit. ibid.a</w:t>
        <w:br/>
        <w:t>legen kleine Streit-Sachen durch sichselbsten oder durch ihre Weiber bey. ibid.b</w:t>
        <w:br/>
        <w:t>schlagen keine Frau / sondern verlassen sielieber. ibid.b</w:t>
        <w:br/>
        <w:t>straffen halssträfliche Laster alsobald /und ohne Ansehen der Person. 553.a</w:t>
        <w:br/>
        <w:t>straffen alle Delinquenten bald mit **demTodschlag** / wie ibid.b</w:t>
        <w:br/>
        <w:t>ihre Delinquenten werden ehrlich be-graben. 554.a</w:t>
        <w:br/>
        <w:t>bey ihnen kosten Processe und Executio-nes nichts. ibid.a</w:t>
        <w:br/>
        <w:t>bey ihnen hat der Capitain das Jus vi-tæ &amp; necis. ibid.b</w:t>
        <w:br/>
        <w:t>der Capitain giebt dem Delinquenten denersten Streich. ibid.b</w:t>
        <w:br/>
        <w:t>scheinen deßwegen abermahls von denjegen herzustammen. ibid.b</w:t>
        <w:br/>
        <w:t>achten kein Ansehen der Person. ibid.b</w:t>
        <w:br/>
        <w:t>wenn sie flüchten / müssen sie sich bey dornbusches Männern aufhalten. ibid.b</w:t>
        <w:br/>
        <w:t>ihre Kriegs-Præparationes sind **gantzgering**. 555.b</w:t>
        <w:br/>
        <w:t>ihre Kriegs-Ankündigung bestehet androhungen und bald **erfolgendenUberfall** 556.a</w:t>
        <w:br/>
        <w:t>haben nicht einerley Manier Krieg zu führen. ibid.a</w:t>
        <w:br/>
        <w:t>von ihnen halten etliche Nationen zusam-men wieder eine andere. ibid.b</w:t>
        <w:br/>
        <w:t>haben sich ehemahl fruchtlos wi-der die Europæer verbunden. ibid.b</w:t>
        <w:br/>
        <w:t>haben drey Ursachen / einen Krieg anzu-fangen. ibid.b</w:t>
        <w:br/>
        <w:t>die weit abgelegene Nationen alliciren sichmit einander wieder ihre Feinde. 557.b</w:t>
        <w:br/>
        <w:t>wollen insgesamt die Holländer ver-treiben. 558.a</w:t>
        <w:br/>
        <w:t>halten in ihren Kriegen keine Ordnung 559.a</w:t>
        <w:br/>
        <w:t>haben keine Officiers als nur den Gene-mal. ibid.a</w:t>
        <w:br/>
        <w:t>wie sie mit den Gefangenen verfahren. ibid.a</w:t>
        <w:br/>
        <w:t>halten den Frieden unverbrüchlich. 560.a</w:t>
        <w:br/>
        <w:t>bey ihnen haben die Feldflüchtigen nie-mahlen Pardon zu hoffen. 561.a</w:t>
        <w:br/>
        <w:t>tödten die Uberläuffer anderer Natio-nen. 562.a</w:t>
        <w:br/>
        <w:t>tödten die Spionen. ibid.a</w:t>
        <w:br/>
        <w:t>dienen den Holländern gerne wieder ih-re Landesleute / warum ibid.a</w:t>
        <w:br/>
        <w:t>ihr Erb-Recht gehet allein den **ältestenSohn** an. 563.a</w:t>
        <w:br/>
        <w:t>ihre Töchter haben ein geringes Heyrath-Guth. ibid.a</w:t>
        <w:br/>
        <w:br/>
        <w:t>Pag.</w:t>
        <w:br/>
        <w:t>Hottentoten ihre übrige Söhne **müssenihrem** ältesten Bruder dienen. ibid.a</w:t>
        <w:br/>
        <w:t>viele verdingen sich bey den Europæern ibid.b.müssen manchmahl einige Tage nathhauß gelassen werden. ibid.b</w:t>
        <w:br/>
        <w:t>gönnen der Erst-Geburth ein **besonderesVorrecht**. 564.a</w:t>
        <w:br/>
        <w:t>haben einen eingewurzelten Haß gegendie Sclaven. ibid.a</w:t>
        <w:br/>
        <w:t>und Sclaven sind gar differenten Hu-meurs. ibid.b</w:t>
        <w:br/>
        <w:t>und Sclaven sind im gemeinen Umgab-different. 565.a</w:t>
        <w:br/>
        <w:t>werden ihre Schaft von denen entlaufe-Sclaven gestohlen. ibid.b</w:t>
        <w:br/>
        <w:t>werden durch die Sclaven eingefangenen gestraft. ibid.b</w:t>
        <w:br/>
        <w:t>hassen die Sclaven wegen ihrer Dienst-barkeit. 566.a</w:t>
        <w:br/>
        <w:t>haben denen entlaufenen Sclaven entwe-der den Weg gewiesen / oder sie erschla-gen. ibid.a</w:t>
        <w:br/>
        <w:t>sehen freudig zu / wenn die Sclaven ge-strafft werden. ibid.b</w:t>
        <w:br/>
        <w:t>haben breite Nasen / warum 567.a</w:t>
        <w:br/>
        <w:t>ihre allgemeine Artzney-Mittel **sindSchräpffen** und Schmieren. ibid.b</w:t>
        <w:br/>
        <w:t>haben ziemliche Nachricht von seekräutern. 567.b</w:t>
        <w:br/>
        <w:t>gebrauchen ein Stein-Marck zur **Arzneywovor** ibid.b</w:t>
        <w:br/>
        <w:t>verstehen den Himmels-Lauff / wie die Eu-ropæische Bauern. 568.a</w:t>
        <w:br/>
        <w:t>haben Bader und Barbier unter sich. ibid.a</w:t>
        <w:br/>
        <w:t>ihre Bader haben eine artige Manier zuschaffen. ibid.b</w:t>
        <w:br/>
        <w:t>haben eine curieuse Manier Ader zulassen. 569.a</w:t>
        <w:br/>
        <w:t>curiren auserliche Schäden. ibid.b</w:t>
        <w:br/>
        <w:t>curiren die Verrenkungen der Glieder. 570.verstehen das Haar abscheelen. 572.b</w:t>
        <w:br/>
        <w:t>lösen den Weibern ein Glied ab. 571.a</w:t>
        <w:br/>
        <w:t>brauchen das Haar Abscheelen bey Kopf-Schmerzen. 573.a</w:t>
        <w:br/>
        <w:t>brauchen dasselbe auch bey dem Tod **ihrerEltern** / oder anderer Anverwandten ibid.a 581.b</w:t>
        <w:br/>
        <w:t>sind künstliche Bader und Barbierer. ibid.b</w:t>
        <w:br/>
        <w:t>haben Doctores unter sich / die **manchenMarckschreyer** beschämen. ibid.b</w:t>
        <w:br/>
        <w:t>sind **wenigkranck** / ob sie gleich noch geschlecht leben. 574.a</w:t>
        <w:br/>
        <w:t>nennen alle Kranckheiten wie die Euro-par Korilen. ibid.a</w:t>
        <w:br/>
        <w:t>nehmen Aloe Blätter-Safft ein. ibid.a</w:t>
        <w:br/>
        <w:t>machen Pulver und Trincke aus **wildenKräutern**. ibid.b</w:t>
        <w:br/>
        <w:t>ihre Artzneyen nennen sie Bover gods, ibid.probiren ob ein Krancken werde davonkommen oder sterben. 575.b</w:t>
        <w:br/>
        <w:t>vertrösten ihre Krancke nicht auf GOtt 576.weisen ihre Krancke allein auf den Do-ctor. ibid.b</w:t>
        <w:br/>
        <w:t>müssen opffern / wenn sie besser werden. 577.a</w:t>
        <w:br/>
        <w:t>schreyen erbärmlich wenn einer stiebet. ibid.a</w:t>
        <w:br/>
        <w:br/>
        <w:t>Hat.</w:t>
      </w:r>
    </w:p>
    <w:p>
      <w:pPr>
        <w:sectPr>
          <w:pgSz w:w="12240" w:h="15840"/>
          <w:pgMar w:top="1440" w:right="1800" w:bottom="1440" w:left="1800" w:header="720" w:footer="720" w:gutter="0"/>
          <w:cols w:space="720"/>
          <w:docGrid w:linePitch="360"/>
        </w:sectPr>
      </w:pPr>
    </w:p>
    <w:p>
      <w:pPr>
        <w:pStyle w:val="Heading1"/>
      </w:pPr>
      <w:r>
        <w:t>937.txt</w:t>
      </w:r>
    </w:p>
    <w:p>
      <w:r>
        <w:t>Das andere Register.</w:t>
        <w:br/>
        <w:br/>
        <w:t>Pag.</w:t>
        <w:br/>
        <w:t>Hottentoten, bekommen alle zu tunwenn einer stirbet. ibid.a</w:t>
        <w:br/>
        <w:t>die Alten müssen eine Grabstätte suchen. ibid.abbiegen einen Todten zusammen und hellenin in seine Grosse ibid.b</w:t>
        <w:br/>
        <w:t>begraben ihre Todten bald nach **ihremAbschied** 578.a</w:t>
        <w:br/>
        <w:t>brauchen wenig Träger. ibid.a</w:t>
        <w:br/>
        <w:t>tragen ihre Todten hinten zum Haushan-aus. ibid.b</w:t>
        <w:br/>
        <w:t>dessen mutmaßliche Ursache. ibid.b</w:t>
        <w:br/>
        <w:t>machen ein entsetzliches Todten Geschrey ibid.gehen in eines Verstorbenen Hauß nichtmehr / sondern lassen es stehen. 579.a</w:t>
        <w:br/>
        <w:t>folgen einer Leiche alle mit Schreyen rc. ibid.a</w:t>
        <w:br/>
        <w:t>begraben ihre Todten gar artig. ibid.a</w:t>
        <w:br/>
        <w:t>gehen nicht in Procession nach Hauß ibid.b</w:t>
        <w:br/>
        <w:t>halten nach der Begrabung ein **langenStillschweigen**. ibid.b</w:t>
        <w:br/>
        <w:t>der Aeltesten aus ihnen bisset alle Leich Be-gleiter an. 580.a</w:t>
        <w:br/>
        <w:t>bestreuen hierauf ihre Leiber mit Aschen. ibid.a</w:t>
        <w:br/>
        <w:t>beschmieren sich ferner mit Kuh-Mist. ibid.a</w:t>
        <w:br/>
        <w:t>die Ursache des Anbissens. ibid.a</w:t>
        <w:br/>
        <w:t>geben Ursache des Aschen-Bestreuen. ibid.b</w:t>
        <w:br/>
        <w:t>geben Ursache des Beschmierens mith Mist ibid.b</w:t>
        <w:br/>
        <w:t>brechen alle Häuser ab / und ziehen hin-weg 581.a</w:t>
        <w:br/>
        <w:t>lassen des Verstorbenen Außstehen. ibid.a</w:t>
        <w:br/>
        <w:t>tragen ein Schafs-Netz um den Alswenn sie in der Trauer gehen. ibid.b</w:t>
        <w:br/>
        <w:t>solches verfaulet nicht bald. ibid.b</w:t>
        <w:br/>
        <w:t>werden durch den Gouverneur Bad be-zwungen 590.b</w:t>
        <w:br/>
        <w:t>kosten die Compagnie jährlich sehr viel 658.b</w:t>
        <w:br/>
        <w:t>werden von der Compagnie bechencket /warum 673.b.</w:t>
        <w:br/>
        <w:t>was sie ihnen zum Geschencke giebet. 674.b</w:t>
        <w:br/>
        <w:t>bezahlen diese Geschencke reichlich. 674.b</w:t>
        <w:br/>
        <w:br/>
        <w:t>Hottentottinnen tragen gute Sorge vordie ihnen anvertraute Kinder. 366.b</w:t>
        <w:br/>
        <w:t>mögen keinen Mann admittiren der **zweenTesticulos** hat. 424.b</w:t>
        <w:br/>
        <w:t>ihre Scham ist mit einem Lappen Fell be-decket. 425.b</w:t>
        <w:br/>
        <w:t>solches hat der Auctor gesehen. ibid.b</w:t>
        <w:br/>
        <w:t>solches soll auch bey andern Nationen ge-funden werden ibid.a</w:t>
        <w:br/>
        <w:t>des Auctoris Gedancken von diesemfall. ibid.b</w:t>
        <w:br/>
        <w:t>sind weit abscheulicher als Ziegennein-nen. 463.a</w:t>
        <w:br/>
        <w:t>haben lange Brüste. ibid.a</w:t>
        <w:br/>
        <w:t>ihre Söhne dörffen die Mütter schlagen.wenn sie Männer gemacht worden. ibid.b</w:t>
        <w:br/>
        <w:t>tragen ihre Kinder auf dem Rücken. 480.b</w:t>
        <w:br/>
        <w:t>tragen Ringe an den Füssen und essen sie 482.b.wozu ihnen diese Ringe dienen. 483.a</w:t>
        <w:br/>
        <w:t>sind ein Mittel wieder die Liebe. 486.a</w:t>
        <w:br/>
        <w:t>müssen 3. Tage ausgehen und fasten /warum 536.b</w:t>
        <w:br/>
        <w:t>ihre Männer müssen ein **Schafschlach**-ten und tractiren. 537.a</w:t>
        <w:br/>
        <w:br/>
        <w:t>Pag.</w:t>
        <w:br/>
        <w:t>Hottentottische Sprache hat der **Auctorlernen** wollen. 61.a</w:t>
        <w:br/>
        <w:br/>
        <w:t>Wörter stehen in einem Catalogo. 360.a</w:t>
        <w:br/>
        <w:br/>
        <w:t>Nationen haben böse Leute unter sich 399.a.</w:t>
        <w:br/>
        <w:br/>
        <w:t>Capitains sind einem höhern unterwarf-fen. 401.b</w:t>
        <w:br/>
        <w:t>dergleichen hat der Auctor geseben. 402.a</w:t>
        <w:br/>
        <w:t>dergleichen haben alle Nationen ibid.a.Hottentotte Aruntes oder Zweifeln / derersind 8. Sorten. 253.b</w:t>
        <w:br/>
        <w:t>werden vielfältig genossen. ibid.b</w:t>
        <w:br/>
        <w:t>sind sehr angenehmen Geschmacks. 254.a</w:t>
        <w:br/>
        <w:br/>
        <w:t>Hottentotte Brod / ist die Wurtzel bonarum. 241.b</w:t>
        <w:br/>
        <w:br/>
        <w:t>Hottentotte-Feigen / Affricanische / derersind 36. Sorten angezeiget. 256.b</w:t>
        <w:br/>
        <w:t>ihre Benennung. 258.a</w:t>
        <w:br/>
        <w:t>werden selbst von den Europæern ge-speiset. ibid.a</w:t>
        <w:br/>
        <w:br/>
        <w:t>Hottentotte-Fische / deren Benennung. 199.b.</w:t>
        <w:br/>
        <w:t>sind zweyerley Arten. ibid.b</w:t>
        <w:br/>
        <w:t>ihre Nahrung ist Mies und See-Graß ibid.b</w:t>
        <w:br/>
        <w:t>werden mit dem Angel gefangen. ibid.b</w:t>
        <w:br/>
        <w:t>sind wohlfeilen Kauffen. ibid.b</w:t>
        <w:br/>
        <w:br/>
        <w:t>Hottentotte-Holland / der Weg dahin isaser lieblich. 80.b</w:t>
        <w:br/>
        <w:t>woher es also genennet. 83.b.</w:t>
        <w:br/>
        <w:t>hat mitten einen hohen Berg. 84.a</w:t>
        <w:br/>
        <w:t>desselben Besitzer / wer ibid.b</w:t>
        <w:br/>
        <w:t>ist der gröste / fruchtbarste und wohlgelegene Dictrict der **StellenbosischenColonie**. 85.a</w:t>
        <w:br/>
        <w:t>muß von der Stel fahren lassen. ibid.a</w:t>
        <w:br/>
        <w:t>ist fruchtbar und hat schöne Gebäude. ibid.b</w:t>
        <w:br/>
        <w:t>das grosse Hauß daselbst muß abgaro-chen werden. ibid.b</w:t>
        <w:br/>
        <w:t>das Land wird confiseiret. ibid.b</w:t>
        <w:br/>
        <w:t>das Land wird vertheilet. ibid.b</w:t>
        <w:br/>
        <w:t>daselbst könnten noch viele wohnen. 86.a</w:t>
        <w:br/>
        <w:t>daselbst stunde eine viereckgite Chantze ibid.ist voll wider Thiere gewesen. ibid.b</w:t>
        <w:br/>
        <w:t>hat viel Holz gehabt. ibid.b</w:t>
        <w:br/>
        <w:t>hat 3. Flüsse mit guten Wasser. 87.a.</w:t>
        <w:br/>
        <w:br/>
        <w:t>Hottentotem Hollands-Berge sind **höherdiese** Flusse nähren keine den See-Fische. 8.als der Tafel Berg. 80. d.</w:t>
        <w:br/>
        <w:t>werden mit Wolcken bedecket / und kindein Kennzeichen des lang **anhaltendenSüd**-Ost Windes. 81.a</w:t>
        <w:br/>
        <w:br/>
        <w:t>Houtniquas Nation hat ein **fruchtbaresLand**. 387.a</w:t>
        <w:br/>
        <w:t>hat viel Waldung / in welchen sie mit **denRuyldern** sicht. ibid.a</w:t>
        <w:br/>
        <w:t>haben viel Vieh und wilden Thiere. ibid.a</w:t>
        <w:br/>
        <w:br/>
        <w:t>Hülf-reich sind die Hottentotten dessen eingeweid aus P. Tachart. 548.b 549.a</w:t>
        <w:br/>
        <w:br/>
        <w:t>Humer sind See-Krebse / und **überflüßigam** Capo- 200.a</w:t>
        <w:br/>
        <w:t>sind sehr groß / und haben grosse Sche-ren. ibid.a</w:t>
        <w:br/>
        <w:t>haben ein hart und unverdaulich Fleisch bid.einen gantzen kan niemand aufaßen. ibid.a</w:t>
        <w:br/>
        <w:t>sind am besten in einer Kerri. ibid.a</w:t>
        <w:br/>
        <w:br/>
        <w:t>Hunde</w:t>
      </w:r>
    </w:p>
    <w:p>
      <w:pPr>
        <w:sectPr>
          <w:pgSz w:w="12240" w:h="15840"/>
          <w:pgMar w:top="1440" w:right="1800" w:bottom="1440" w:left="1800" w:header="720" w:footer="720" w:gutter="0"/>
          <w:cols w:space="720"/>
          <w:docGrid w:linePitch="360"/>
        </w:sectPr>
      </w:pPr>
    </w:p>
    <w:p>
      <w:pPr>
        <w:pStyle w:val="Heading1"/>
      </w:pPr>
      <w:r>
        <w:t>938.txt</w:t>
      </w:r>
    </w:p>
    <w:p>
      <w:r>
        <w:t>Das andere Register.</w:t>
        <w:br/>
        <w:br/>
        <w:t>Pag.</w:t>
        <w:br/>
        <w:t>Hunde / sind dreyerley Arten am Capo- 152.a</w:t>
        <w:br/>
        <w:br/>
        <w:t>Affricanische / wie sie beschaffen. ibid.a</w:t>
        <w:br/>
        <w:t>wilde werden beschrieben. ibid.b</w:t>
        <w:br/>
        <w:t>wenn sie bey einem Menschen in **einemZimmer** sich befinden / ob sie eine Besti-litet anzeigen? 501.b</w:t>
        <w:br/>
        <w:t>haben die Hottentotten nöthig. 502.a</w:t>
        <w:br/>
        <w:t>der Hottentoten, sind nicht schön abersehr wachsam. ibid.a</w:t>
        <w:br/>
        <w:br/>
        <w:t>Hund-Fisch / vide Fisch-Hund.Hunds-Kibis / Afrikanischer / davon 2.Sorten. 243.a</w:t>
        <w:br/>
        <w:br/>
        <w:t>Hure wird Frau Baumannin gescholten. 48.b.Huren bekommen so leichtlich keinen Mann-warum / und wenn 712.a</w:t>
        <w:br/>
        <w:br/>
        <w:t>Huren-Kinder / hindern niemand an **einersavorablen** Mariage. 712.a</w:t>
        <w:br/>
        <w:br/>
        <w:t>Hurerey gehet unter den **Hottentottennicht** im Schwang. 465.a</w:t>
        <w:br/>
        <w:br/>
        <w:t>Gurcken was es ist bey den Hottentotten, 426.b.Heusing Henning, bittet / daß 2. **Bürgermögen** nach Holland gesandt werden. 753.dessen Frau wird von einigen **Bekandtenbesuchet**. 807.a</w:t>
        <w:br/>
        <w:t>wird von d'Abging um die Discursen ge-fraget. ibid.a</w:t>
        <w:br/>
        <w:t>wird um derwillen in ihrem Hause arrestiret. ibid.a</w:t>
        <w:br/>
        <w:t>muß in die Vestung gehen / woselbst ihrdie Frau von Lon falsche **Sachenvorhält**. ibid.b</w:t>
        <w:br/>
        <w:t>wird in der Vestung arrestiret. 808.a</w:t>
        <w:br/>
        <w:t>wird fruchtlos auszuborgen gesuchet. ibid.a</w:t>
        <w:br/>
        <w:t>ihr wird mit schwererer Gefängnis ge-drohet. ibid.a</w:t>
        <w:br/>
        <w:t>wird von dem Rath examiniert. ibid.b</w:t>
        <w:br/>
        <w:t>soll einen Eyd ablegen. ibid.b</w:t>
        <w:br/>
        <w:t>wird durch den Herrn d'Abging hintertrieben. ibid.b</w:t>
        <w:br/>
        <w:t>wird wieder loßgesprochen. ibid.b</w:t>
        <w:br/>
        <w:br/>
        <w:t>Hyacinthus Africanus. 249.a.</w:t>
        <w:br/>
        <w:t>albus. 266..b J.</w:t>
        <w:br/>
        <w:br/>
        <w:t>**NAckhälse** sind eigentlich Creutz-Fechst. 150.sollen das Thier Athos seyn. 150.b</w:t>
        <w:br/>
        <w:br/>
        <w:t>Jocob Eberten, ein rother Fisch. 200.a</w:t>
        <w:br/>
        <w:t>haben ein zartes Fleisch. ibid.a</w:t>
        <w:br/>
        <w:br/>
        <w:t>Jadenen Gattungen. ibid.b</w:t>
        <w:br/>
        <w:br/>
        <w:t>Unterschied derselben. ibid.b</w:t>
        <w:br/>
        <w:t>deren Benennung. ibid.b</w:t>
        <w:br/>
        <w:br/>
        <w:t>Jacob Africana 17. Arten. 249.</w:t>
        <w:br/>
        <w:br/>
        <w:t>St. Jacobs-Blum Affricanische 17. Arten. ibid.b</w:t>
        <w:br/>
        <w:br/>
        <w:t>Jagt lieben die Hottentotten. 403.a</w:t>
        <w:br/>
        <w:br/>
        <w:t>Jagt / solche stehet frey einem jeden abzubiegen 433.b</w:t>
        <w:br/>
        <w:t>von solcher haben Boding und **Tachartnichts** ausführliches geschrieben. ibid.b</w:t>
        <w:br/>
        <w:t>wie die Hottentotten solche anstellen. 534.a</w:t>
        <w:br/>
        <w:br/>
        <w:t>St. Jago eine Caboverdische Insul **wirdentdeckt** und beschrieben. 13.b.</w:t>
        <w:br/>
        <w:t>wie weit von del Fuogo abgelegen / **wirddisputiret**. 43.b</w:t>
        <w:br/>
        <w:br/>
        <w:t>Pag.</w:t>
        <w:br/>
        <w:t>St. Jago, daselbst kan des Auctoris Schifmacht anlanden. 14.a</w:t>
        <w:br/>
        <w:br/>
        <w:t>Stadt auf der Insul wie groß. 14.a</w:t>
        <w:br/>
        <w:t>einige besehen das Land. 15.b</w:t>
        <w:br/>
        <w:t>wohlfeile der Lebens-Mitteln daselbst. 17.a</w:t>
        <w:br/>
        <w:t>die Stadt will der Auctor sehen / wirdig aber wiederrahten. 17.a</w:t>
        <w:br/>
        <w:t>bleibt nicht lange daselbst. ibid.b</w:t>
        <w:br/>
        <w:t>die Holländer besuchen den Gouverneuren dessen Gemahlin noch vor **ihrerAbreise**. ibid.b</w:t>
        <w:br/>
        <w:t>die Polus Höhe daselbst. 18.a</w:t>
        <w:br/>
        <w:t>dessen Wasser wird stinckend / und wachsen Würmer darinnen. 275.b</w:t>
        <w:br/>
        <w:br/>
        <w:t>Grösse derselben. 18.a</w:t>
        <w:br/>
        <w:br/>
        <w:t>Früchte und Gewächse daselbst. ibid.a</w:t>
        <w:br/>
        <w:br/>
        <w:t>Javanische Schweine werden beschrieben. 165.a.</w:t>
        <w:br/>
        <w:br/>
        <w:t>Jäger / gute seynd die Hottentotten. 460.a.</w:t>
        <w:br/>
        <w:br/>
        <w:t>Jahr / wie es am Capo eingetheilet wird. 304.b</w:t>
        <w:br/>
        <w:br/>
        <w:t>Jahres Zeiten / wichtige Veränderung acaco. 288.b</w:t>
        <w:br/>
        <w:br/>
        <w:t>Ate von der Got, ein Hottentotte, **lernetviele** Sprachen. 365.b</w:t>
        <w:br/>
        <w:t>raisonieret artig vom Feld-Bau- ibid.b</w:t>
        <w:br/>
        <w:br/>
        <w:t>Japaner Grausamkeit mit ihren Kindern. 445.b.Aminum Africanum 2. Arten. 250.a</w:t>
        <w:br/>
        <w:br/>
        <w:t>Jasmin Delmin. 265.b</w:t>
        <w:br/>
        <w:br/>
        <w:t>**Jchnevon**, vide Maus-Hund.Jeßmin / aracanischer. 250.a</w:t>
        <w:br/>
        <w:br/>
        <w:t>Jgel-Schnecken werden häuffig ausge-werffen. 101.a</w:t>
        <w:br/>
        <w:br/>
        <w:t>Altis / ob nicht der Maus-Hund ein solcher 158.b.Indisches Geld differirt von den Hollen-mischen / wie viel 662.a</w:t>
        <w:br/>
        <w:br/>
        <w:t>Indianer vornehmer Gefangenschafft. 62.b.</w:t>
        <w:br/>
        <w:br/>
        <w:t>Inscripiton auf dem Rücken des Löwen-Bergs befindlich. 136.b</w:t>
        <w:br/>
        <w:br/>
        <w:t>Inscripiton des Siech-Hauses am Capo. 639.b.über dem Thor der Kirche. 644.b</w:t>
        <w:br/>
        <w:br/>
        <w:t>Infectum oder ein Ungeziefer verehren **dieHottentottten**. 416.a</w:t>
        <w:br/>
        <w:t>dessen Beschreibung. ibid.a</w:t>
        <w:br/>
        <w:br/>
        <w:t>Instrumenta Astronomica werden in du-pro verfertiget. 3.a ibid.a</w:t>
        <w:br/>
        <w:t>hilfft Daniel Deus bezahlen.Instrumenta, offenbahre tragen den Secre-atriis viel ein. 692.a</w:t>
        <w:br/>
        <w:br/>
        <w:t>Ausfertigung träget viel ein. 693.b.</w:t>
        <w:br/>
        <w:br/>
        <w:t>Jnseln von Capo Verde entdecket. 13.a.b</w:t>
        <w:br/>
        <w:br/>
        <w:t>Interesse der Kanffmanschafften **trägtmehr** auf Actionen. 690.a</w:t>
        <w:br/>
        <w:br/>
        <w:t>Intybus sativa. 266.b</w:t>
        <w:br/>
        <w:br/>
        <w:t>Joch wie es ausstehet. 113.a</w:t>
        <w:br/>
        <w:br/>
        <w:t>Kochung der Ochsen am Capo- 112.b</w:t>
        <w:br/>
        <w:br/>
        <w:t>Johannes l. König in Portugal, giebt **demVorgebürge** der guten Hoffnung / die-sen Namen. 586.b</w:t>
        <w:br/>
        <w:br/>
        <w:t>Johannis Beer Stauden. 266.b</w:t>
        <w:br/>
        <w:br/>
        <w:t>Döring / Joh. Ernst wird von dem Got-veneur und dem Fendrich abge-löset und in vollen Gewehr geprügelt. 759.b. f.Jonas / von welchen Fisch verschlungen. 205.a 198.b. 514.a.</w:t>
        <w:br/>
        <w:br/>
        <w:t>Fastenbergs Benennung. 92.b ibid.b</w:t>
        <w:br/>
        <w:t>ein schönes Land Gut.Jhr-</w:t>
      </w:r>
    </w:p>
    <w:p>
      <w:pPr>
        <w:sectPr>
          <w:pgSz w:w="12240" w:h="15840"/>
          <w:pgMar w:top="1440" w:right="1800" w:bottom="1440" w:left="1800" w:header="720" w:footer="720" w:gutter="0"/>
          <w:cols w:space="720"/>
          <w:docGrid w:linePitch="360"/>
        </w:sectPr>
      </w:pPr>
    </w:p>
    <w:p>
      <w:pPr>
        <w:pStyle w:val="Heading1"/>
      </w:pPr>
      <w:r>
        <w:t>939.txt</w:t>
      </w:r>
    </w:p>
    <w:p>
      <w:r>
        <w:t>Das andere Register.</w:t>
        <w:br/>
        <w:br/>
        <w:t>Pag.</w:t>
        <w:br/>
        <w:t>Erlitzen sind bekandte Fischlein. 201.a</w:t>
        <w:br/>
        <w:br/>
        <w:t>Jrrthum des Auctoris, den er **selbstencorrigiret**. 407.a</w:t>
        <w:br/>
        <w:t>dessen Ursachen. ibid.b</w:t>
        <w:br/>
        <w:br/>
        <w:t>Juden / mit diesen kommen die Hottentoten überein. 352.a</w:t>
        <w:br/>
        <w:t>sind ohne Zweiffel der **HottentottenVor**-Eltern gewesen. 415.a</w:t>
        <w:br/>
        <w:t>einige Muthmassung davon. ibid.b</w:t>
        <w:br/>
        <w:t>sind abermahl mutmaßlich der Hottentotten Vor-Eltern gewesen. 425.a</w:t>
        <w:br/>
        <w:t>ist offtmahls verbothen gewesen Saltz zugebrauchen / warum 491.a</w:t>
        <w:br/>
        <w:br/>
        <w:t>Juden Steine. 232.a</w:t>
        <w:br/>
        <w:br/>
        <w:t>Juniperus vulgaris. 266.b</w:t>
        <w:br/>
        <w:br/>
        <w:t>Just 2 Schiffe / wird gehalten. 23.b</w:t>
        <w:br/>
        <w:br/>
        <w:t>Justiz Rath ist das andere Collegium. 599.b</w:t>
        <w:br/>
        <w:t>bestehet aus 9. Personen. ibid.b</w:t>
        <w:br/>
        <w:t>dessen Glieder sind fast eben die so im Rathen Politie sitzen. ibid.b</w:t>
        <w:br/>
        <w:t>dabey ist in Hals-sträflichen **Sachenentweder** der Fiscal oder Land-**DrostAnkläger**. ibid.b</w:t>
        <w:br/>
        <w:t>in denenselben werden auch drey Bürger-meister gezogen / warum 600.a</w:t>
        <w:br/>
        <w:t>ist das höchste Gericht am Capo- 600.b</w:t>
        <w:br/>
        <w:t>von diesen kanman appellieren. ibid.b</w:t>
        <w:br/>
        <w:t>dessen Glieder geniessen nichts als diablesse Ehre vor ihre Bemühung zugohn. 601.a</w:t>
        <w:br/>
        <w:t>sitzet ins gemein Donnerstags. 602.b</w:t>
        <w:br/>
        <w:t>sitzet Sonnabends / wenn eine **PonalExecution** zu vollbringen. ibid.b R.</w:t>
        <w:br/>
        <w:br/>
        <w:t>Adfer / vielerley Arten. 221.b</w:t>
        <w:br/>
        <w:t>machen ein verdrißlich Geschrey. ibid.b</w:t>
        <w:br/>
        <w:t>wenn sie sich sehen lassen 222.a</w:t>
        <w:br/>
        <w:t>halten sich gerne auf den Eltern-Blumenau. ibid.a</w:t>
        <w:br/>
        <w:br/>
        <w:t>Kaffer / eine sonderbahre Art verehren **dieHottentotten**. 416.a</w:t>
        <w:br/>
        <w:t>dessen Beschaffenheit. ibid.a</w:t>
        <w:br/>
        <w:t>ist den Europæischen Schröder nichtgleich. ibid.a</w:t>
        <w:br/>
        <w:br/>
        <w:t>Art der Verehrung. ibid.a</w:t>
        <w:br/>
        <w:br/>
        <w:t>Dankbarkeit gegen dasselbige. ibid.a</w:t>
        <w:br/>
        <w:t>wird mit Opffern verehret. ibid.b</w:t>
        <w:br/>
        <w:t>zeiget einen Heiligen an. ibid.b</w:t>
        <w:br/>
        <w:t>zeiget auch eine heilige Frau an. 417.a</w:t>
        <w:br/>
        <w:t>wollen die Hottentotten nicht angelassen. 418.a</w:t>
        <w:br/>
        <w:t>dessen Fortbringe ihnen Unglück. ibid.a</w:t>
        <w:br/>
        <w:br/>
        <w:t>Oberbacken, eine gewisse Art Menschen. 224.a</w:t>
        <w:br/>
        <w:t>können bey Tage nicht sehen. ibid.b</w:t>
        <w:br/>
        <w:br/>
        <w:t>Kälber / männlichen Geschlechts / haben **dieHottentorten** nicht gern. 467.b</w:t>
        <w:br/>
        <w:t>junge bewahren die Hottentotten vorUnglück / wie 470.b</w:t>
        <w:br/>
        <w:br/>
        <w:t>Kälber müssen zuvor sangen wenn monmilch will haben von den Kühen. 120.a</w:t>
        <w:br/>
        <w:br/>
        <w:t>Kalch-Bay / wo sie lieget / und wer sie be- 65.a</w:t>
        <w:br/>
        <w:t>sitzet.Kalch wird aus den Muschel-**Schalengebrennet**. 192.a</w:t>
        <w:br/>
        <w:br/>
        <w:t>Pag.</w:t>
        <w:br/>
        <w:t>Kalch-Steine giebt es am Capo. 231.a</w:t>
        <w:br/>
        <w:br/>
        <w:t>Haldens Petri, Land-Gut wird beschriben. 89.wie er daran gekommen. 90.a</w:t>
        <w:br/>
        <w:br/>
        <w:t>Kalten Peter, wird verbothen nicht mehrzu predigen. 789.b</w:t>
        <w:br/>
        <w:br/>
        <w:t>Kalten Petrus, hat neue aber schlechte Glie-der des Kirchen-Raths erwählet. 795.a</w:t>
        <w:br/>
        <w:t>menget sich in die Sache der **Diaconenwieder** le Bouc. 795.b</w:t>
        <w:br/>
        <w:t>produciret 2. Attestata in judicio dieihm von dem Kirchen-Rath **ertheiletworden**. 801.a</w:t>
        <w:br/>
        <w:t>hat dieselbe nicht allzu löblich erhalten. 801.a</w:t>
        <w:br/>
        <w:br/>
        <w:t>Kalte Wasser am Capo, welche 75.a</w:t>
        <w:br/>
        <w:br/>
        <w:t>Kälte muß der Auctor viel ausstehen. 8.a.</w:t>
        <w:br/>
        <w:t>bey Hitland ist sehr groß. 10.a</w:t>
        <w:br/>
        <w:t>machet den Auctorem kranck. 10.b</w:t>
        <w:br/>
        <w:t>warum gegen Süden stärcker geachtetes gegen Norden. 38.b</w:t>
        <w:br/>
        <w:br/>
        <w:t>Kalt ist das Wasser in Hottentot-holland. 37.a</w:t>
        <w:br/>
        <w:br/>
        <w:t>Kalt wird es am Capo, wenn 289.b</w:t>
        <w:br/>
        <w:br/>
        <w:t>Kälte dessen Ursachen. ibid.b</w:t>
        <w:br/>
        <w:br/>
        <w:t>Kamma, ein Hottentotte, giebet ein Kenn-zeichen von einem heiligen Ort. 419.a</w:t>
        <w:br/>
        <w:br/>
        <w:t>Kanna Wurzel ist der Hottentotten so-erbahre Delicatesse. 496.b</w:t>
        <w:br/>
        <w:t>wächst am Capo- ibid.b</w:t>
        <w:br/>
        <w:t>damit hat sich der Auctor viel gefreunde gemacht. 497.a</w:t>
        <w:br/>
        <w:t>ist unter den Hottentotten eine gangbare Handels Waͤre. 518.b</w:t>
        <w:br/>
        <w:br/>
        <w:t>Kandel Kraut siehet fast der Spurrei gleich. 115.kaninichen mögen die Männer nicht esfen 487.b</w:t>
        <w:br/>
        <w:t>wo sie anzutreffen. 153.b.</w:t>
        <w:br/>
        <w:br/>
        <w:t>Karpffen sind sehr klein am Capo. 201.b</w:t>
        <w:br/>
        <w:br/>
        <w:t>Kinstock Johannes / Abschlager bey **allenAuctionen**. 609.b</w:t>
        <w:br/>
        <w:t>absentieret sich wegen negligiren seinemamte- ibid.b</w:t>
        <w:br/>
        <w:t>muß zu den Actions-Meistern vieltausend bezahlen. 610.a</w:t>
        <w:br/>
        <w:t>wird wieder zuruͤck gebracht. ibid.a</w:t>
        <w:br/>
        <w:t>sein Person und Güter werden arrestirt. ibid.a</w:t>
        <w:br/>
        <w:t>ihn wird ein Adjunctus gesetzt. ibid.a</w:t>
        <w:br/>
        <w:t>seinetwegen werden einige **genöthigenzweymal** zu bezahlen. ibid.b</w:t>
        <w:br/>
        <w:t>sein Credit ist gantz verlohren. ibid.b</w:t>
        <w:br/>
        <w:br/>
        <w:t>**Katschebyring**. 266.b</w:t>
        <w:br/>
        <w:br/>
        <w:t>Cattendyk fordert den Herrn Gouver-neur und andere nach Holland. 784.b</w:t>
        <w:br/>
        <w:br/>
        <w:t>Katzen sind zahme und wilde. 153.b</w:t>
        <w:br/>
        <w:t>wilde / vide blaue / graue / rothe Terbusch-Katzen jede an ihrem Ort.Katzen-Wurtzel / Affricanische. 255.b</w:t>
        <w:br/>
        <w:br/>
        <w:t>Kauff-Brief wird zum Schein außgericht 84.b</w:t>
        <w:br/>
        <w:br/>
        <w:t>Kauff Contract erneuern die **Guntjemannsmit** den Holländern. 385.a</w:t>
        <w:br/>
        <w:br/>
        <w:t>Kauff-Brieffe mag niemand als der Secre-tarius Politicus verfertigen. 687.a</w:t>
        <w:br/>
        <w:br/>
        <w:t>Kauff und Verkauff der besten Fütter prä-get der Compagnie ein / wie viel ibid.a</w:t>
        <w:br/>
        <w:br/>
        <w:t>Kauf-</w:t>
      </w:r>
    </w:p>
    <w:p>
      <w:pPr>
        <w:sectPr>
          <w:pgSz w:w="12240" w:h="15840"/>
          <w:pgMar w:top="1440" w:right="1800" w:bottom="1440" w:left="1800" w:header="720" w:footer="720" w:gutter="0"/>
          <w:cols w:space="720"/>
          <w:docGrid w:linePitch="360"/>
        </w:sectPr>
      </w:pPr>
    </w:p>
    <w:p>
      <w:pPr>
        <w:pStyle w:val="Heading1"/>
      </w:pPr>
      <w:r>
        <w:t>940.txt</w:t>
      </w:r>
    </w:p>
    <w:p>
      <w:r>
        <w:t>Das andere Register.</w:t>
        <w:br/>
        <w:br/>
        <w:t>Pag.</w:t>
        <w:br/>
        <w:t>Kauffmanns-Güter gelten vielmehr affactione als sonsten. 689.b</w:t>
        <w:br/>
        <w:br/>
        <w:t>Kamas. 267.a</w:t>
        <w:br/>
        <w:br/>
        <w:t>Faysers-Crone. ibid.b</w:t>
        <w:br/>
        <w:br/>
        <w:t>Kegel-Schnecken werden nicht gegessen. 201.b</w:t>
        <w:br/>
        <w:t>ihre Schalen sind sehr schöne ibid.b</w:t>
        <w:br/>
        <w:br/>
        <w:t>Kehrwieder / ein Berg / warum so genandt 87.a.Bräntze von Drachenstein. 96.b</w:t>
        <w:br/>
        <w:br/>
        <w:t>Kehle Beschwehrung ist ziemlich gemein. 345.b</w:t>
        <w:br/>
        <w:t>dawieder ist ein Mittel. ibid.b</w:t>
        <w:br/>
        <w:br/>
        <w:t>Kehr die Kuh am Saltz-Fluß eine Schantz. 633.a 62.a</w:t>
        <w:br/>
        <w:t>davon siehet man nichts mehr 62.b</w:t>
        <w:br/>
        <w:br/>
        <w:t>Keltern am Capo, wenn 114.a</w:t>
        <w:br/>
        <w:br/>
        <w:t>Keller-Halß / Afrikanischer 11. Sorten. 254 b. s.</w:t>
        <w:br/>
        <w:br/>
        <w:t>Kennzeichen der Buchstaben / welche in Hat-**tentortischer** Sprache mit einschlag ausgesprochen werden müssen 354.daß man nahe bey den Capo du **bonnaEsperande** sey. 41. 2. 40 k.</w:t>
        <w:br/>
        <w:br/>
        <w:t>Kern-Beisser sind den Europæischengleich. 181.b</w:t>
        <w:br/>
        <w:br/>
        <w:t>Kerbel-Kraut / Saamen tragendes 263.b.</w:t>
        <w:br/>
        <w:br/>
        <w:t>Kessels-Quartier / was es sey. 21.a</w:t>
        <w:br/>
        <w:br/>
        <w:t>Ceur-Baum / wird beschrieben. 258.b</w:t>
        <w:br/>
        <w:t>trägt eine Frucht. ibid.b</w:t>
        <w:br/>
        <w:t>hat gutes Holtz. ibid.b</w:t>
        <w:br/>
        <w:br/>
        <w:t>Hermia Africana, 6. Arten davon. 250.a</w:t>
        <w:br/>
        <w:br/>
        <w:t>Keyser-Priviren, warum also genannt. 77.a</w:t>
        <w:br/>
        <w:t>wohin sie lauffen. 76.a</w:t>
        <w:br/>
        <w:br/>
        <w:t>Kina Elias, wird in Arrest genommen. 751.a</w:t>
        <w:br/>
        <w:br/>
        <w:t>Kinder / den Hottentotten anvertrauet /werden durch sie wohl bewahret. 266.b</w:t>
        <w:br/>
        <w:t>der Hottentotten, werden schlecht beobacht genommen. 372.a</w:t>
        <w:br/>
        <w:br/>
        <w:t>Kind / todtes verursachet grosse Betrübnisse Vater und Mutter. 442.a</w:t>
        <w:br/>
        <w:t>waschen es mit frischen Kuh, Mi- ibid.b</w:t>
        <w:br/>
        <w:t>legen es eingebüschelt auf eine Bross. ibid.wird mit Safft von Hottentotte **Feigengeschmiret** / warum 443.a</w:t>
        <w:br/>
        <w:t>und auch mit Schaf Fett. ibid.a</w:t>
        <w:br/>
        <w:t>diese Schmiere Ursache. 443.a</w:t>
        <w:br/>
        <w:t>bestreuen es mit Buch. ibid.b</w:t>
        <w:br/>
        <w:t>ob es Krafft aller dieser **Ceremonienbeym** Leben bleiben könne. ibid.b</w:t>
        <w:br/>
        <w:br/>
        <w:t>Kinder / ex concubitu cum Christiano,ob sie getödtet werden. 450.b</w:t>
        <w:br/>
        <w:t>das Contrarium wird durch **Exemplabewiesen**. ibid.b</w:t>
        <w:br/>
        <w:t>kleine / vor solche müssen die Muttersorgen. 462.b</w:t>
        <w:br/>
        <w:t>bleiben stets bey der Mutter. 463.a</w:t>
        <w:br/>
        <w:br/>
        <w:t>Kinder-Zucht ist bey den **Hottentottensehr** schlecht. ibid.b</w:t>
        <w:br/>
        <w:t>ist nichts gegen die Europæische zu rech-nen. 464.a</w:t>
        <w:br/>
        <w:t>wird bey den meisten Eltern negligiert. 721.a</w:t>
        <w:br/>
        <w:br/>
        <w:t>Kinder tragen die Hottentotten auf drucken. 480.b</w:t>
        <w:br/>
        <w:br/>
        <w:t>Kinder / schwache oder starcke / werden demnechsten Sonntag nach der **Geburthgetaufft**. 713.a</w:t>
        <w:br/>
        <w:t>werden manchmahl ein Monat nach **derGeburth** erste aufft / warum 713.b</w:t>
        <w:br/>
        <w:br/>
        <w:t>Pag.</w:t>
        <w:br/>
        <w:t>haben wegen Nachläßigkeit des Geistli-chen / die Tauffe nicht erhalten können. ibid.nebst allen andern Kirchen Verrichten-gen haben warten müssen. 714.a</w:t>
        <w:br/>
        <w:br/>
        <w:t>Kind Tauffen der Europæer / löthige Ce-lemonien. 713.a</w:t>
        <w:br/>
        <w:br/>
        <w:t>Kindes-Vater hat keine Unkosten bey dertauffer seines Kindes. 716.a</w:t>
        <w:br/>
        <w:br/>
        <w:t>Kinder am Cano haben einen guten na-türlichen Verstand. 722.b</w:t>
        <w:br/>
        <w:br/>
        <w:t>Kinder Vberfluß an dem C. du B. Esp. 54.a</w:t>
        <w:br/>
        <w:br/>
        <w:t>Kindbetterinnen / gebähren nicht alle **mitsonderbahren** Schmerzen. 321.b</w:t>
        <w:br/>
        <w:t>gebähren am Capo gemeiniglich in garkurzer Zeit. ibid.b</w:t>
        <w:br/>
        <w:t>wissen nichts vom Fraisel noch **andernUngemach**. 322.a</w:t>
        <w:br/>
        <w:t>eine einige hat sehr schmerzlich laboraret. ibid.b</w:t>
        <w:br/>
        <w:t>wird durch ein Mittel errettet. ibid.b</w:t>
        <w:br/>
        <w:t>eine noch sehr junge / bildet sich den Tadein / und lässet ein Testament ma-chen. 322.b.f.</w:t>
        <w:br/>
        <w:t>eine einige hat in Geburths-**Schmertzensterben** müssen. 324.b</w:t>
        <w:br/>
        <w:t>verlassen das Bette gar bald. 324.b</w:t>
        <w:br/>
        <w:t>giengen gerne bald wieder aus. ibid.b</w:t>
        <w:br/>
        <w:t>gehen bald aus dem Wochen-Bette. 324.b</w:t>
        <w:br/>
        <w:br/>
        <w:t>Kinder giebt es am Capo sehr viel. 325.a</w:t>
        <w:br/>
        <w:t>was die Ursache sey. ibid.a</w:t>
        <w:br/>
        <w:t>bekommen keinen Brey. ibid.b</w:t>
        <w:br/>
        <w:br/>
        <w:t>Kranckheiten sind nicht gefährlich. 326.a</w:t>
        <w:br/>
        <w:t>wachsen sehr schnell. ibid.b</w:t>
        <w:br/>
        <w:t>werden gefährlich kranck bey Zahnen. 327.a</w:t>
        <w:br/>
        <w:t>bekommen nach den Zahnen offt eibenstock Fluß. ibid.a</w:t>
        <w:br/>
        <w:br/>
        <w:t>Kinder-Blattern werden am Capo garnicht geachtet. 327.b</w:t>
        <w:br/>
        <w:t>dessen Kennzeichen ist der Kopff Schergen ibid.b</w:t>
        <w:br/>
        <w:t>davon zeiget Herr Heydecker. 328.a</w:t>
        <w:br/>
        <w:t>sind auf Batavia gefährlich. ibid.a</w:t>
        <w:br/>
        <w:br/>
        <w:t>Kindern schaden die Fruchte am Capo nicht 328.kirche ist noch unbesoldet. 617.b</w:t>
        <w:br/>
        <w:t>hat sehr viel Geld gekostet. 643.a</w:t>
        <w:br/>
        <w:t>ist von Armen-Geld gebauet worden. ibid.a</w:t>
        <w:br/>
        <w:t>soll viel gekostet haben. 644.a</w:t>
        <w:br/>
        <w:t>hat eine Inscripiton über der There / ge-gen das Sieg-Hauß. ibid.b</w:t>
        <w:br/>
        <w:t>am Stellenbusch soll vergrössert werden 644.wegen Mangel des Capitais kommt einfunde heraus. ibid.a</w:t>
        <w:br/>
        <w:t>dazu gaben viele ein zulängliches 645.</w:t>
        <w:br/>
        <w:t>wird gantz vergessen zu vergrössern. ibid.a</w:t>
        <w:br/>
        <w:t>nach der Abbrennung dencket man **erstwieder** an das Geschencke. ibid.a</w:t>
        <w:br/>
        <w:t>von Drachenstein siehet einer Kirche nichtgleich. 645.b</w:t>
        <w:br/>
        <w:br/>
        <w:t>Kirchen-Rath / ein Glied aus demsel-ben zimmet sich eines armen Manns an 802.b</w:t>
        <w:br/>
        <w:t>dieses Glied giebt eine Supplique ein. 803.a</w:t>
        <w:br/>
        <w:br/>
        <w:t>Kirchen-</w:t>
      </w:r>
    </w:p>
    <w:p>
      <w:pPr>
        <w:sectPr>
          <w:pgSz w:w="12240" w:h="15840"/>
          <w:pgMar w:top="1440" w:right="1800" w:bottom="1440" w:left="1800" w:header="720" w:footer="720" w:gutter="0"/>
          <w:cols w:space="720"/>
          <w:docGrid w:linePitch="360"/>
        </w:sectPr>
      </w:pPr>
    </w:p>
    <w:p>
      <w:pPr>
        <w:pStyle w:val="Heading1"/>
      </w:pPr>
      <w:r>
        <w:t>941.txt</w:t>
      </w:r>
    </w:p>
    <w:p>
      <w:r>
        <w:t>Das andere Register.</w:t>
        <w:br/>
        <w:br/>
        <w:t>Pag.</w:t>
        <w:br/>
        <w:t>Kirchen Rath / wird Trost los gelassen.spricht den Auctorem um Beystand an. 803.b.was Ursache dazu gegeben. 803.b</w:t>
        <w:br/>
        <w:t>auf dieses Gliedes Replique hat **Pouleund** Helot nicht antworten können. 804.a</w:t>
        <w:br/>
        <w:t>dieses Glied wollen Poule u. Delor, daßes exemplarisch gestrafft soll werden. 810.kirchen Raths Collegium wird in das all-gemeine und besondere getheilet. 611.a</w:t>
        <w:br/>
        <w:br/>
        <w:t>Kirchen in Africa sind 3. 639.b</w:t>
        <w:br/>
        <w:t>am Capo eine. ibid.b</w:t>
        <w:br/>
        <w:t>am Capo hat den Grund dazu **gelegetSimon** von der Stel. 642.a</w:t>
        <w:br/>
        <w:t>wer sie ausgebadet. ibid.b</w:t>
        <w:br/>
        <w:t>ist mit einer Mauer viereckichte umgeben ibid.b</w:t>
        <w:br/>
        <w:t>hat einen Kirchhof bey sich. ibid.b</w:t>
        <w:br/>
        <w:br/>
        <w:t>Kirche äusserliche Figur ist **achteckicht**. 641.a</w:t>
        <w:br/>
        <w:t>dessen Mauer herum ist sehr hoch. ibid.a</w:t>
        <w:br/>
        <w:t>hat einen Thurm. 641.a</w:t>
        <w:br/>
        <w:t>ist schön gepflastert. ibid.b</w:t>
        <w:br/>
        <w:t>hat schöne Stühle. 642.b. 641.a</w:t>
        <w:br/>
        <w:t>ist nicht bewölbet. 641.b</w:t>
        <w:br/>
        <w:t>hat 4 Pfeiler / die das Dach tragen. 641</w:t>
        <w:br/>
        <w:t>hat ein platt Dach / warum 542.a</w:t>
        <w:br/>
        <w:t>wird voll / wenn Schiffe vorhanden. 642.a</w:t>
        <w:br/>
        <w:t>hat eine schöne Cantzel. 642.b</w:t>
        <w:br/>
        <w:t>an der Mauer sind Schilde und Epitaphia. ibid.b</w:t>
        <w:br/>
        <w:br/>
        <w:t>Kirchhof / wer darauf begraben mag wer-den. 640.b</w:t>
        <w:br/>
        <w:t>in denselben kommen auch Fremde. 640.b</w:t>
        <w:br/>
        <w:t>haben auch Sclaven und gemeine Dienender Compagnie. 640.b</w:t>
        <w:br/>
        <w:t>der Sclaven und gemeinen ist mit kellermauer abgeschüttet. 641.a</w:t>
        <w:br/>
        <w:t>bey der Kirche / in demselben wohnet derkirchen. 641.a</w:t>
        <w:br/>
        <w:br/>
        <w:t>Kirche / **Drackensteinische** / inn- und aussen-dig beschrieben. 101.a.b</w:t>
        <w:br/>
        <w:br/>
        <w:t>Kirgise werden nicht als von Sclaven ge-nossen. 129.a.</w:t>
        <w:br/>
        <w:t>geben eine gute Schiffs Speise. ibid.a</w:t>
        <w:br/>
        <w:br/>
        <w:t>Kirri-Stock tragen die Hottentotten inder Hand. 477.b</w:t>
        <w:br/>
        <w:t>wovon sie solche machen und zu bereit-ten. 478</w:t>
        <w:br/>
        <w:t>giebt dem Eisen an Härte nicht vie-nach ibid.a</w:t>
        <w:br/>
        <w:t>brauchen sie zum Fechten und Alpari-ren. ibid.a</w:t>
        <w:br/>
        <w:br/>
        <w:t>Kirchner-Handwerk verstehen die Hat-dentodten. 505.a</w:t>
        <w:br/>
        <w:br/>
        <w:t>Kirschen-Bäume / unterschiedliche Arten. 263.b</w:t>
        <w:br/>
        <w:br/>
        <w:t>Klag-Schreiben / der Bürger / wieder Hrn.van der Stel, bestehet aus 38. Arti-coln,731.b.feqq.dieses haben viele wiederruffen / aus Fruchtder Gefangenschafft. 756.a</w:t>
        <w:br/>
        <w:br/>
        <w:t>**Klapmütze** hat schlechte Gebäude. 656.b</w:t>
        <w:br/>
        <w:t>liefert alles Heu. ibid.b</w:t>
        <w:br/>
        <w:br/>
        <w:t>Flander / vid. Korn Wurm.Klee / Afrikanischer / 3. Sorten. 245.a.</w:t>
        <w:br/>
        <w:t>3. Sorten. 255.b</w:t>
        <w:br/>
        <w:br/>
        <w:t>Klee / weisser. 264.a</w:t>
        <w:br/>
        <w:br/>
        <w:t>Pag.</w:t>
        <w:br/>
        <w:t>Kleider der Hottentoten, sind gering unbedeckten den wenigsten Theil des Leibes 474.boley oder Leim Erde der Saltz-Pfannen. 201.b</w:t>
        <w:br/>
        <w:br/>
        <w:t>**Klimmauf** / Jndianisches 264.a</w:t>
        <w:br/>
        <w:br/>
        <w:t>Klippe in der Bay Falco- 81.a</w:t>
        <w:br/>
        <w:br/>
        <w:t>Klipp-Koksen worzu sie dienen. 201.b</w:t>
        <w:br/>
        <w:t>haben unverdaulich Fleisch. ibid.b</w:t>
        <w:br/>
        <w:t>aus ihren Schalen wird Kalch geben-net. ibid.b</w:t>
        <w:br/>
        <w:br/>
        <w:t>Fische / warum so genennet. 202.a</w:t>
        <w:br/>
        <w:t>wie sie beschaffen. ibid.a</w:t>
        <w:br/>
        <w:t>sind eines halben Schuhe lang. ibid.b</w:t>
        <w:br/>
        <w:t>haben delikates Fleisch. ibid.b</w:t>
        <w:br/>
        <w:br/>
        <w:t>Klippen unter Wasser bey Brasilien / Abro-hor genannt. 33.b</w:t>
        <w:br/>
        <w:t>sind sehr gefährlich zu passiren. 34.a</w:t>
        <w:br/>
        <w:br/>
        <w:t>Klippp Fische fangen und verkauffen **dieHottentorten** sehr viel. 538.a</w:t>
        <w:br/>
        <w:t>mögen sie selber nicht essen. ibid.a</w:t>
        <w:br/>
        <w:br/>
        <w:t>Klos / auf solchen muß der Auctor eine gan-tze Nacht bleiben. 279.b</w:t>
        <w:br/>
        <w:br/>
        <w:t>Klos / **Stellenbeschischer** / daselbst ist einStück und ein Flaggen-Stock gestan-den. 79.b</w:t>
        <w:br/>
        <w:br/>
        <w:t>Klo zwischen den Tafel- und Wind-Aberwird beschrieben. 314.a</w:t>
        <w:br/>
        <w:br/>
        <w:t>Klugheit der Compagnie, erhellet aus derRegierung des Vorgebürges. 585.a</w:t>
        <w:br/>
        <w:br/>
        <w:t>Knapsack ein Hottentotte, wird durch ei-ne Europæische Frau an einer unge-wohnten Kranckheit genesen. 438.b.f</w:t>
        <w:br/>
        <w:t>Knechte bey Bauren / müssen ihren Trans-port durch ihre neue Herren **bezahlenlassen**. 668.a</w:t>
        <w:br/>
        <w:t>so in Lehnung genommen werden / **müssenerst** ihre Dimission von dem Gouver-neur haben. ibid.b</w:t>
        <w:br/>
        <w:br/>
        <w:t>Knochen des Löwens sind sehr dichte. 155.a.</w:t>
        <w:br/>
        <w:t>dienen zu Feuer Steinen. ibid.a</w:t>
        <w:br/>
        <w:br/>
        <w:t>Knoblauch / Afrikanischer. 238.b</w:t>
        <w:br/>
        <w:br/>
        <w:t>Europäischer. 261.a</w:t>
        <w:br/>
        <w:br/>
        <w:t>Knoblauchs Kral / auf solcher muß der Au-ctor 24. Stund warten. 280.a</w:t>
        <w:br/>
        <w:br/>
        <w:t>Khorban / ein Art Klipp Fische. 393.a</w:t>
        <w:br/>
        <w:br/>
        <w:t>Knurrhahns und **Knorthenne**. 180.b</w:t>
        <w:br/>
        <w:t>sind den Vogelstellern hinderlich. ibid.b</w:t>
        <w:br/>
        <w:br/>
        <w:t>**Kochaquas** Nation ist nicht gar Volkreich. 385.volkreich. 386.a</w:t>
        <w:br/>
        <w:br/>
        <w:t>**Kochaquas** Nation, wo sie sich befindet. 385.b</w:t>
        <w:br/>
        <w:t>unter solcher haben sich schon die duropæeingenistelt. ibid.b</w:t>
        <w:br/>
        <w:t>hat noch das meiste von ihrem Land in Befe, ibid.b</w:t>
        <w:br/>
        <w:t>bey dieser sind die besten Saltz-Pfannen. ibid.b</w:t>
        <w:br/>
        <w:t>ist eine Wache allda geordnet. ibid.b</w:t>
        <w:br/>
        <w:t>hat Mangel an süssen Wasser. ibid.b</w:t>
        <w:br/>
        <w:br/>
        <w:t>Kochen thun ordentlich bey den Hüttentür-ten die Weiber. 490.b</w:t>
        <w:br/>
        <w:br/>
        <w:t>Koch im Siech-Haus hat eine gute Woh-nung. 635.b</w:t>
        <w:br/>
        <w:t>hat sehr viel zu thun. ibid.b</w:t>
        <w:br/>
        <w:t>muß alles in kupfernen Kesseln kochen. 636.kohl ist sehr wohl geschmack. 129.a</w:t>
        <w:br/>
        <w:br/>
        <w:t>Kohl</w:t>
      </w:r>
    </w:p>
    <w:p>
      <w:pPr>
        <w:sectPr>
          <w:pgSz w:w="12240" w:h="15840"/>
          <w:pgMar w:top="1440" w:right="1800" w:bottom="1440" w:left="1800" w:header="720" w:footer="720" w:gutter="0"/>
          <w:cols w:space="720"/>
          <w:docGrid w:linePitch="360"/>
        </w:sectPr>
      </w:pPr>
    </w:p>
    <w:p>
      <w:pPr>
        <w:pStyle w:val="Heading1"/>
      </w:pPr>
      <w:r>
        <w:t>942.txt</w:t>
      </w:r>
    </w:p>
    <w:p>
      <w:r>
        <w:t>Das andere Register.</w:t>
        <w:br/>
        <w:br/>
        <w:t>Pag.</w:t>
        <w:br/>
        <w:t>Kohl / allerley Art wächst starck am Capo. 262.königs Fisch. 393.a</w:t>
        <w:br/>
        <w:br/>
        <w:t>Königster den Schützen / wird der so **denPapagey** abschiessen. 625.b</w:t>
        <w:br/>
        <w:t>bekommet nebst dem Einlag-Geld nocheine Proemie. ibid.b</w:t>
        <w:br/>
        <w:t>muß die Officiers tractiren. ibid.b</w:t>
        <w:br/>
        <w:br/>
        <w:t>König in Dännemarck liebet das **CapischeWasser**. 75.b</w:t>
        <w:br/>
        <w:br/>
        <w:t>Königlein / wo sie anzutreffen. 153.b</w:t>
        <w:br/>
        <w:br/>
        <w:t>Koopmanns Nation liegt Ost-werts. 392.a</w:t>
        <w:br/>
        <w:t>in derselben nisteln die Europæer ein. ibid.a</w:t>
        <w:br/>
        <w:t>deren Landes Beschaffenheit. ibid.b</w:t>
        <w:br/>
        <w:t>ist mit Saltz und süssen Wasser versehen. ibid.**bKorsire** schilt der Auctor einen Hotten-rotten. 438.a</w:t>
        <w:br/>
        <w:t>derselbe muß darüber anders machen. ibid.a</w:t>
        <w:br/>
        <w:br/>
        <w:t>Coopmann Albert, bereichert sich als Se-arenarius der Wysen-Kammer un-geziemender Weise. 609.a</w:t>
        <w:br/>
        <w:t>dessen Wittib wird zur Restitution angehalten. ibid.a</w:t>
        <w:br/>
        <w:br/>
        <w:t>Kop- beschmieren die Hottentotten **sehrstarck**. 476.a</w:t>
        <w:br/>
        <w:br/>
        <w:t>Kopff-Schmertzen curiren die Hüttentür-ten mit Haar Abscheren. 572.a</w:t>
        <w:br/>
        <w:br/>
        <w:t>Kopff-Schmerzen in Zona Torrida, sendschr groß. 37.a</w:t>
        <w:br/>
        <w:br/>
        <w:t>Korn bauen die Einwohner an den 24. rivi-ren nicht. 106.a</w:t>
        <w:br/>
        <w:br/>
        <w:t>Lieferung geschiehet / wenn 113.b.</w:t>
        <w:br/>
        <w:t>wird ausgegätet. 114.a.</w:t>
        <w:br/>
        <w:t>wird zeitig. 114.a</w:t>
        <w:br/>
        <w:br/>
        <w:t>Korn-Schnitter sind Hottentoten. 117.a</w:t>
        <w:br/>
        <w:br/>
        <w:t>Hauffen oder Myden liegen unter freudenhimmel. 117.b</w:t>
        <w:br/>
        <w:t>werden verwahret. ibid.b</w:t>
        <w:br/>
        <w:br/>
        <w:t>Scheuren hat man nicht nöthig. 117.b</w:t>
        <w:br/>
        <w:t>tretten Pferde viel schöner aus / als Och- 118.a.b</w:t>
        <w:br/>
        <w:t>schön zu mahlen artige Manier. 119.a</w:t>
        <w:br/>
        <w:t>gehet viel verlohren wird nicht geachtet /weil es seinen Nutzen giebet. 119.a</w:t>
        <w:br/>
        <w:br/>
        <w:t>Brod und Sammen-Korn giebt **keinenZehenden**. 120.a</w:t>
        <w:br/>
        <w:br/>
        <w:t>Korn-Färcklein / wie sie aussehen. 158.a</w:t>
        <w:br/>
        <w:t>wie sie gefangen werden. ibid.a</w:t>
        <w:br/>
        <w:br/>
        <w:t>Korn-Wurm nennen die Holländer Klan-der-Wurm. 225.b</w:t>
        <w:br/>
        <w:t>thut grossen Schaden. ibid.b</w:t>
        <w:br/>
        <w:t>seine Gestalt wird beschrieben. ibid.b</w:t>
        <w:br/>
        <w:t>ist nicht leicht auszurotten. ibid.b</w:t>
        <w:br/>
        <w:br/>
        <w:t>Korn-Blume / Affricanische. 264.b 251.a</w:t>
        <w:br/>
        <w:br/>
        <w:t>Korn / Teutsches und Jndianisches 265.b</w:t>
        <w:br/>
        <w:br/>
        <w:t>Worten werden die Fieber genennet. 346.a</w:t>
        <w:br/>
        <w:br/>
        <w:t>Kost Geld und Transport zahlet der Au-ctor. 6.b</w:t>
        <w:br/>
        <w:br/>
        <w:t>Brackel-Sachen / vide kleine Sachen.Graben werden beschrieben. 202.a</w:t>
        <w:br/>
        <w:t>sind sehr gut. ibid.a</w:t>
        <w:br/>
        <w:br/>
        <w:t>Krallen oder Dörfer / sind, wenig unterden Sussaquas anzutreffen. 386.b</w:t>
        <w:br/>
        <w:br/>
        <w:t>Pag.</w:t>
        <w:br/>
        <w:t>Kranck wird der Auctor. 10.a.</w:t>
        <w:br/>
        <w:t>seine Kranckheit nimmt zu. 11.a</w:t>
        <w:br/>
        <w:br/>
        <w:t>Krancke auf den Schiffen werden ge-wartet. 19.a</w:t>
        <w:br/>
        <w:br/>
        <w:t>Krancken Tröster / dessen Pflicht bey Kran-cken. ibid.b</w:t>
        <w:br/>
        <w:br/>
        <w:t>Kranckheit / Roth-und / was sie sey. 25.b</w:t>
        <w:br/>
        <w:br/>
        <w:t>Krancken schadet das Capische Wasserdicht. 75.b</w:t>
        <w:br/>
        <w:br/>
        <w:t>Krancken wird das Capische Wasser umtrunk verordnet. 274.b</w:t>
        <w:br/>
        <w:br/>
        <w:t>Kranckheiten / langwührige giebt es am Capo nicht. 329.a</w:t>
        <w:br/>
        <w:t>ansteckende sind unter den Europæernunbekandt. ibid.a</w:t>
        <w:br/>
        <w:t>der Sclaven / ergreiffet auch die Euro-per. 332.a</w:t>
        <w:br/>
        <w:t>der Sclaven / nimmt bey den Europæerngantz sondere Eigenschafft an. ibid.a</w:t>
        <w:br/>
        <w:br/>
        <w:t>Krancke / nennen die Hottentotten Be-zauberte. 438.a</w:t>
        <w:br/>
        <w:t>müssen ein Netz am Halse tragen. ibid.a</w:t>
        <w:br/>
        <w:t>müssen einen einigen Arzt gebrau-chen. ibid.a</w:t>
        <w:br/>
        <w:br/>
        <w:t>Kranckheiten des Viehes geben die Hotten-torten nicht am Tag. 472.a</w:t>
        <w:br/>
        <w:t>wie solche curiret werden. ibid.b</w:t>
        <w:br/>
        <w:br/>
        <w:t>Kranck sind die Hottentoten nicht viel bsie gleich sehr schlecht leben 574.a</w:t>
        <w:br/>
        <w:br/>
        <w:t>Krancken / ob er sterben werde oder nicht /probiren die Hottentotten wie wo-mitkranken wird von GOTT nichts vorge saget 575.krampff Fisch / vid Drill. Fisch. 576.b</w:t>
        <w:br/>
        <w:br/>
        <w:t>Krähen werden selten zur Speise gebrau-chet. 181.b</w:t>
        <w:br/>
        <w:br/>
        <w:t>Krancke kosten die Compagnie jährlich sehrwiel am Capo- 658.b</w:t>
        <w:br/>
        <w:t>der ankommenden Schiffe / werden in **dasHospital** geschicket. 667.b</w:t>
        <w:br/>
        <w:t>bekommen eine Escorte nach dem Siech-Hauß / warum ibid.b</w:t>
        <w:br/>
        <w:t>kosten die Compagnie viel im Siech-Hause. 671.b</w:t>
        <w:br/>
        <w:t>was sie vor Speise geniessen. 672.a</w:t>
        <w:br/>
        <w:t>wie viel sie die Compagnie jährlich ko-sten. ibid.a</w:t>
        <w:br/>
        <w:br/>
        <w:t>Krancken-Besucher sollen Schul halten. 722.a</w:t>
        <w:br/>
        <w:t>versehen sie saumselig und nachläßig. ibid.a</w:t>
        <w:br/>
        <w:br/>
        <w:t>Krancke nehmen die Einwohner geradauf. 713.b.</w:t>
        <w:br/>
        <w:t>vor dieselbe müssen ausländische Capi-ains offt Häuser riethen. ibid.b.f</w:t>
        <w:br/>
        <w:t>Krauts Häupter werden sehr groß. 129.a</w:t>
        <w:br/>
        <w:br/>
        <w:t>Kräuter verstehen die Hottentoten ziem- 567.b</w:t>
        <w:br/>
        <w:t>lich und wissen sie auch anzuwenden.Kraue Müntze. 262.a</w:t>
        <w:br/>
        <w:br/>
        <w:t>Kranich giebt es genug am Capo. 181.b</w:t>
        <w:br/>
        <w:t>sind sehr groß. ibid.b</w:t>
        <w:br/>
        <w:t>haben kein gutes Fleisch. ibid.b</w:t>
        <w:br/>
        <w:br/>
        <w:t>Krebse kleine. vid. Garnelen.süsse Wasser / sind bekandt genug. 194.a</w:t>
        <w:br/>
        <w:br/>
        <w:t>Kreß /</w:t>
      </w:r>
    </w:p>
    <w:p>
      <w:pPr>
        <w:sectPr>
          <w:pgSz w:w="12240" w:h="15840"/>
          <w:pgMar w:top="1440" w:right="1800" w:bottom="1440" w:left="1800" w:header="720" w:footer="720" w:gutter="0"/>
          <w:cols w:space="720"/>
          <w:docGrid w:linePitch="360"/>
        </w:sectPr>
      </w:pPr>
    </w:p>
    <w:p>
      <w:pPr>
        <w:pStyle w:val="Heading1"/>
      </w:pPr>
      <w:r>
        <w:t>943.txt</w:t>
      </w:r>
    </w:p>
    <w:p>
      <w:r>
        <w:t>Das andere Register.</w:t>
        <w:br/>
        <w:br/>
        <w:t>Pag.</w:t>
        <w:br/>
        <w:t>Kreß / Affricanische. 243.b.</w:t>
        <w:br/>
        <w:br/>
        <w:t>Krempel Holtz / wie es beschaffen. 259.a</w:t>
        <w:br/>
        <w:t>dessen Rinde wird gebrauchet. ibid.a 334.b</w:t>
        <w:br/>
        <w:br/>
        <w:t>Kriegs-Rath der Bürger / ist unveränderlich 622.b</w:t>
        <w:br/>
        <w:t>straffet nur um Geld. 623.a</w:t>
        <w:br/>
        <w:br/>
        <w:t>Krieg führen die Hottentotten wieder dieEuropær. 78.b.</w:t>
        <w:br/>
        <w:br/>
        <w:t>Kriegs List der Attaquas. 391.b</w:t>
        <w:br/>
        <w:br/>
        <w:t>Kriegs-Præparationen der **Hottentottensind** genug 555.b</w:t>
        <w:br/>
        <w:br/>
        <w:t>Ankündigungen der Hottentotten wo-rinnen sie bestehet. 556.a</w:t>
        <w:br/>
        <w:t>ist bey ihnen allezeit dieselbe gewesen. ibid.a</w:t>
        <w:br/>
        <w:t>dabey sind löthige Umstände zu beob-achten ibid.b</w:t>
        <w:br/>
        <w:t>dessen Ursachen sind drey. ibid.b</w:t>
        <w:br/>
        <w:t>der Hottentoten, kommt auf eine eini-ge Bataille an. 157.a</w:t>
        <w:br/>
        <w:t>wird insgemein durch die **Compagnieentschieden**. ibid.a</w:t>
        <w:br/>
        <w:t>führen die Hottentotten ohne Ord.nung. 559.q</w:t>
        <w:br/>
        <w:t>Ausgang bey den Hottentotten. 559.g</w:t>
        <w:br/>
        <w:t>Kriegs-Ursache muß wichtig seyn. ibid.b</w:t>
        <w:br/>
        <w:br/>
        <w:t>Kriegs-Rath der Bürger ist zweyerley. 621.b</w:t>
        <w:br/>
        <w:t>ist eine schlechte Differenz bey ihnen ibid.b</w:t>
        <w:br/>
        <w:t>ist von Simon van der Stell angestellet. ibid.b</w:t>
        <w:br/>
        <w:t>hat Macht die Unwilligen zu straffen. ibid.b</w:t>
        <w:br/>
        <w:t>dessen Præsident ist ein Diener südercompagnie. ibid.b</w:t>
        <w:br/>
        <w:t>bestehet aus 17. Personen / ibid.b</w:t>
        <w:br/>
        <w:br/>
        <w:t>Kropff-Gänse. 179.b</w:t>
        <w:br/>
        <w:t>deren Kröpffe dienen zu Tobacko-Defen. ibid.b</w:t>
        <w:br/>
        <w:br/>
        <w:t>Kröten giebt es wenig. 154.a</w:t>
        <w:br/>
        <w:br/>
        <w:t>**Kropfftigte** Bäume stehen auf den **Bergennach** Constantia. 233.b.</w:t>
        <w:br/>
        <w:br/>
        <w:t>Krottendill / Afrikanischer. 244.b.</w:t>
        <w:br/>
        <w:br/>
        <w:t>Kuche in dem Garten am Capo, ist gro-und schön. 654.a</w:t>
        <w:br/>
        <w:br/>
        <w:t>Kuchen Kräuter werden gesätt. 128.b</w:t>
        <w:br/>
        <w:t>werden verflantzet. ibid.b</w:t>
        <w:br/>
        <w:t>werden sehr wohlgeschmack. 129.b</w:t>
        <w:br/>
        <w:br/>
        <w:t>Küchen Geräche der Hottentotten beste-het in wenigen. 491.a</w:t>
        <w:br/>
        <w:t>bestehet aus denen Geschirr ibid.b</w:t>
        <w:br/>
        <w:br/>
        <w:t>Kuhberg / wo er liegt. 66.b</w:t>
        <w:br/>
        <w:t>ist so fruchtbar nicht als der Hogger,Berg. ibid.b</w:t>
        <w:br/>
        <w:br/>
        <w:t>Kühe lassen ihre Milch nicht leicht schiefen. 120.a</w:t>
        <w:br/>
        <w:t>müssen erst den Geruch ihres **Kalbesempfinden** / wenn sie Milch ebensolle. 120.a.</w:t>
        <w:br/>
        <w:t>müssen beyde Hinter-Füsse gebundeneren bey dem mercken. 120.b</w:t>
        <w:br/>
        <w:t>haben keinen Buckel. ibid.b</w:t>
        <w:br/>
        <w:t>haben die Einwohner sehr viel. 121.a</w:t>
        <w:br/>
        <w:br/>
        <w:t>Kuh-Milch darf beyderley **Geschlechttrincken**. 469.b</w:t>
        <w:br/>
        <w:br/>
        <w:t>Kuh-Mist nehmen die Hottentotten, neu-gebohren Kinder damit abzuwaschen. 442.b.wird zum bereiten der Felle gebraucht.</w:t>
        <w:br/>
        <w:t>Pag.</w:t>
        <w:br/>
        <w:t>Kul-Bross, mit solchen bedecken die Hor-dentodten ihre Scham. 478.b</w:t>
        <w:br/>
        <w:t>hanget an zween Riemen. ibid.b</w:t>
        <w:br/>
        <w:t>über die Hüffte herab. ibid.b</w:t>
        <w:br/>
        <w:br/>
        <w:t>Kupferne Schuh Schnallen ein Paar / ko-sten viele das Leben. 51.a</w:t>
        <w:br/>
        <w:br/>
        <w:t>Kupferne Ringe tragen die Hottentotten den Armen und Händen. 477.b</w:t>
        <w:br/>
        <w:br/>
        <w:t>Kupffer-Berge / halten Kupffer in sich. 236.a 234.a</w:t>
        <w:br/>
        <w:t>sind sehr hoch. 236.a</w:t>
        <w:br/>
        <w:t>können auch wohl Gold in sich halten. ibid.a</w:t>
        <w:br/>
        <w:br/>
        <w:t>Kupferschmelzen aus den Bergen. 236.a</w:t>
        <w:br/>
        <w:t>wissen die Hottentoten zu schmeltzen. ibid.b</w:t>
        <w:br/>
        <w:br/>
        <w:t>Kuppel-Cours, was es ist. 281.a</w:t>
        <w:br/>
        <w:br/>
        <w:t>Kurbisse / verschiedene Arten. 264.b.</w:t>
        <w:br/>
        <w:t>dienen den Schiff-Leuten. ibid.b</w:t>
        <w:br/>
        <w:br/>
        <w:t>Gut-Crois, was sey. 481.a 425.b.</w:t>
        <w:br/>
        <w:br/>
        <w:t>**Kutschines**, eine Staude. 266.b</w:t>
        <w:br/>
        <w:br/>
        <w:t>Gut-Bross hat keine Haar / warum 481.a</w:t>
        <w:br/>
        <w:t>wird mit Fransen umsetzet. ibid.a</w:t>
        <w:br/>
        <w:br/>
        <w:t>Kuttel-Fische / unter diese wollen einige beperlen Schnecken rechnen. 206.b</w:t>
        <w:br/>
        <w:br/>
        <w:t>Kuͤle / ein Land Gut. 77.b</w:t>
        <w:br/>
        <w:br/>
        <w:t>**Kykuve** an der Saltz-Revier ein Aussen-Werck. 633.a L.</w:t>
        <w:br/>
        <w:br/>
        <w:t>Achen in welchen das Saltz wächset /werden beschrieben. 290.a</w:t>
        <w:br/>
        <w:t>in denselben ist keine Quelle. 292.b</w:t>
        <w:br/>
        <w:br/>
        <w:t>Lactuca vulgaris. 267.a</w:t>
        <w:br/>
        <w:br/>
        <w:t>Lämmer werffen die Schaft zweymal neujahrs. 121.a</w:t>
        <w:br/>
        <w:br/>
        <w:t>Lämmer bekommen die Hottentotten zweymal des Jahrs. 467.b</w:t>
        <w:br/>
        <w:t>junge / bewahren die Hottentotten vorSchaden gar künstlich. 470.a</w:t>
        <w:br/>
        <w:br/>
        <w:t>Lamia, vid. Fisch Hund.Land Gut Joh. Mulder Vortrefflichkeit. 99.a.f.</w:t>
        <w:br/>
        <w:t>wegen der Garten Lust. ibid.b</w:t>
        <w:br/>
        <w:t>wegen des rauschenden Wassers. ibid.b</w:t>
        <w:br/>
        <w:t>wegen eines künstlichen Weyhers. ibid.b</w:t>
        <w:br/>
        <w:t>wegen einer vortrefflichen Sommer-Laube. 100.a.</w:t>
        <w:br/>
        <w:t>wegen eines künstlichen Berges. ibid.a</w:t>
        <w:br/>
        <w:br/>
        <w:t>Land Gut / Wilh. von Zeie Gelegenheit 101.b.Land-Gut / Petri Haldens Vortheile. 89.b</w:t>
        <w:br/>
        <w:br/>
        <w:t>Land bauens Anfang am Capo. 53.a</w:t>
        <w:br/>
        <w:br/>
        <w:t>Land-Fütter im ersten **DrackensteinischenDistrict**. 98.</w:t>
        <w:br/>
        <w:t>ob sie einander zu nahe liegen. ibid.a</w:t>
        <w:br/>
        <w:br/>
        <w:t>Land Güter in den Boger-Bergen **sindprofitable**. 66.a</w:t>
        <w:br/>
        <w:br/>
        <w:t>Land-Fütter in **Stellenboschischen** **Districtsind** schön. 89.b</w:t>
        <w:br/>
        <w:br/>
        <w:t>Land-Fütter längst der **StellenboschischenRivier**. 90.a</w:t>
        <w:br/>
        <w:t>im **Stollenboschischen** Dictrict sind **sehrergiebig**. 50.a</w:t>
        <w:br/>
        <w:br/>
        <w:t>Land Drost wird Joh Starrenberg. 47.a</w:t>
        <w:br/>
        <w:t>dazu wünschen ihm die **EinwohnerGlück**. ibid.a</w:t>
        <w:br/>
        <w:br/>
        <w:t>Land-</w:t>
      </w:r>
    </w:p>
    <w:p>
      <w:pPr>
        <w:sectPr>
          <w:pgSz w:w="12240" w:h="15840"/>
          <w:pgMar w:top="1440" w:right="1800" w:bottom="1440" w:left="1800" w:header="720" w:footer="720" w:gutter="0"/>
          <w:cols w:space="720"/>
          <w:docGrid w:linePitch="360"/>
        </w:sectPr>
      </w:pPr>
    </w:p>
    <w:p>
      <w:pPr>
        <w:pStyle w:val="Heading1"/>
      </w:pPr>
      <w:r>
        <w:t>944.txt</w:t>
      </w:r>
    </w:p>
    <w:p>
      <w:r>
        <w:t>Das andere Register.</w:t>
        <w:br/>
        <w:br/>
        <w:t>Pag.</w:t>
        <w:br/>
        <w:t>Land-Drost / den ersten / wer angestellet hat. 616.b 67.b</w:t>
        <w:br/>
        <w:t>fänget einige muthmillige. ibid.b</w:t>
        <w:br/>
        <w:t>diese echapiren. 68.a</w:t>
        <w:br/>
        <w:t>werden eyfertig wieder aufgesucht. ibid.a</w:t>
        <w:br/>
        <w:t>der Fiscal fället in einen Streit mit weyland-Drost. 68.a</w:t>
        <w:br/>
        <w:t>wird entschieden. 68.b.</w:t>
        <w:br/>
        <w:t>die Gefangene werden gerichtet. 68.b</w:t>
        <w:br/>
        <w:br/>
        <w:t>Land-Drost / dieser will die Leute auf demande zwingen / das Testimonium dechern van der Stels zu unterschei-ben. 740.b</w:t>
        <w:br/>
        <w:t>will Adam Tas sein Todes-Urtheil manchen. 757.a</w:t>
        <w:br/>
        <w:br/>
        <w:t>Land-Drost alle werden specificirt oanfang biß zu des Auctoris Abreise. 617.bedrohet denen mit der Execution, die südercompagnie nicht zuhalten werden. 621.a</w:t>
        <w:br/>
        <w:br/>
        <w:t>Land-Drost entsiegelt in seinem Hause **allewieder** allein. 761.b</w:t>
        <w:br/>
        <w:t>verfolget die 9. Flüchtige scharff. 779.a</w:t>
        <w:br/>
        <w:t>verklaget von der Heyden aufs neue beyden Hn. Gouverneur. ibid.b</w:t>
        <w:br/>
        <w:br/>
        <w:t>Land / ein Stück kauffen die Holländer vonden Hottentotten. 52.b</w:t>
        <w:br/>
        <w:br/>
        <w:t>Landen ist in dem Haven du Braye be-beschwehrlich / warum 18.b</w:t>
        <w:br/>
        <w:br/>
        <w:t>Land-Leute sind reich. 66.a</w:t>
        <w:br/>
        <w:br/>
        <w:t>Land / suchet auf des Auctoris anraten P.de Meyer. 87.b. s.</w:t>
        <w:br/>
        <w:br/>
        <w:t>Land / von Terra de Natal erkaufet. 54.a</w:t>
        <w:br/>
        <w:t>von Capo du b. Esperon ist sehr bericht. 54.ist sehr fruchtbar. 54.a</w:t>
        <w:br/>
        <w:br/>
        <w:t>Land wird von dem Schiff Landhorst ge-sehen. 35.b</w:t>
        <w:br/>
        <w:t>wird vor Trinidad und Accensa ge-gehalten. 36.a</w:t>
        <w:br/>
        <w:t>auf Erscheinung neuer Spitzen disputer-lich gemachet. ibid.a</w:t>
        <w:br/>
        <w:t>der Auctor glaubet es seye Maria d'Agosta und Martin Vaz Insuln ge-wesen.37.b ibid.a.hat einem Zucker-Hut oder Bienen-Obgleich gesehen. ibid.b</w:t>
        <w:br/>
        <w:br/>
        <w:t>Land wird einem jeden geschanckt 60. Mor-gen. 53.a</w:t>
        <w:br/>
        <w:br/>
        <w:t>Land wird Joh Hertog gegeben. 84.b</w:t>
        <w:br/>
        <w:t>verkauffen Joh. Herlog, an van dersel. 84.b</w:t>
        <w:br/>
        <w:br/>
        <w:t>Land / worinnen die Holländer **Colonienbeschauet** der Auctor accurat. 61.a.</w:t>
        <w:br/>
        <w:t>wird stärcker angebaut. 61.b.f</w:t>
        <w:br/>
        <w:t>Landes Zubereitung zu Feldern und Gärten 111.b</w:t>
        <w:br/>
        <w:br/>
        <w:t>Land am Capo ist sehr bericht. 290.a</w:t>
        <w:br/>
        <w:br/>
        <w:t>Land am Capo ist sehr höltzicht. 295.b</w:t>
        <w:br/>
        <w:br/>
        <w:t>Landes Gegenwart können die Schiff Leuteamt vielen Zeichen schliessen 308.a</w:t>
        <w:br/>
        <w:br/>
        <w:t>Land / hat Simon von der Stel unter miteinwohner vertheilet. 523.b</w:t>
        <w:br/>
        <w:br/>
        <w:t>Land / haben die Hottentotten des To-backs wegen verkauft. 495.b</w:t>
        <w:br/>
        <w:br/>
        <w:t>Landung würde einem Auswärtigen am C.fischwehr fallen. 376.a</w:t>
        <w:br/>
        <w:br/>
        <w:t>Pag.</w:t>
        <w:br/>
        <w:t>Land-Schildknoten werden beschrieben. 164.g</w:t>
        <w:br/>
        <w:t>Langer Pfeffer. 270.g</w:t>
        <w:br/>
        <w:t>Langwierige Kranckheiten giebt es am Canonicat. 829.a</w:t>
        <w:br/>
        <w:br/>
        <w:t>Lang-Jung / ein Vogel. 184.</w:t>
        <w:br/>
        <w:br/>
        <w:t>Lappen Fell bedeckt der **HottentottinenSchom**. 425.b</w:t>
        <w:br/>
        <w:br/>
        <w:t>Laster der Hottentotten grosses / ist **dieFaulheit** und Liebe zum Müssiggang. 540.a.f.criminale, straffen die **Hottentottenohne** Verzug und ohne Ansehen **derPerson**. 553.a</w:t>
        <w:br/>
        <w:t>welches solche sind. 553.a</w:t>
        <w:br/>
        <w:br/>
        <w:t>Latitudo, des Vorgebürge der guten Hoffnung. 56.b</w:t>
        <w:br/>
        <w:t>davon sind unterschiedliche Meynun-gen. ibid.b</w:t>
        <w:br/>
        <w:t>wird accurat dererminiret. 57.a</w:t>
        <w:br/>
        <w:br/>
        <w:t>Lauffen können die Hottentotten **sehrschnell**. 525.a</w:t>
        <w:br/>
        <w:t>dessen Ursachen werden **unterschiedlicheangeführet**. 525.bl.</w:t>
        <w:br/>
        <w:br/>
        <w:t>Lauffen / schnelles / der Hottentotten, ob esvon Schmieren herrühre. 370.a</w:t>
        <w:br/>
        <w:t>wird widersprochen. 370.a</w:t>
        <w:br/>
        <w:t>wahre Ursache derselben. 370.a</w:t>
        <w:br/>
        <w:br/>
        <w:t>Laurenz Joh. von Bremen verreiset **nachHolland**. 830.b</w:t>
        <w:br/>
        <w:br/>
        <w:t>Laurenz-Revier, welche 87.b</w:t>
        <w:br/>
        <w:t>hatten einen guten Ort zum mischen. ibid.b</w:t>
        <w:br/>
        <w:br/>
        <w:t>Laurus Africana, zwo Arten. 250.b</w:t>
        <w:br/>
        <w:br/>
        <w:t>Laurus nobilis sive Indica. 267.a</w:t>
        <w:br/>
        <w:br/>
        <w:t>Laurifolia Africana. 250.b</w:t>
        <w:br/>
        <w:br/>
        <w:t>Läufe / ob sie unter der Linie wegen ungesunder Lufft sterben. 29.a</w:t>
        <w:br/>
        <w:br/>
        <w:t>Läuse haben die Europæer am Capo nicht. 222.a</w:t>
        <w:br/>
        <w:t>haben die Hottentotten genug. ibid.a</w:t>
        <w:br/>
        <w:t>fressen die Hottentotten. ibid.a</w:t>
        <w:br/>
        <w:br/>
        <w:t>Läuse bekommen die Hottentotten. 494.b.f</w:t>
        <w:br/>
        <w:t>klopffen sie mit Stöcken aus ihren Gros-sen. 495.a</w:t>
        <w:br/>
        <w:t>fressen selbige auf. ibid.a</w:t>
        <w:br/>
        <w:t>davon giebt Tachart und **BovinzZeugnis**. ibid.b</w:t>
        <w:br/>
        <w:br/>
        <w:t>Leben / ein ewiges / glauben die Hüttentür-ten. 436.a</w:t>
        <w:br/>
        <w:t>bekennen solches dem Auctori, ibid.a</w:t>
        <w:br/>
        <w:br/>
        <w:t>Lebens-Art der Sclaven wird beschrieben. 329.b.</w:t>
        <w:br/>
        <w:br/>
        <w:t>Lebens-Gefahr / in derselben ist der Auctor, 76.b</w:t>
        <w:br/>
        <w:br/>
        <w:t>Leib / um denselben tragen die Hüttentür-ten kupferne oder gläserne Blatterlein 484.b.</w:t>
        <w:br/>
        <w:br/>
        <w:t>Leib-Wacht bekommen die Holländer importa du Brava. 15.b</w:t>
        <w:br/>
        <w:br/>
        <w:t>Leichen-Ceremonien der Europæer acaco 716.b</w:t>
        <w:br/>
        <w:t>richten sich nach dem Stand des Ver-storbenen. ibid.b</w:t>
        <w:br/>
        <w:t>des Comendeur Welters. ibid.b.f</w:t>
        <w:br/>
        <w:t>der beyden Gouverneur Louis **vonAssenburg**, und Simon van der Stel 717.b.Leichen-Ceremonien so allgemein am Capo 718.a</w:t>
        <w:br/>
        <w:br/>
        <w:t>Leichen-Ceremonien des **CommendeurWelters**, 823.b</w:t>
      </w:r>
    </w:p>
    <w:p>
      <w:pPr>
        <w:sectPr>
          <w:pgSz w:w="12240" w:h="15840"/>
          <w:pgMar w:top="1440" w:right="1800" w:bottom="1440" w:left="1800" w:header="720" w:footer="720" w:gutter="0"/>
          <w:cols w:space="720"/>
          <w:docGrid w:linePitch="360"/>
        </w:sectPr>
      </w:pPr>
    </w:p>
    <w:p>
      <w:pPr>
        <w:pStyle w:val="Heading1"/>
      </w:pPr>
      <w:r>
        <w:t>945.txt</w:t>
      </w:r>
    </w:p>
    <w:p>
      <w:r>
        <w:t>Das andere Register.</w:t>
        <w:br/>
        <w:br/>
        <w:t>Pag.</w:t>
        <w:br/>
        <w:t>Leichen-Bitter gehet allein vor der Leiche her. 718.a</w:t>
        <w:br/>
        <w:br/>
        <w:t>Leiche kostet sehr viel zu begraben. 719.b</w:t>
        <w:br/>
        <w:br/>
        <w:t>Leich Unkosten müssen Fremde doppelt be-zahlen. 724.a</w:t>
        <w:br/>
        <w:br/>
        <w:t>Leichen-Träger brauchen die **Hottentottennicht** viele. 578.a</w:t>
        <w:br/>
        <w:t>in Lehnung nehmen / was es heisse. 659.b</w:t>
        <w:br/>
        <w:t>die Art wie es dabey zu gehet. 663.b.f</w:t>
        <w:br/>
        <w:t>Leichtglaubigkeit der Hottentotten. 439.b</w:t>
        <w:br/>
        <w:t>davon ein Exempel. ibid.b</w:t>
        <w:br/>
        <w:br/>
        <w:t>Lemonien oder Sinas, Aepffel wo die Be-sten. 132.b</w:t>
        <w:br/>
        <w:br/>
        <w:t>Lemonien-Baum / süß und sauer. 268.a</w:t>
        <w:br/>
        <w:br/>
        <w:t>Leim oder Kley-Erde der Saltz-**Pfannenrühret** her / wo 291.a</w:t>
        <w:br/>
        <w:t>ist feit und dicht. ibid.b</w:t>
        <w:br/>
        <w:br/>
        <w:t>Leonurus perennis Africanus. 250.b</w:t>
        <w:br/>
        <w:br/>
        <w:t>Leoparden, vide Pantertier.Lerchen sind am Capo so überflüssig nicht. 182.a</w:t>
        <w:br/>
        <w:br/>
        <w:t>Leviathan, ob nicht Khinoceros **davorkönne** gehalten werden. 162.b</w:t>
        <w:br/>
        <w:br/>
        <w:t>Leucoium Africanum, drey Gattungen. 250.balbum. 267.a</w:t>
        <w:br/>
        <w:br/>
        <w:t>Lieferung des Korns geschiehet / wenn 113.b.</w:t>
        <w:br/>
        <w:br/>
        <w:t>Lier-Fisch. 193.a</w:t>
        <w:br/>
        <w:br/>
        <w:t>Lieferer der Granen muß zeigen können /daß er der Compagnie etwas oder 673.b</w:t>
        <w:br/>
        <w:t>nichts schuldig seye.empfängt seine Bezahlung bey dem Cas-sirer 678.b</w:t>
        <w:br/>
        <w:br/>
        <w:t>Linie pasfiret der Auctor. 26.a</w:t>
        <w:br/>
        <w:t>ob sie 180. Meilen breit geachtet werde 28.b</w:t>
        <w:br/>
        <w:t>ob daselbst rötlichter schädlicher Gegenfalle 29.a</w:t>
        <w:br/>
        <w:t>ob die Läufe daselbst sterben. 29.a</w:t>
        <w:br/>
        <w:br/>
        <w:t>Lilien. 267.b</w:t>
        <w:br/>
        <w:br/>
        <w:t>Lilionarcissus Africanus. 251.a.</w:t>
        <w:br/>
        <w:br/>
        <w:t>Lilium. 267.b</w:t>
        <w:br/>
        <w:br/>
        <w:t>Linsen eine ungebräuchliche Speise am Capo 114.b.</w:t>
        <w:br/>
        <w:br/>
        <w:t>Lesen Steine. 232.a</w:t>
        <w:br/>
        <w:br/>
        <w:t>Lob der Hottentotten. 102.b.</w:t>
        <w:br/>
        <w:br/>
        <w:t>Löcher in die Erde gemacht / dienen den Hor-dentodten zur Fahung der **wildenThiere**. 535.b</w:t>
        <w:br/>
        <w:t>werden in die Wege der Thiere gema-chet. ibid.b</w:t>
        <w:br/>
        <w:br/>
        <w:t>Löcher in den Hottentotte-Häusern dienen Bett-Stätten. 501.a</w:t>
        <w:br/>
        <w:br/>
        <w:t>Löffler / ein Vogel / frist Schlangen rc. 182.a.</w:t>
        <w:br/>
        <w:t>sein Fleisch wird nicht gegessen. ibid.a</w:t>
        <w:br/>
        <w:br/>
        <w:t>Löffel der Hottentotten. 492.b</w:t>
        <w:br/>
        <w:br/>
        <w:t>Lohn des alten Herrn / bey **Ausschneidungdes** Testiculi. 423.b</w:t>
        <w:br/>
        <w:br/>
        <w:t>Lohn / den Hottentoten voraus gegenmacht sie flüchtig und willig. 541.a</w:t>
        <w:br/>
        <w:br/>
        <w:t>Lohn des Raths von Politie und **dessenGlieder**. 599.a</w:t>
        <w:br/>
        <w:br/>
        <w:t>Lomber (P. Franciscus begehet eine Un-höflichkeit an des Auctoris Schiff. 16.a</w:t>
        <w:br/>
        <w:t>ist von Clavischen Herkommen einkehr. ibid.a</w:t>
        <w:br/>
        <w:br/>
        <w:t>Pag.</w:t>
        <w:br/>
        <w:t>Lomber, (P. Franciscus wird Pfarrer importa du Bray, warum ibid.a</w:t>
        <w:br/>
        <w:t>kan artig tantzen. ibid.a</w:t>
        <w:br/>
        <w:t>tractiret den Auctorem nebst seitenschiffe-Officirer sehr wohl. ibid.b</w:t>
        <w:br/>
        <w:t>seine Bibliothec ibid.b</w:t>
        <w:br/>
        <w:t>ist realiter dankbar und sehr freygebig.zeiget dem Auctor viele Gewächse **undEigenschafften** dieser Insul. ibid.b</w:t>
        <w:br/>
        <w:br/>
        <w:t>Longitudo Loci C. B. Spel, ist unterschied-lich dererminiret. 57.a.b</w:t>
        <w:br/>
        <w:t>wird dererminiret. 58.a.</w:t>
        <w:br/>
        <w:t>deren Nutzbarkeit. ibid.b</w:t>
        <w:br/>
        <w:br/>
        <w:t>Boots Männlein / warum so genannt. 202.b.</w:t>
        <w:br/>
        <w:t>wie sie beschaffen. ibid.b</w:t>
        <w:br/>
        <w:t>verlassen den gefangenen Hay. 203.a</w:t>
        <w:br/>
        <w:t>ihnen wird starck nachgesetzt. ibid.a</w:t>
        <w:br/>
        <w:br/>
        <w:t>Lorbeer-Baum / Afrikanischer. 250.b</w:t>
        <w:br/>
        <w:br/>
        <w:t>Lorbeer-Baum / Indianischer. 267.a</w:t>
        <w:br/>
        <w:br/>
        <w:t>Louis von Assenburg Leichen-Ceremo-nien. 717.b</w:t>
        <w:br/>
        <w:br/>
        <w:t>Boum Jacob, wird anfänglich in üderhaupt-Wache gestiret. 758.a</w:t>
        <w:br/>
        <w:t>sitzet über Jahr und Tag / weil er decouv. nichts zu gefallen thun wolte, ibid.a.dieser nimmt ihm ein Stück Land ab / undgiebt es seinem Bruder ibid.b</w:t>
        <w:br/>
        <w:t>ändert deßwegen seinen Sinn dennich. ibid.b</w:t>
        <w:br/>
        <w:br/>
        <w:t>Lotus, Affricanische / zwey Arten. 251.a</w:t>
        <w:br/>
        <w:br/>
        <w:t>Löwe / ist der König unter den wilden Thieren. 154.b</w:t>
        <w:br/>
        <w:t>seine vortreffliche Eigenschafften. 154.b</w:t>
        <w:br/>
        <w:t>seine Knochen sind massiv. 154.b</w:t>
        <w:br/>
        <w:t>dienen zu Feuer Steinen. 855.a</w:t>
        <w:br/>
        <w:t>tödtet alles mit einem Schlag. 155.a</w:t>
        <w:br/>
        <w:t>erschlägt einen Soldaten auf der Schild-wacht. 155.a</w:t>
        <w:br/>
        <w:t>erschlägt einen Ochsen und gehet mit **ihmdavon**. 155.a</w:t>
        <w:br/>
        <w:t>giebet gewiße Zeichen seiner Grimmigkeit von sich. 155.b</w:t>
        <w:br/>
        <w:t>von demselben werden zween wunderbar-errettet. ibid.b</w:t>
        <w:br/>
        <w:br/>
        <w:t>Löwe wird auf einem Menschen liegend erschossen. 155.b</w:t>
        <w:br/>
        <w:t>kan einer zu Pferd nicht entweichen. 155.b</w:t>
        <w:br/>
        <w:t>kan verjaget werden / wenn und wie 156.a</w:t>
        <w:br/>
        <w:t>kan bey Nacht erkandt werden. 156.</w:t>
        <w:br/>
        <w:br/>
        <w:t>Löwen Augen scheinen bey Nacht als zwi-Hertzen. 156.a</w:t>
        <w:br/>
        <w:br/>
        <w:t>Fleisch ist ziemlich gut zu essen. 156.a</w:t>
        <w:br/>
        <w:br/>
        <w:t>Löw / von solchen wird eine **Schildwachtumgebracht**. 387.b.</w:t>
        <w:br/>
        <w:t>dessen Gegenwart die Pferde und Och-sen an den Tag geben. ibid.b</w:t>
        <w:br/>
        <w:t>träget den Soldaten mit sich weg / und unsicherheit. ibid.b</w:t>
        <w:br/>
        <w:t>davon ein schrifftliche Bericht / so **demAuctori** zugeschrieben worden. 387.b</w:t>
        <w:br/>
        <w:t>ist erschossen worden. 388.a</w:t>
        <w:br/>
        <w:br/>
        <w:t>Löwen-Kopf brennet ein Stück ab / wannein Schiff von demselben gesehen wird. 41.blawen Bergs Lager. 71.a</w:t>
        <w:br/>
        <w:t>warum also genennet. 71.a</w:t>
        <w:br/>
        <w:br/>
        <w:t>Löwen-</w:t>
      </w:r>
    </w:p>
    <w:p>
      <w:pPr>
        <w:sectPr>
          <w:pgSz w:w="12240" w:h="15840"/>
          <w:pgMar w:top="1440" w:right="1800" w:bottom="1440" w:left="1800" w:header="720" w:footer="720" w:gutter="0"/>
          <w:cols w:space="720"/>
          <w:docGrid w:linePitch="360"/>
        </w:sectPr>
      </w:pPr>
    </w:p>
    <w:p>
      <w:pPr>
        <w:pStyle w:val="Heading1"/>
      </w:pPr>
      <w:r>
        <w:t>946.txt</w:t>
      </w:r>
    </w:p>
    <w:p>
      <w:r>
        <w:t>Das andere Register.</w:t>
        <w:br/>
        <w:br/>
        <w:t>Pag.</w:t>
        <w:br/>
        <w:t>Löwen-Berg / daselbst wird ein Löwe erschossen. 71.a</w:t>
        <w:br/>
        <w:t>darauf ist ein Wacht-Haus und Wache. 71.b</w:t>
        <w:br/>
        <w:t>deren End-Ursach. 71.b</w:t>
        <w:br/>
        <w:t>darauf wird ein Stück **loßgebrennet** /wenn ein Schiff ankommet / und seeflagge aufgezogen. 71.b</w:t>
        <w:br/>
        <w:t>hinter demselben ist ein grosses Thal- 72.b</w:t>
        <w:br/>
        <w:t>daselbst ist auch eine Schlange gewesen 73.</w:t>
        <w:br/>
        <w:br/>
        <w:t>Löwe wird erschossen am **StellenboschischenDistrict**. 90.b.f</w:t>
        <w:br/>
        <w:t>Löwen / von selbigen wird der Auctor be-suchet. 108.b</w:t>
        <w:br/>
        <w:br/>
        <w:t>Luchse am Capo- 157.b</w:t>
        <w:br/>
        <w:t>findet man in Teutschland. ibid.b</w:t>
        <w:br/>
        <w:br/>
        <w:t>Ludolf Meynung von der **Hottentori**-schen Sprache. 350.a</w:t>
        <w:br/>
        <w:t>von der Africanschen Regierung. 401.a</w:t>
        <w:br/>
        <w:br/>
        <w:t>Lufft / ob sie unter der Linie so ungesund,daß davon die Läufe sterben 29.a</w:t>
        <w:br/>
        <w:br/>
        <w:t>Lufft im Sommer ist hell / klar und tru-cken. 289.a</w:t>
        <w:br/>
        <w:t>ist gesund und sehr heiß. ibid.a</w:t>
        <w:br/>
        <w:t>im Winter ist dick und schwehr. ibid.b</w:t>
        <w:br/>
        <w:t>hindert die Sonne zu sehen. ibid.b</w:t>
        <w:br/>
        <w:t>ist sehr ungesund. ibid.b</w:t>
        <w:br/>
        <w:t>verhindert viele Kranckheiten. 335.b</w:t>
        <w:br/>
        <w:br/>
        <w:t>Lüneburgische Mathematicos spricht exauctor. 5.a</w:t>
        <w:br/>
        <w:br/>
        <w:t>Lustig / machen sich die Schiff-Leute. 12.a</w:t>
        <w:br/>
        <w:br/>
        <w:t>Lychnis Africana. 250.a</w:t>
        <w:br/>
        <w:br/>
        <w:t>Lycium Africanum. 251.a M.</w:t>
        <w:br/>
        <w:br/>
        <w:t>Auslieben Affricanische / 4 Arten. 242.b</w:t>
        <w:br/>
        <w:br/>
        <w:t>Madagascarische Sclaven / sind **diezahlreichsten** am Capo 672.a</w:t>
        <w:br/>
        <w:br/>
        <w:t>Magen Beschwehrung ist leicht zu curiren. 345.b.Magnets-Abweichung ist am Capo different, 59.a</w:t>
        <w:br/>
        <w:t>wird dererminiret. ibid.b</w:t>
        <w:br/>
        <w:br/>
        <w:t>Mag Samen. 270.a</w:t>
        <w:br/>
        <w:br/>
        <w:t>Majorans vulgaris. 267.b</w:t>
        <w:br/>
        <w:br/>
        <w:t>Majoran Syrischer. 268.a</w:t>
        <w:br/>
        <w:br/>
        <w:t>**Malladisussum**, 265.b</w:t>
        <w:br/>
        <w:br/>
        <w:t>Malaga, ein seltsamer Wasser-Vogel. 182.b</w:t>
        <w:br/>
        <w:t>nähret sich von Fischen. ibid.b</w:t>
        <w:br/>
        <w:br/>
        <w:t>Malva Africana. 251.a</w:t>
        <w:br/>
        <w:br/>
        <w:t>Malus domestica variæ denominationis 267.b.Cidonia. ibid.b 268.a</w:t>
        <w:br/>
        <w:br/>
        <w:t>Malus Citri. ibid.a</w:t>
        <w:br/>
        <w:br/>
        <w:t>Limonia. ibid.a</w:t>
        <w:br/>
        <w:t>arantia Indica omnium maxima. ibid.b</w:t>
        <w:br/>
        <w:br/>
        <w:t>Lusitanica.Malus Punica sive Granata. ibid.b</w:t>
        <w:br/>
        <w:br/>
        <w:t>Mahien, wird sein Secretarie versperret. 836.bleibet suspendieret. ibid.b</w:t>
        <w:br/>
        <w:t>wird wieder angestellet. 839.b</w:t>
        <w:br/>
        <w:t>verwundert sich über des Auctoris Ord-nung der Schrifften. 840.a</w:t>
        <w:br/>
        <w:br/>
        <w:t>Mann / zu einen solchen müssen die **jungenHortenrorten** erst gemacht werden. 426.wird bey ihnen anders machen genennet. ibid.b</w:t>
        <w:br/>
        <w:t>Pag.</w:t>
        <w:br/>
        <w:t>Mann / Art und Weise des Männer ma-achens / bestehet in einigen **seltsamenCeremonien**, ibid.bfe.</w:t>
        <w:br/>
        <w:t>nach verrichteten Actu wird dem jungemanns Glück gewünsche. 427.a</w:t>
        <w:br/>
        <w:br/>
        <w:t>Mann und Weib / scheinen kein Paar aus-zumachen. 459.a.</w:t>
        <w:br/>
        <w:br/>
        <w:t>Männer haben fast gar nichts zu sorgen. ibid.b</w:t>
        <w:br/>
        <w:t>sind gute Fischer. ibid.b</w:t>
        <w:br/>
        <w:t>müssen auf die Jagd gehen. 460.a</w:t>
        <w:br/>
        <w:t>haben in Europa weit mehr zu besorgen. ibid.aund Weiber essen niemaln mit einan-der 461.a</w:t>
        <w:br/>
        <w:t>essen zu erst / das übrige bleibt den Wei-bern. ibid.a</w:t>
        <w:br/>
        <w:t>haben keine so grosse Last und Sorge auffsich / als die Weiber ibid.a</w:t>
        <w:br/>
        <w:br/>
        <w:t>Mann und Weib müssen sich um ein binenhaus bewerben 461.b</w:t>
        <w:br/>
        <w:t>müssen beydes grosse Sorge für ihr Vieh-tragen. ibid.b</w:t>
        <w:br/>
        <w:br/>
        <w:t>Männer haben über alles Vieh zu befehl-len. ibid.b</w:t>
        <w:br/>
        <w:br/>
        <w:t>Mann / wie er täglich bekleidet gehet. 476.a</w:t>
        <w:br/>
        <w:t>gehet mit unbedeckten Haupt einher. ibid.a</w:t>
        <w:br/>
        <w:t>zur Regens-Zeit bedecken sie solches ibid.a</w:t>
        <w:br/>
        <w:br/>
        <w:t>Männer dörffen keine Hasen-**Kaninichenund** Schweine essen 487.b</w:t>
        <w:br/>
        <w:br/>
        <w:t>Männer / dörffen der Kindbetterinnen Spei-sen nicht mehr anrühren. 449.b</w:t>
        <w:br/>
        <w:t>dörffen den Weibern nicht beiwohnen / solang der Blut-Fluß währet. ibid.b</w:t>
        <w:br/>
        <w:t>und Weiber dörffen nicht mit einanderpossen. 416.b</w:t>
        <w:br/>
        <w:br/>
        <w:t>Männer müssen vor das Fleisch sorgen. 488.a</w:t>
        <w:br/>
        <w:t>und Weiber essen niemaln mit **einanderwarum** 493.a</w:t>
        <w:br/>
        <w:t>ohne Beobachtung des Rangs. ibid.a</w:t>
        <w:br/>
        <w:br/>
        <w:t>Mangel des Saltzes wird in Africa **nichtgespühret**. 388.a</w:t>
        <w:br/>
        <w:br/>
        <w:t>Mangel am Wasser haben die Sussaquas. 386.mangel an Futter und Nahrung zwingt **dieHottentorten** weg zuziehen. 430.a</w:t>
        <w:br/>
        <w:br/>
        <w:t>Mangel an Weibs-Personen an dem Capode Bon. Esp. 53.b</w:t>
        <w:br/>
        <w:t>wird ersetzet aus Holland. ibid.b</w:t>
        <w:br/>
        <w:br/>
        <w:t>Mangel der Wein-Fässer. 127.a</w:t>
        <w:br/>
        <w:br/>
        <w:t>Mangel des Holtzes und der Berg-**Leutehintern** die Experience der Berg-Stoffen. 227.b</w:t>
        <w:br/>
        <w:br/>
        <w:t>Mangold roth und weisse. 262.a</w:t>
        <w:br/>
        <w:t>dienet den Schiff Leuten. ibid.b</w:t>
        <w:br/>
        <w:br/>
        <w:t>Manifest wird angeschlagen / wobey **alleRebellion** &amp;c. verbotten wird. 747.a</w:t>
        <w:br/>
        <w:t>solches wird extrahiret angeführt ibid.b</w:t>
        <w:br/>
        <w:t>wird abgeschagen / wobey die Unwilliger Gericht geladen werden. 762.b</w:t>
        <w:br/>
        <w:br/>
        <w:t>Manier der Hottentotten zu speisen / ist al-lenthalben einerley. 493.a</w:t>
        <w:br/>
        <w:br/>
        <w:t>Mäntel / beschmierte / tragen allein die **reichHottentotten**. 369.b</w:t>
        <w:br/>
        <w:br/>
        <w:t>Markschreier werden beschämet von Hor-**centottischen** Aerzte. 573.a Mär-</w:t>
      </w:r>
    </w:p>
    <w:p>
      <w:pPr>
        <w:sectPr>
          <w:pgSz w:w="12240" w:h="15840"/>
          <w:pgMar w:top="1440" w:right="1800" w:bottom="1440" w:left="1800" w:header="720" w:footer="720" w:gutter="0"/>
          <w:cols w:space="720"/>
          <w:docGrid w:linePitch="360"/>
        </w:sectPr>
      </w:pPr>
    </w:p>
    <w:p>
      <w:pPr>
        <w:pStyle w:val="Heading1"/>
      </w:pPr>
      <w:r>
        <w:t>947.txt</w:t>
      </w:r>
    </w:p>
    <w:p>
      <w:r>
        <w:t>Das andere Register.</w:t>
        <w:br/>
        <w:br/>
        <w:t>Pag.</w:t>
        <w:br/>
        <w:t>Kärgel unterschiedlicher Arten zwischen denfelden. 227.b</w:t>
        <w:br/>
        <w:br/>
        <w:t>Kärgel lieget zwischen den Berg-Steinen. 230.marmalade aus Quitten. 267.b</w:t>
        <w:br/>
        <w:br/>
        <w:t>Marum Syriacum vel Creticum, 268.</w:t>
        <w:br/>
        <w:br/>
        <w:t>Marmor wird Hart-Stein genannt. 231.b</w:t>
        <w:br/>
        <w:br/>
        <w:t>Marien-Blumen / 4. Arten. 242.b</w:t>
        <w:br/>
        <w:br/>
        <w:t>Mast / grosser / bekommt einen Bruch beyS. Jago. 14.a</w:t>
        <w:br/>
        <w:br/>
        <w:t>Martinus Bacheim, Erfinder der neuenWelt. 351.a</w:t>
        <w:br/>
        <w:br/>
        <w:t>Beweiß davon. ibid.a</w:t>
        <w:br/>
        <w:br/>
        <w:t>Mastbaums-Wächter / dessen Amt 21.b</w:t>
        <w:br/>
        <w:br/>
        <w:t>Mastbaum / in solchen chläget der Donner / 26.b.f 28.a</w:t>
        <w:br/>
        <w:t>wird gut gemachet und aufgerichtet.Masern werden am Capo gar nicht geachtet 327.b.deren Kennzeichen ist der Kopff-Schergen ibid.b</w:t>
        <w:br/>
        <w:t>sind auf Batavia gefährlich. 328.a</w:t>
        <w:br/>
        <w:br/>
        <w:t>Mast lose Schiffe werden alsobald relariret. 667.a</w:t>
        <w:br/>
        <w:br/>
        <w:t>Materie, fette / fliesset aus den Felsen. 229.a</w:t>
        <w:br/>
        <w:t>ist kein Jüden Bech. ibid.a</w:t>
        <w:br/>
        <w:t>ist kein Aphia. ibid.a</w:t>
        <w:br/>
        <w:t>scheiner natürlich Stein Oel zu seyn. ibid.a</w:t>
        <w:br/>
        <w:t>heilet frische Wunden. ibid.a</w:t>
        <w:br/>
        <w:t>wird von den Hottentotten dem **Vieleingegeben**. ibid.a</w:t>
        <w:br/>
        <w:br/>
        <w:t>Matrosen verdienen ein Present, wenn sidas Vor-gebürg entdecken. 309.a</w:t>
        <w:br/>
        <w:br/>
        <w:t>Matrosen oder Baths-Gesellen wohnen al-gezeit ausser der Vestung. 665.b</w:t>
        <w:br/>
        <w:br/>
        <w:t>Matten / oder Amanten machen die Hottentotten. 512.b ibid.b</w:t>
        <w:br/>
        <w:t>die meisten machen die Weiber.wie sie selbige machen. ibid.b</w:t>
        <w:br/>
        <w:t>werden zu Dachung der Hauser ge-braucht. 513.a</w:t>
        <w:br/>
        <w:br/>
        <w:t>Mathematici in Nürnberg / wie sie heissen. 3.b</w:t>
        <w:br/>
        <w:br/>
        <w:t>Maulwurf darff keine **Hocentorin** essen. 488.maul Esel werden am Capo nicht viel ge-braucht. 157.b</w:t>
        <w:br/>
        <w:br/>
        <w:t>Maulber Baum. 269.a</w:t>
        <w:br/>
        <w:br/>
        <w:t>Mauritius liefert Ambra de Gries **undTripel**. 229.b</w:t>
        <w:br/>
        <w:br/>
        <w:t>Mays, eine Art Korn. 265.b</w:t>
        <w:br/>
        <w:br/>
        <w:t>Maulwürffe sind zweyerley am Capo, 158.a</w:t>
        <w:br/>
        <w:br/>
        <w:t>Maulwürffe wie sie gefangen werden. 158.a</w:t>
        <w:br/>
        <w:br/>
        <w:t>Mäuse / vielerley Arten am Capo- 158.a</w:t>
        <w:br/>
        <w:br/>
        <w:t>Maus-Hund / dessen Beschaffenheit. 158.b</w:t>
        <w:br/>
        <w:t>seine Nahrung. 158.b</w:t>
        <w:br/>
        <w:t>ist zweifelhafftig / ob er nicht ein Altis. ibid.b</w:t>
        <w:br/>
        <w:br/>
        <w:t>Aebbten sind eine Art Spür-Hunde. 152.b</w:t>
        <w:br/>
        <w:t>thun den Menschen kein Leid. ibid.b</w:t>
        <w:br/>
        <w:t>jagen alle wilde Thiere 153.a</w:t>
        <w:br/>
        <w:t>theilen den Raub unter sich und diebeschen. ibid.a</w:t>
        <w:br/>
        <w:t>sind sonderlich Feinde der Schaft. ibid.a</w:t>
        <w:br/>
        <w:br/>
        <w:t>Medicamenta bekommen die Krancke in anschiffen umsonst. 19.a</w:t>
        <w:br/>
        <w:br/>
        <w:t>Medici, welche am Capo sind. 75.b</w:t>
        <w:br/>
        <w:br/>
        <w:t>Medicos haben Hottentotten unter sich 403.</w:t>
        <w:br/>
        <w:t>deren Beschaffenheit und Wissenschafft ibid.b.solche werden auch aus andern **Krallenberuffen**. ibid.b</w:t>
        <w:br/>
        <w:t>wie sie ihre Medicamenta præpariren ibid.b</w:t>
        <w:br/>
        <w:t>Pag.</w:t>
        <w:br/>
        <w:t>lassen bey der Præparation niemand zusehen. ibid.b</w:t>
        <w:br/>
        <w:t>sind glücklich in curiren. 404.b</w:t>
        <w:br/>
        <w:t>wissen gewisse Ursachen **vorzubringenwenn** die Artzney nicht anschlaget. ibid.a</w:t>
        <w:br/>
        <w:br/>
        <w:t>Meer-Adler Aliers, setzt den Löschenheftig zu 174.b</w:t>
        <w:br/>
        <w:br/>
        <w:t>Meer Floh / wie er ausstehet. 216.a</w:t>
        <w:br/>
        <w:t>plaget die Fische mit stechen. ibid.b</w:t>
        <w:br/>
        <w:br/>
        <w:t>Meer-gel-Schnecken werden beschrieben. 201.können auch u. gekocht genossen werden. ibid.abeer-Laus / wie sie beschaffen. 216.b</w:t>
        <w:br/>
        <w:t>plaget die Fische sehr. ibid.b</w:t>
        <w:br/>
        <w:br/>
        <w:t>Meer Löw / vid. See-Löw.Meer Lust / ein Land-Gut. 90.a</w:t>
        <w:br/>
        <w:br/>
        <w:t>Meer-Petersilien, grüner / machet das Meergrün. 299.a</w:t>
        <w:br/>
        <w:br/>
        <w:t>Meer-Pferde / ein Wurm. 217.a</w:t>
        <w:br/>
        <w:br/>
        <w:t>Meer-Rettig. 271.a</w:t>
        <w:br/>
        <w:br/>
        <w:t>Meerschweine / ein Fisch heisset Delphin Fisch. 193.abeer-Solen / oder Meer-Zungen. 210.a</w:t>
        <w:br/>
        <w:t>wie sie aussehen. ibid.a</w:t>
        <w:br/>
        <w:t>haben das beste Fleisch unter den feilchen ibid.b</w:t>
        <w:br/>
        <w:t>sind eine Labung der Krancken. ibid.b</w:t>
        <w:br/>
        <w:t>stärcken den Magen. ibid.b</w:t>
        <w:br/>
        <w:br/>
        <w:t>Meer-Sterne wirfft die See häuffig aus. 203.b.Sonnen bewahren die Curioesen. ibid.b</w:t>
        <w:br/>
        <w:br/>
        <w:t>Spritzen kleben an den Klippen. 204.a</w:t>
        <w:br/>
        <w:t>geben allezeit Wasser von sich. ibid.a</w:t>
        <w:br/>
        <w:t>hat seinen Namen von Speck. ibid.a</w:t>
        <w:br/>
        <w:br/>
        <w:t>Schwein wird beschrieben. ibid.a</w:t>
        <w:br/>
        <w:t>ist sehr schwehr. ibid.a</w:t>
        <w:br/>
        <w:br/>
        <w:t>Meer-Wiefel / Affricanische. 252.b</w:t>
        <w:br/>
        <w:br/>
        <w:t>Mehl Thau ist schädlich. 115.b</w:t>
        <w:br/>
        <w:t>schadet den Weinstöcken. 124.a</w:t>
        <w:br/>
        <w:br/>
        <w:t>Meibom (Heinrich) Frau / schändet **FrauBaumannin** an ihrer Ehre. 48.b.</w:t>
        <w:br/>
        <w:t>wird deßwegen verklaget. 49.a</w:t>
        <w:br/>
        <w:t>und gestraft. ibid.b</w:t>
        <w:br/>
        <w:br/>
        <w:t>Execution der Straffe. ibid.b</w:t>
        <w:br/>
        <w:t>de Meyer, Peter blutet offt aus der Nase-und aus dem Hals. 340.a</w:t>
        <w:br/>
        <w:br/>
        <w:t>Meißen / vielerley Arten. 181.a</w:t>
        <w:br/>
        <w:br/>
        <w:t>Melancholie hilfft zur Kranckheit des An-ctoris. 10.b</w:t>
        <w:br/>
        <w:br/>
        <w:t>Mercken der Hottentotten, wie es geschiehet 468.melianthus, Affricanische / 3. Arten. 261.a</w:t>
        <w:br/>
        <w:br/>
        <w:t>Melissa hortensis odore Citri. 268.b</w:t>
        <w:br/>
        <w:br/>
        <w:t>Melissen Garten. 268.b</w:t>
        <w:br/>
        <w:br/>
        <w:t>Melo Hispanicus. 268.b.</w:t>
        <w:br/>
        <w:br/>
        <w:t>Melonen. Spanische. 268.b</w:t>
        <w:br/>
        <w:br/>
        <w:t>Melonen wachsen vortrefflich. 129.b</w:t>
        <w:br/>
        <w:br/>
        <w:t>Menschen Fresser sind die hottentotte nicht. 371.amenta Hortensis crispa. 269.a.</w:t>
        <w:br/>
        <w:br/>
        <w:t>Hertzen-Eigen 272.b</w:t>
        <w:br/>
        <w:br/>
        <w:t>Messer wissen die Hottentotte selbst zumacht 492.mespilus Germanica. 269.a</w:t>
        <w:br/>
        <w:br/>
        <w:t>Metzger-Handwerk verstehen die Hotten-torten. 109.a</w:t>
        <w:br/>
        <w:br/>
        <w:t>Deuben / deren verschiedene Arten. 182.b</w:t>
        <w:br/>
        <w:t>haben gute Federn. 183.a</w:t>
        <w:br/>
        <w:t>und delicate Eyer. ibid.b</w:t>
        <w:br/>
        <w:br/>
        <w:t>Keyereyen auf Drachenstein. 97.b</w:t>
        <w:br/>
        <w:t>ob sie einander zu nahe liegen. 98.a</w:t>
        <w:br/>
        <w:br/>
        <w:t>Mey-</w:t>
      </w:r>
    </w:p>
    <w:p>
      <w:pPr>
        <w:sectPr>
          <w:pgSz w:w="12240" w:h="15840"/>
          <w:pgMar w:top="1440" w:right="1800" w:bottom="1440" w:left="1800" w:header="720" w:footer="720" w:gutter="0"/>
          <w:cols w:space="720"/>
          <w:docGrid w:linePitch="360"/>
        </w:sectPr>
      </w:pPr>
    </w:p>
    <w:p>
      <w:pPr>
        <w:pStyle w:val="Heading1"/>
      </w:pPr>
      <w:r>
        <w:t>948.txt</w:t>
      </w:r>
    </w:p>
    <w:p>
      <w:r>
        <w:t>Das andere Register.</w:t>
        <w:br/>
        <w:br/>
        <w:t>**PagMeynungen** dreyerley Scribenten von **derHottentottischen** Sprache. 355.a</w:t>
        <w:br/>
        <w:br/>
        <w:t>Merlins Relation, von derselben. 355.a</w:t>
        <w:br/>
        <w:br/>
        <w:t>**Meyhoom**, Claas, wird eingesetzet / aderbald loß gelassen. 755.b</w:t>
        <w:br/>
        <w:br/>
        <w:t>Meyer, Peter, wird ins dunckle Gewal-gesetzet / aber durch eine **Kranckheitdaraus** erlediget. 757.b</w:t>
        <w:br/>
        <w:br/>
        <w:t>Milch wird artig von den Kühen bekommen. 120.milch-Kraut / Afrikanisches 242.a</w:t>
        <w:br/>
        <w:br/>
        <w:t>Milch / trinken die Hottentotten wenn sie 431.b</w:t>
        <w:br/>
        <w:t>die Schaft durchs Feuer jagen.davon bekommen die Weiber nichts. ibid.b</w:t>
        <w:br/>
        <w:t>davon darf kein Tropffen umkommen. ibid.b</w:t>
        <w:br/>
        <w:br/>
        <w:t>Mich / wie die Hottentotten von den Kü-hen bekommen. 468.a</w:t>
        <w:br/>
        <w:t>was sie mit derselben machen. ibid.b</w:t>
        <w:br/>
        <w:br/>
        <w:t>Milch Pflantze / Affricanische 252.a</w:t>
        <w:br/>
        <w:br/>
        <w:t>Mineralien sind am Capo- 227.a</w:t>
        <w:br/>
        <w:t>werden untersuchet. 232.a</w:t>
        <w:br/>
        <w:br/>
        <w:t>Mineral-Wasser ist das warme Bad / war- um? 282.a</w:t>
        <w:br/>
        <w:br/>
        <w:t>Citos Castel im Lande der Chirigriquas, 289.b.</w:t>
        <w:br/>
        <w:t>dabey ein schöner Bronnen. ibid.b</w:t>
        <w:br/>
        <w:t>hat besondere Seltenheiten. ibid.b</w:t>
        <w:br/>
        <w:br/>
        <w:t>Mispel Baum / Teutscher. 269.a</w:t>
        <w:br/>
        <w:br/>
        <w:t>Mist am 14. Priviren wird verbrennet. 106.a</w:t>
        <w:br/>
        <w:br/>
        <w:t>Mist Bethe sind undöthig 129.a</w:t>
        <w:br/>
        <w:br/>
        <w:t>Mittel / durch welche die **HottentottischeSprache** könnte erlernet werden. 359.b</w:t>
        <w:br/>
        <w:t>diese suchet der Anctor vergebens zuerlangen. ibid.b</w:t>
        <w:br/>
        <w:br/>
        <w:t>Mittel-Winde ausser Sud-Ost und Nord-West / ingleichen Sud-West **wähennicht** am Capo- 289.a</w:t>
        <w:br/>
        <w:br/>
        <w:t>Mittel / wo die Compagnie hernehme zu Ab-tragung aller Unkosten am Capo- 658.a</w:t>
        <w:br/>
        <w:br/>
        <w:t>Mohr / ein Clave / blasset auf einer See-Trompeten / und beschämet andere. 298.a</w:t>
        <w:br/>
        <w:br/>
        <w:t>Mohren und Affers, ob sie von **einanderunterschieden**. 350.a</w:t>
        <w:br/>
        <w:br/>
        <w:t>Mohren und **Horrentokten**, wie sie von ein-ander unterschieden. ibid.a</w:t>
        <w:br/>
        <w:br/>
        <w:t>Mond soll das Graß rauschend machen. 95.a</w:t>
        <w:br/>
        <w:br/>
        <w:t>Mond / ist der Hottentoten ihr sichtbahren 411.a</w:t>
        <w:br/>
        <w:t>wie sie solchen verehren. ibid.a</w:t>
        <w:br/>
        <w:t>wenn er neu und voll wird singen und tantzen sie 24. Stund nach einander. ibid.a</w:t>
        <w:br/>
        <w:br/>
        <w:t>Monatliche Reinigung ist hier offt verstopfft. 341.monat-Zettul machen etliche Diener südercompagnie. 660.</w:t>
        <w:br/>
        <w:t>was es sey / und wer ihn von sich stellet 661.</w:t>
        <w:br/>
        <w:t>werden richtig bezahlet. ibid.a</w:t>
        <w:br/>
        <w:br/>
        <w:t>Mord kan bey Christen nicht so leicht / als **beyHottentotten** niedergeleget und ver-botten werden. 544.a</w:t>
        <w:br/>
        <w:br/>
        <w:t>Mord That / einiger weggelaufene Scla-ven / wird nachdrücklich gestraft. 695.f.q</w:t>
        <w:br/>
        <w:t>Morgen Landes / wie groß? 114.b</w:t>
        <w:br/>
        <w:br/>
        <w:t>Morus **fructunigro**. 269.a</w:t>
        <w:br/>
        <w:br/>
        <w:t>Motten sind überall bekandt. 223.b</w:t>
        <w:br/>
        <w:br/>
        <w:t>**Mottergatt** / warum also benennet. 88.a</w:t>
        <w:br/>
        <w:br/>
        <w:t>**Mottergattischer** Dictrict, dessen Gräntzen ibid.hat schöne Land-Fütter. 88.a</w:t>
        <w:br/>
        <w:br/>
        <w:t>Pas-**Mottergattischer** Dictrict hat Wasser genug ibid.b</w:t>
        <w:br/>
        <w:t>ist sehr fruchtbar- 88.b</w:t>
        <w:br/>
        <w:t>die Bäche haben noch keine Namen. ibid.b</w:t>
        <w:br/>
        <w:t>lauffen offt über. 89.a</w:t>
        <w:br/>
        <w:t>haben keine Brücken. ibid.a</w:t>
        <w:br/>
        <w:br/>
        <w:t>Mousson, die gute und böse am Capo,wenn jede anhebet. 304.b.</w:t>
        <w:br/>
        <w:t>ben der guten Mousson haben dieschier-Leute nichts sonderliches zufürchten. 305.a</w:t>
        <w:br/>
        <w:t>bey der bösen Mousson ist die **Gefahrgrösser**. 305.a</w:t>
        <w:br/>
        <w:t>in der guten müssen die Retour Schi-an das Capo kommen. 308.b</w:t>
        <w:br/>
        <w:br/>
        <w:t>Mucken sind weit ärger in Batavia als acaco. 219.b</w:t>
        <w:br/>
        <w:t>thun daselbst den erst- ankommenden Frem-den grosse Plage an. ibid.b</w:t>
        <w:br/>
        <w:t>was die Ursache dessen ibid.b</w:t>
        <w:br/>
        <w:t>werden am Capo von Wind mit hin-weg genommen. 200.a</w:t>
        <w:br/>
        <w:br/>
        <w:t>Mucken Fresser. 183.b</w:t>
        <w:br/>
        <w:br/>
        <w:t>Mühle der Compagnie in derselben ist **einebequeme** Cammer. 655.a</w:t>
        <w:br/>
        <w:br/>
        <w:t>Mühle der Apischen Bürger trägt **jährlichPacht**-Geld. 615.b 64.a</w:t>
        <w:br/>
        <w:br/>
        <w:t>Mühle in Hottentotte-Holland schad-lich. 87.b</w:t>
        <w:br/>
        <w:t>auf Laxenburg. 93.b</w:t>
        <w:br/>
        <w:br/>
        <w:t>Mühle auf Drachenstein. 97.b</w:t>
        <w:br/>
        <w:br/>
        <w:t>Mühle in der Simons-Valley. 100.b</w:t>
        <w:br/>
        <w:br/>
        <w:t>Mühle von Stellenbusch / deren Revenuen. 619.drachenstein ihre Rekennen. ibid.b</w:t>
        <w:br/>
        <w:br/>
        <w:t>Mühle der Compagnie kommt vom Tafel-Berg. 655.a</w:t>
        <w:br/>
        <w:br/>
        <w:t>Wasser wird durch Einen dahin geführet 655.mühlsteine 231.a 101.b</w:t>
        <w:br/>
        <w:br/>
        <w:t>Mühlsteine werden nicht gebrochen. 231.a</w:t>
        <w:br/>
        <w:br/>
        <w:t>Mulder, Joh. giebt seine Dienste auf. 839.b</w:t>
        <w:br/>
        <w:br/>
        <w:t>Mulder, Joh. Land-Droits Qualitäten. 99.b 617.abhauet ein schönes Land-Gut ibid.b</w:t>
        <w:br/>
        <w:t>dessen Gebäude / Weinberg und Gärten ibid.hat einen künstlichen Weyher. ibid.b 100.a</w:t>
        <w:br/>
        <w:t>eine schöne Sommer-Laube.einen künstlichen Berg. ibid.a.</w:t>
        <w:br/>
        <w:br/>
        <w:t>Mulder, Joh. ist zweymal Land-Drost. 617.a</w:t>
        <w:br/>
        <w:t>sein Lob. ibid.a</w:t>
        <w:br/>
        <w:t>dessen kluge Conduite, ibid.b</w:t>
        <w:br/>
        <w:t>wird seiner Qualitäten wegen verfolget. ibid.brüller / Heinrich und Johannes / fangenden Käser so die Hottentotten Gött-liche Ehre antaun. 417.b</w:t>
        <w:br/>
        <w:t>will es böden. ibid.b</w:t>
        <w:br/>
        <w:t>wird deßwegen von den **Hottentottenbedrohet** und gebetten es nicht zu thun. 418.a.Munch, Georg. Wechsel Brief wird **demAuctori** nicht bezahlt. 46.a</w:t>
        <w:br/>
        <w:br/>
        <w:t>Mündliche Processe tragen dem Secretario und Gerichts Rothen viel ein. 694.a</w:t>
        <w:br/>
        <w:br/>
        <w:t>Mund-Kost / was und wie viel ein jeder tag-lich am Schiff bekomme- 21.b 22.a</w:t>
        <w:br/>
        <w:br/>
        <w:t>Murmeltier / heisset am Capo Dachs. 152.a</w:t>
        <w:br/>
        <w:t>hat gutes Fleisch. ibid.a</w:t>
        <w:br/>
        <w:t>ein Sclaven-Kind fänget selbige listig. 13.a Mu-</w:t>
      </w:r>
    </w:p>
    <w:p>
      <w:pPr>
        <w:sectPr>
          <w:pgSz w:w="12240" w:h="15840"/>
          <w:pgMar w:top="1440" w:right="1800" w:bottom="1440" w:left="1800" w:header="720" w:footer="720" w:gutter="0"/>
          <w:cols w:space="720"/>
          <w:docGrid w:linePitch="360"/>
        </w:sectPr>
      </w:pPr>
    </w:p>
    <w:p>
      <w:pPr>
        <w:pStyle w:val="Heading1"/>
      </w:pPr>
      <w:r>
        <w:t>949.txt</w:t>
      </w:r>
    </w:p>
    <w:p>
      <w:r>
        <w:t>Das andere Register.</w:t>
        <w:br/>
        <w:br/>
        <w:t>Pag.</w:t>
        <w:br/>
        <w:t>Music auf den Schiffen wird offt gebraucht 13.a</w:t>
        <w:br/>
        <w:br/>
        <w:t>Muscaten-Nüsse werden zum Einschlag beyrathen Wein gebraucht. 126.b</w:t>
        <w:br/>
        <w:br/>
        <w:t>Music der Hottentotten ist von der Europæischen unterschieden. 527.a</w:t>
        <w:br/>
        <w:t>kan nicht wohl in Figural- und Vocal-music getheilet werden. 527.a</w:t>
        <w:br/>
        <w:br/>
        <w:t>Musiealische Instrumenta der Hottentoten. 527.a</w:t>
        <w:br/>
        <w:t>eines heisset Gom Gom. ibid.aeq.</w:t>
        <w:br/>
        <w:br/>
        <w:t>Muschel Kreben werden nicht gespeiset. 202.a</w:t>
        <w:br/>
        <w:br/>
        <w:t>Krebse. ibid.a</w:t>
        <w:br/>
        <w:br/>
        <w:t>Muscheln in süssen Wasser findet man amado, wo 204.b</w:t>
        <w:br/>
        <w:br/>
        <w:t>Müssiggang ist das gröste Laster der Hat-dentodten. 540.b</w:t>
        <w:br/>
        <w:br/>
        <w:t>Muschelbank-Revier, warum so genennet. 67.was sie sey. 69.a</w:t>
        <w:br/>
        <w:t>lauffen nicht allezeit. 69.a</w:t>
        <w:br/>
        <w:t>hat im Sommer gesalzenes Wasser. 69.a</w:t>
        <w:br/>
        <w:t>lauffen einen krummen Weg. 69.a</w:t>
        <w:br/>
        <w:br/>
        <w:t>Muskeliat-Katze / vide Bisem Katze.Musterung geschiehet am Stellenbusch. 624.a</w:t>
        <w:br/>
        <w:t>am Vorgebürge. ibid.b</w:t>
        <w:br/>
        <w:t>wird am Vorgebürge mit einigen Un-ständen gehalten. ibid.b</w:t>
        <w:br/>
        <w:t>dabey geben die Compagnie **dreymalSalben**. ibid.b</w:t>
        <w:br/>
        <w:t>vor derselben giebt die Compagnie Pul-ver und Flinten Steine umsonst her. ibid.muthmassung von des Landes **Gegenwarthaben** die Schiff Leute viele. 308.a</w:t>
        <w:br/>
        <w:br/>
        <w:t>Muthwillen der Leute des Generalen Frie-dens / wird gestraffet. 819.a</w:t>
        <w:br/>
        <w:br/>
        <w:t>Mütter müssen sich mit den Kindern ersteche abfinden bevor sie **wiederheyrathen**. 720.mutter-Beschwehrung / eine **beschwehrlichePlage**. 341.b</w:t>
        <w:br/>
        <w:br/>
        <w:t>Exempel davon. 342.a</w:t>
        <w:br/>
        <w:t>noch eines in Teutschland vorgefallen. 342.a</w:t>
        <w:br/>
        <w:br/>
        <w:t>Mütter müssen vor die kleinen Kinder sorgen. 462.tragen die kleinen Kinder fast stetig aufdem Rucken. ibid.b</w:t>
        <w:br/>
        <w:t>wie sie die kleinen Kinder sängen. ibid.b</w:t>
        <w:br/>
        <w:br/>
        <w:t>Mützen tragen zur Regen-Zeit die Hottentoten. 476.a</w:t>
        <w:br/>
        <w:t>wie solche beschaffen. ibid.a</w:t>
        <w:br/>
        <w:t>sind von der Weiber ihren unterschieden ibid.tragen die Weiber bey ihnen das gantzeJahr über. 479.b</w:t>
        <w:br/>
        <w:t>wird mit zween Riemen am Kopff befestiget ibid.berthen-Baum / Jtaliänischer. 269.a 251.a</w:t>
        <w:br/>
        <w:br/>
        <w:t>Myrtus Africana.communis Italica. 269.a N.</w:t>
        <w:br/>
        <w:br/>
        <w:t>Abel-Kraut / Afrikanisches / 5. Arten. 244.nabel-Schnur binden die Hüttentür-ten mit einer Senne ab. 449.a</w:t>
        <w:br/>
        <w:t>befestigen sie an einen ledernen Riemen. ibid.nachgeburt / gehet gemeiniglich mit der Ge-burt weg. 322.a</w:t>
        <w:br/>
        <w:br/>
        <w:t>Nachgeburt / wie die Hottentotten **damitumgehen**. 448.a</w:t>
        <w:br/>
        <w:br/>
        <w:t>Nachgeburt / warum sie selbige begraben. ibid.b</w:t>
        <w:br/>
        <w:br/>
        <w:t>Pag.</w:t>
        <w:br/>
        <w:t>Nachlassenschafft der Waisen wird ver-klufft und einkassieret. 606.b</w:t>
        <w:br/>
        <w:br/>
        <w:t>Nachlassenschafft der Verstorbenen wirwohl besorget / und den Erben augestellet 20.nachlässigkeit der Schiff-Leute im Beob-tung seltener Begebenheiten und gegenursachen. 312.b</w:t>
        <w:br/>
        <w:br/>
        <w:t>Nachricht hat bereits der Gouverneur acaco du bonne Esperance von destructoris Ankunft. 42.b</w:t>
        <w:br/>
        <w:br/>
        <w:t>Nacht Eulen werden beschrieben. 177.a</w:t>
        <w:br/>
        <w:t>warnen vor wilden Thieren. ibid.a</w:t>
        <w:br/>
        <w:t>sind heimlich zu machen. ibid.a</w:t>
        <w:br/>
        <w:t>verjagen die Mäuse ibid.a</w:t>
        <w:br/>
        <w:br/>
        <w:t>Nacht-Blumen werden die Storchen-Schnabel genennet. 248.b</w:t>
        <w:br/>
        <w:br/>
        <w:t>Nachtigallen giebt es am Capo nicht. 180.a</w:t>
        <w:br/>
        <w:br/>
        <w:t>Nacht Wächter werden von Bürgern selbsten bezahlet 616.a</w:t>
        <w:br/>
        <w:br/>
        <w:t>Nach-Wehen sind selten am Capo bey **denKindbetterinnen**. 324.a</w:t>
        <w:br/>
        <w:br/>
        <w:t>Nacht Schatten / Afrikanischer. 354.a</w:t>
        <w:br/>
        <w:br/>
        <w:t>Nadeln brauchen die Hottentotten zu ih-ren Grossen nicht. 505.a</w:t>
        <w:br/>
        <w:br/>
        <w:t>Namen der Ost-Andischen Schiffe / so mitdem Auctore abgefahren. 8.b</w:t>
        <w:br/>
        <w:br/>
        <w:t>Namen der Hottentotten ist ungewiß. 348.a</w:t>
        <w:br/>
        <w:t>ist National, 349.a</w:t>
        <w:br/>
        <w:t>der ersten Eltern. 353.b</w:t>
        <w:br/>
        <w:t>können nicht ausgesprochen werden. 354.a</w:t>
        <w:br/>
        <w:br/>
        <w:t>GOttes / im Hottentottischer Sprach-kan nicht ausgesprochen werden. ibid.a</w:t>
        <w:br/>
        <w:br/>
        <w:t>Name GOttes bey den Hottentotten. 408.b</w:t>
        <w:br/>
        <w:br/>
        <w:t>Nahrung wegen / gehen die **Hottentottenofft** weg. 430.a</w:t>
        <w:br/>
        <w:br/>
        <w:t>Namen / bekommen die Hottentotem Kin-der entweder von der Mutter derdem Vater 448.a</w:t>
        <w:br/>
        <w:t>sind mehrentheils von wilden **Thierenhergenommen**. ibid.a</w:t>
        <w:br/>
        <w:br/>
        <w:t>Exempla davon. ibid.a</w:t>
        <w:br/>
        <w:br/>
        <w:t>Namaquas tragen ein rundes Blech vorder Stirn. 485.b</w:t>
        <w:br/>
        <w:br/>
        <w:t>Naaquas-Manier, wieder die grosse Na-aquas Krieg zu führen. 558.b</w:t>
        <w:br/>
        <w:br/>
        <w:t>Namaquas grosse und kleine. 389.a</w:t>
        <w:br/>
        <w:br/>
        <w:t>Urtheil des P. Tachards von ihnen. ibid.a</w:t>
        <w:br/>
        <w:t>deren Land hat Mangel am Wasser. ibid.a</w:t>
        <w:br/>
        <w:t>hat wenig Holtz. 889.b</w:t>
        <w:br/>
        <w:t>ernehret viele wilde Thiere ibid.b</w:t>
        <w:br/>
        <w:t>mit beyden Nationen fechten die Broc 290.a</w:t>
        <w:br/>
        <w:t>querer oder Handels-Leute.bedienen sich dabey einer Kriegs-List. ibid.a</w:t>
        <w:br/>
        <w:t>solchen müssen die Trocquirt das Feldräumen / u. mit Verlust zuruͤck kehren. ibid.nationen ordnen an den neuen Hn. Got-veneur eine Gesandschafft ab. ibid.b</w:t>
        <w:br/>
        <w:t>sind nicht dumme Leute. 391.a 269.a</w:t>
        <w:br/>
        <w:br/>
        <w:t>Napus Sativa.Narcissus Africanus, 251.a</w:t>
        <w:br/>
        <w:br/>
        <w:t>Narcissus albus. 269.a</w:t>
        <w:br/>
        <w:br/>
        <w:t>Narcisse / weisse. 269.a</w:t>
        <w:br/>
        <w:br/>
        <w:t>Nasen / breite / haben die **Hottentottennicht** von Natur. 567.a 171.a</w:t>
        <w:br/>
        <w:br/>
        <w:t>Nasen bluten eine beschwerliche Kranckheit. 349.a Na-</w:t>
      </w:r>
    </w:p>
    <w:p>
      <w:pPr>
        <w:sectPr>
          <w:pgSz w:w="12240" w:h="15840"/>
          <w:pgMar w:top="1440" w:right="1800" w:bottom="1440" w:left="1800" w:header="720" w:footer="720" w:gutter="0"/>
          <w:cols w:space="720"/>
          <w:docGrid w:linePitch="360"/>
        </w:sectPr>
      </w:pPr>
    </w:p>
    <w:p>
      <w:pPr>
        <w:pStyle w:val="Heading1"/>
      </w:pPr>
      <w:r>
        <w:t>950.txt</w:t>
      </w:r>
    </w:p>
    <w:p>
      <w:r>
        <w:t>Das andere Register.</w:t>
        <w:br/>
        <w:br/>
        <w:t>Pag.</w:t>
        <w:br/>
        <w:t>Nasen bluten überfället Will. Corenaer ibid.machet ihn blind. 339..b</w:t>
        <w:br/>
        <w:t>damit ist Peter de Meyer geplaget. 340.a</w:t>
        <w:br/>
        <w:br/>
        <w:t>Naßhorn-Thier / vide Khinoceros.Nasturtium Africanum. 243.b.</w:t>
        <w:br/>
        <w:br/>
        <w:t>Nasturtium Indicum, 269.a</w:t>
        <w:br/>
        <w:br/>
        <w:t>Nationen, aus vielen Africanschen beste- 355.a.</w:t>
        <w:br/>
        <w:t>hen die Hottentotten.Nebel / schwehrer / naß-kalter und dicker /nahe bey dem Capo du bonne Espe-ance. 40.b</w:t>
        <w:br/>
        <w:br/>
        <w:t>Nebel / schwehrer / verursachet daß **vielesPulver** verbrennet wird. 844.b 263.a</w:t>
        <w:br/>
        <w:br/>
        <w:t>Negelein-Blumen.Neronis Castell. 135.b</w:t>
        <w:br/>
        <w:br/>
        <w:t>Neue Welt / wer sie erfunden. 351.a</w:t>
        <w:br/>
        <w:br/>
        <w:t>Neues Land ein Garten / dienet zu Küchen-Kräutern vor die Schiffe. 647.a</w:t>
        <w:br/>
        <w:t>baget auch fremde Gewächse. ibid.a</w:t>
        <w:br/>
        <w:t>dessen Grösse. ibid.a</w:t>
        <w:br/>
        <w:br/>
        <w:t>Neuland / ein Lust-Garten der Coepa-nie. 64.a</w:t>
        <w:br/>
        <w:br/>
        <w:t>Neu-Mond mit einer Finsternis **ereignetsich** zur Zeit der ausserordentlichen Eb-be und Bluth. 302.</w:t>
        <w:br/>
        <w:br/>
        <w:t>Netze von einem Schaft oder Ochsen wird ei-nem Hottentoten um den Hals ge-than / warum 317.a</w:t>
        <w:br/>
        <w:t>muß es allezeit am Halse tragen / wielange? ibid.a</w:t>
        <w:br/>
        <w:t>wird einem Krancken um den Hals geleget 438.a</w:t>
        <w:br/>
        <w:t>müssen Hottentoten um den Haustra-gen wenn sie trauren. 581.b</w:t>
        <w:br/>
        <w:t>versaulen nicht bald / warum? ibid.b</w:t>
        <w:br/>
        <w:br/>
        <w:t>Niel, Etienne, mit diesem begiebt sich ein ar-tiger Vorfall. 781.b</w:t>
        <w:br/>
        <w:t>entgehet der Gefangenschafft zum andernmahl. 782.a</w:t>
        <w:br/>
        <w:br/>
        <w:t>Niesen was bey solchen die **Hottentotteneinander** zu ruffen. 427.a</w:t>
        <w:br/>
        <w:br/>
        <w:t>Non Vater der Hottentotten. 353.b.</w:t>
        <w:br/>
        <w:br/>
        <w:t>Nord Caper / das erste mahl gesehen. 12.a</w:t>
        <w:br/>
        <w:br/>
        <w:t>Nord-Caper finden sich an dem Capo- 204.b</w:t>
        <w:br/>
        <w:t>davon siehet der Auctor zween ausge-werffen. ibid.b</w:t>
        <w:br/>
        <w:t>ihre Beschaffenheit wird beschrieben. ibid.b</w:t>
        <w:br/>
        <w:t>haben grosse Augen. 205.a</w:t>
        <w:br/>
        <w:t>werffen häuffig Wasser aus. ibid.a</w:t>
        <w:br/>
        <w:t>sind sehr groß. ibid.a</w:t>
        <w:br/>
        <w:t>haben eine grosse Zunge. ibid.a</w:t>
        <w:br/>
        <w:t>in dergleichen Fischen hat Jonas **nichtgestecket**. ibid.a</w:t>
        <w:br/>
        <w:br/>
        <w:t>Nord-West Winde am Capo, wenn siegehen? 289.a 55.a</w:t>
        <w:br/>
        <w:br/>
        <w:t>Nord-West jaget die Wolcken am **Capozusammen**. 307.b</w:t>
        <w:br/>
        <w:br/>
        <w:t>Wind / machet daß man kein Land stehenkan. 308.a 307.b</w:t>
        <w:br/>
        <w:t>bringet Regen und Schnee. 307.b.</w:t>
        <w:br/>
        <w:t>blaset so starck als der Süd Ost. 308.a</w:t>
        <w:br/>
        <w:t>währet eben so lang als der Süd-Ost. ibid.befeuchtet alles und machet es frucht-bar. 310.a</w:t>
        <w:br/>
        <w:br/>
        <w:t>Pag.</w:t>
        <w:br/>
        <w:t>Nord-West bringet eine dicke / unreine **undungesunde** Luft. 310.b</w:t>
        <w:br/>
        <w:t>bähet nicht allezeit / wenn der Löwen-Berg bedecket ist. 312.a</w:t>
        <w:br/>
        <w:br/>
        <w:t>Norwegen / ein weit in die See **gehendesEcke**. 80.b 56.a</w:t>
        <w:br/>
        <w:br/>
        <w:t>Besitzer desselben. 65.a</w:t>
        <w:br/>
        <w:br/>
        <w:t>Nothdurfft sollen Hottentotten **öffentlichverrichten**. 464.b.</w:t>
        <w:br/>
        <w:t>wird wiederleget. ibid.b</w:t>
        <w:br/>
        <w:br/>
        <w:t>Nothwendige Actionen / welche sind. 698.b</w:t>
        <w:br/>
        <w:t>dergleichen hält bißweilen die Compagnie. 698.b.</w:t>
        <w:br/>
        <w:t>der Actions-Meister geneset nichts zugohn. 699.a</w:t>
        <w:br/>
        <w:br/>
        <w:t>Nürnbergische Mathematicos spricht exauctor. 3.b 269.b.</w:t>
        <w:br/>
        <w:br/>
        <w:t>Nuß-Baum / welscher / gemein.Nutzen der Winde am Vorgebürge. 55.b</w:t>
        <w:br/>
        <w:t>des Feld-Baues bey der Compagnie. 119.b</w:t>
        <w:br/>
        <w:br/>
        <w:t>Nux juglans, s. regia vulgaris. 269.b. O.</w:t>
        <w:br/>
        <w:br/>
        <w:t>Ber-Chirurgus muß vor die Krancken allen Stucken sorgen. 19.a</w:t>
        <w:br/>
        <w:br/>
        <w:t>Ober-Barbiers Wohnung / zur rechtenHand des Eingangs am Siechen-Haus. 635.auß alle Medicament verantworten. 637.a.Ober-Herr der Hottentotten hat schlechter-Rechte / und noch weniger Ein-künffte. 402.a</w:t>
        <w:br/>
        <w:br/>
        <w:t>Unterscheid von den Capitainen. 402.b</w:t>
        <w:br/>
        <w:br/>
        <w:t>Oberholader wird öffentlich abgesetzet. 801.b</w:t>
        <w:br/>
        <w:t>ist Ursache an einer grossen Unruhe. 802.a</w:t>
        <w:br/>
        <w:br/>
        <w:t>Observationes simultanea, soll der Au-ctor halten. 1.b</w:t>
        <w:br/>
        <w:br/>
        <w:t>Observatio Phasis primæ ac novissimæLunæ, wird weitläuftig beschrieben. 34.f</w:t>
        <w:br/>
        <w:t>Observatio, curieuse, eines guten Freud-des / an den Auctorem de sale ex quaere generatio. 296.af.</w:t>
        <w:br/>
        <w:br/>
        <w:t>Observatio der Ebbe und Bluth / welche in2. Stunden 7. mahl abwechselt. 299.a.b 301.a</w:t>
        <w:br/>
        <w:t>sonderbahre Anstände dabey.diese erklären alle die Ursache nicht. 302.b</w:t>
        <w:br/>
        <w:br/>
        <w:t>Obstructio mensium eine gemeine Kranck-heit bey dem weibl. Geschlecht am Capo 341.b.Observatorium, ist das Bollwerk Buren. 44.b</w:t>
        <w:br/>
        <w:br/>
        <w:t>Ort zum obierviren / durch den Gouver-neur dem Auctori vorgeschlagen. 44.a</w:t>
        <w:br/>
        <w:t>wird nicht vor bequem erkandt. ibid.b</w:t>
        <w:br/>
        <w:t>dazu wird Büren ein Bollwerk erwählet ibid.b</w:t>
        <w:br/>
        <w:br/>
        <w:t>Occupatio des Capo wird beschlossen. 52.a</w:t>
        <w:br/>
        <w:t>auch würcklich vollzogen. ibid.b</w:t>
        <w:br/>
        <w:br/>
        <w:t>Ochsen / wie viel vor einen Pflug **gespannetwerden** müssen. 112.a</w:t>
        <w:br/>
        <w:t>zusammen gekochet / wie ibid.b</w:t>
        <w:br/>
        <w:t>können sich dem Joch gar leicht entze-hen. 113.a</w:t>
        <w:br/>
        <w:t>tretten die Körner aus dem Stroh. 118.a</w:t>
        <w:br/>
        <w:t>haben keinen Bückel. 120.b</w:t>
        <w:br/>
        <w:t>haben die Einwohner sehr viel. 121.a 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esta.stanford.edu/research/early-cape-travelers" TargetMode="External"/><Relationship Id="rId10" Type="http://schemas.openxmlformats.org/officeDocument/2006/relationships/hyperlink" Target="https://cesta-io.stanford.edu/anthology/2024-research-anthology/early-cape-travelers/" TargetMode="External"/><Relationship Id="rId11" Type="http://schemas.openxmlformats.org/officeDocument/2006/relationships/hyperlink" Target="https://github.com/cesta-online/prj-early-cape-travelers" TargetMode="External"/><Relationship Id="rId12" Type="http://schemas.openxmlformats.org/officeDocument/2006/relationships/hyperlink" Target="mailto:grparker@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