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330.txt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286.</w:t>
        <w:br/>
        <w:t>Erster Theil. 8. Brief rc.</w:t>
        <w:br/>
        <w:br/>
        <w:t>Holland sich befindet / dieses Bades sich</w:t>
        <w:br/>
        <w:t>gebrauchet, und wegen üblen Gehörs</w:t>
        <w:br/>
        <w:t>Hülffe dabey gesuchet, auch GOtt Lob</w:t>
        <w:br/>
        <w:t>gefunden hat. Dieser hatte einige Zeit</w:t>
        <w:br/>
        <w:t>her fast gar nichts hören können, woher-</w:t>
        <w:br/>
        <w:t>ne man nicht starck mit ihme geredet. E.</w:t>
        <w:br/>
        <w:t>reisete zu diesem Ende nach erst erwehnten</w:t>
        <w:br/>
        <w:t>warmen Bad, und gebrauchte selbiges</w:t>
        <w:br/>
        <w:t>täglich ein auch wohl zweymal, vierzehen</w:t>
        <w:br/>
        <w:t>Tage lang innerhalb welcher Zeit sich</w:t>
        <w:br/>
        <w:t>die verstopffende Materie gelöset, also</w:t>
        <w:br/>
        <w:t>daß sie ihme zum Ohr heraus gelauffen,</w:t>
        <w:br/>
        <w:t>und er fast alle Augenblick mit dem</w:t>
        <w:br/>
        <w:t>Schnupf-Tuch in der Hand stehen mu-</w:t>
        <w:br/>
        <w:t>ste selbige abzuwischen. Sie sahe Wachs-</w:t>
        <w:br/>
        <w:t>gelb aus, und hielte mit Lauffen noch</w:t>
        <w:br/>
        <w:t>lange Zeit hernach an, biß endlich nichts</w:t>
        <w:br/>
        <w:t>mehr vorhanden war, und er wieder hö-</w:t>
        <w:br/>
        <w:t>ren konte wie zuvor.</w:t>
        <w:br/>
        <w:br/>
        <w:t>Und was soll ich von einem hiesigen</w:t>
        <w:br/>
        <w:t>Bürger, meinem sehr guten Freund, Na-</w:t>
        <w:br/>
        <w:t>mens Stephan Bermen sagen, welcher</w:t>
        <w:br/>
        <w:t>lange Zeit mit einer sehr schmertzhaffte</w:t>
        <w:br/>
        <w:t>Beschwehrung und dabey lahmen Arm be-</w:t>
        <w:br/>
        <w:t>haffte gewesen? Er hat sich eben auch</w:t>
        <w:br/>
        <w:t>hieher in die Cur begeben, und bey der</w:t>
        <w:br/>
        <w:t>Brust-Beschwehrung ziemliche Linde-</w:t>
        <w:br/>
        <w:t>rung empfunden von dem lahmen Arm</w:t>
        <w:br/>
        <w:t>aber ist er gäntzlich befreyet worden, in-</w:t>
        <w:br/>
        <w:t>deme er denselbigen gleich dem andern ge-</w:t>
        <w:br/>
        <w:t>brauchen konte Wäre er nicht so alt und</w:t>
        <w:br/>
        <w:t>über 60. Jahre gewesen, hatte auch die</w:t>
        <w:br/>
        <w:t>Brust-Beschwehrung nicht schon so lan-</w:t>
        <w:br/>
        <w:t>ge Jahre gewähret so wurde er unfahl-</w:t>
        <w:br/>
        <w:t>bar auch von derselben curiret worden</w:t>
        <w:br/>
        <w:t>seyn.</w:t>
        <w:br/>
        <w:br/>
        <w:t>Unter so vielen will noch ein einiges</w:t>
        <w:br/>
        <w:t>anfügen, welches scheinet eines der merck-</w:t>
        <w:br/>
        <w:t>würdigsten zu seyn. Der gewesene Herr</w:t>
        <w:br/>
        <w:t>Gouverneur . A. van der Stel, hatte ei-</w:t>
        <w:br/>
        <w:t>ne Mohrin oder Selavin, welche mit ei-</w:t>
        <w:br/>
        <w:t>ner unkenschen Kranckheit beladen ware.</w:t>
        <w:br/>
        <w:t>schwiegen, biß sie nicht mehr konte,</w:t>
        <w:br/>
        <w:t>Diese nun hielte die Sache so lange ver-</w:t>
        <w:br/>
        <w:t>und ihr der vorgedachte Gärtner Hohen</w:t>
        <w:br/>
        <w:t>Hertz, beschwerlich fiel, sich bloß zu ge-</w:t>
        <w:br/>
        <w:t>ben und namhafft zu machen was</w:t>
        <w:br/>
        <w:t>ihr fehlete, ja sie zuletzt, da sie nicht gut-</w:t>
        <w:br/>
        <w:t>willig bekennen wolte, gantz ausziehen</w:t>
        <w:br/>
        <w:t>und von andern ihres gleichen besichtigen</w:t>
        <w:br/>
        <w:t>ließ. Da nun heraus kam wie sie J. v.</w:t>
        <w:br/>
        <w:t>die Frantzosen hatte, wanderte er mit</w:t>
        <w:br/>
        <w:t>ihr nach diesem Bade zu, und liesse sie un-</w:t>
        <w:br/>
        <w:t>ter Aufsicht anderer Sclaven, welche</w:t>
        <w:br/>
        <w:t>von gedachten Herrn Gouverneur da-</w:t>
        <w:br/>
        <w:t>selbst lagen, und das Vieh hüteten, ei-</w:t>
        <w:br/>
        <w:t>nige Zeit alldorten, mit dem expressen</w:t>
        <w:br/>
        <w:t>Befehl daß sie alle Tage in demselben ba-</w:t>
        <w:br/>
        <w:t>den solte. Nach Verlauff von 4. Wo-</w:t>
        <w:br/>
        <w:t>chen kommet er wieder und findet die</w:t>
        <w:br/>
        <w:t>Magd gesund und ist auch weiter an ihr</w:t>
        <w:br/>
        <w:t>nichts gesehen oder bemerket worden.</w:t>
        <w:br/>
        <w:br/>
        <w:t>Diese und dergleichen viele Exempel</w:t>
        <w:br/>
        <w:t>haben nun ziemlich bewiesen, daß eine</w:t>
        <w:br/>
        <w:t>besondere Krafft in diesem Bad stecken</w:t>
        <w:br/>
        <w:t>musse. Jch der einer von den ersten auste.</w:t>
        <w:br/>
        <w:t>gewesen, welcher sich darinnen gebadet,</w:t>
        <w:br/>
        <w:t>habe allezeit dessen Güte an mir gespü-</w:t>
        <w:br/>
        <w:t>ret, und zweiffele nicht es werde mit der</w:t>
        <w:br/>
        <w:t>Zeit noch weit berühmter werden aller-</w:t>
        <w:br/>
        <w:t>massen denn nicht allein der Seel.</w:t>
        <w:br/>
        <w:t>Herr Gouverneur Louis von Assenburg-</w:t>
        <w:br/>
        <w:t>sondern auch der Herr Gouverneur von</w:t>
        <w:br/>
        <w:t>Batavia, als er nach Holland herreisete,</w:t>
        <w:br/>
        <w:t>sich davon hat deutliche Nachricht geben</w:t>
        <w:br/>
        <w:t>lassen, welches alles dazu dienen solte.</w:t>
        <w:br/>
        <w:t>den Herren Directoribus der Mustren</w:t>
        <w:br/>
        <w:t>Compagnie, des wegen ausführlichen Be-</w:t>
        <w:br/>
        <w:t>richt abstatten zu können.</w:t>
        <w:br/>
        <w:br/>
        <w:t>Und hiermit verhoffe nun, Jhme mein</w:t>
        <w:br/>
        <w:t>Herr, von den Africanschen warmen</w:t>
        <w:br/>
        <w:t>Badern genug same Nachricht gegeben zu</w:t>
        <w:br/>
        <w:t>haben. Die übrige Wasser Geschichte</w:t>
        <w:br/>
        <w:t>welche Anfangs angezeiget habe, will,</w:t>
        <w:br/>
        <w:t>weil dieser Brief ohne dem lang genug</w:t>
        <w:br/>
        <w:t>worden, mit nächster Gelegenheit über-</w:t>
        <w:br/>
        <w:t>schreiben, der ich Jhn inmittelst versicher</w:t>
        <w:br/>
        <w:t>re, daß noch immer beständig verbleibe.</w:t>
        <w:br/>
        <w:t>Mein Herr. rc.</w:t>
        <w:br/>
        <w:br/>
        <w:t>Der K. Brief.</w:t>
        <w:br/>
        <w:t>Von dem hiesigen Regen-Wasser / woraus / wenn es in den</w:t>
        <w:br/>
        <w:t>Thälern stagirit / schönes / reines und weises Saltz /</w:t>
        <w:br/>
        <w:t>häuffig erlanget wird.</w:t>
        <w:br/>
        <w:t>Mein Den.</w:t>
        <w:br/>
        <w:br/>
        <w:t>Leich bey dem Anfang mei-</w:t>
        <w:br/>
        <w:t>Aones vorigen habe Jhme Ber-</w:t>
        <w:br/>
        <w:t>sicherung gegeben, und sel-</w:t>
        <w:br/>
        <w:t>bige bey dem Schluß wie-</w:t>
        <w:br/>
        <w:t>n derholet / daß mit dieser Ge-</w:t>
        <w:br/>
        <w:t>legenheit von dem hiesigen Saltz, als ei-</w:t>
        <w:br/>
        <w:t>ner Materie, die zu den Wasser Ge-</w:t>
        <w:br/>
        <w:t>schichten gehöret dentliche und grundliche</w:t>
        <w:br/>
        <w:t>Nachricht geben wolte nachdeme vor-</w:t>
        <w:br/>
        <w:t>hery die warmen Bader, welche sich in</w:t>
        <w:br/>
        <w:t>hiesigen Landen hervor gethan, beschrie-</w:t>
        <w:br/>
        <w:t>ben worden, und Jhnen selbiger Bericht</w:t>
        <w:br/>
        <w:t>zu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schanden</w:t>
        <w:br/>
        <w:t>gekommen wäre. Weil nun</w:t>
        <w:br/>
        <w:t>bem Empfang gar nicht zweiffele; ins</w:t>
        <w:br/>
        <w:t>me noch niemaln weiß, daß eines meis</w:t>
        <w:br/>
        <w:t>r an sie abgeschickten Schreiben vers</w:t>
        <w:br/>
        <w:t>hren gegangen: so soll auch dieses mein</w:t>
        <w:br/>
        <w:t>versprechen nicht fehlen, sondern so gut</w:t>
        <w:br/>
        <w:t>d furt als möglich, vollzogen werden.</w:t>
        <w:br/>
        <w:br/>
        <w:t>Wenn Ihme das hiesige Saltz bes</w:t>
        <w:br/>
        <w:t>reiben foll, so wird Er freylich nicht ges</w:t>
        <w:br/>
        <w:t>ecken derffen, daß es mit einem der Eu</w:t>
        <w:br/>
        <w:t>päuschen einige Gemeinschafft habe; als</w:t>
        <w:br/>
        <w:t>aches ohne dem bekandt genug ist: und</w:t>
        <w:br/>
        <w:t>ire also feine so rare Materie, als schon</w:t>
        <w:br/>
        <w:t>Mals mich habe vernehmen lassen;</w:t>
        <w:br/>
        <w:t>dern Er wird sich ganz einen andern</w:t>
        <w:br/>
        <w:t>concept davon formiret müssen. Denn</w:t>
        <w:br/>
        <w:t>Europa, wie auch in allen andern</w:t>
        <w:br/>
        <w:t>Belt Theilen, sind dreyerley Manieren</w:t>
        <w:br/>
        <w:t>fandt, wodurch man zu dem Saltz ge</w:t>
        <w:br/>
        <w:t>iget; indeme selbiges entweder aus der</w:t>
        <w:br/>
        <w:t>de gegraben wird, gleich in Pohlen</w:t>
        <w:br/>
        <w:t>9 Crackau geschiehet; oder aber es</w:t>
        <w:br/>
        <w:t>rd aus den Sals Quellen gekochet,</w:t>
        <w:br/>
        <w:t>ezt Halle in Sachsen, in der Stadt</w:t>
        <w:br/>
        <w:t>eburg und anderer Orten gebrauch</w:t>
        <w:br/>
        <w:t>hist; oder es wird auch endlich aus dem</w:t>
        <w:br/>
        <w:t>ees Wasser bereitet, welches in dazu</w:t>
        <w:br/>
        <w:t>quem-gemachte Pfannen gelassen, und</w:t>
        <w:br/>
        <w:t>d; wie in Franckreich, Spanien,</w:t>
        <w:br/>
        <w:t>ortegael und andern an der See geleges</w:t>
        <w:br/>
        <w:t>Orten und Königreichen zu sehen ist.</w:t>
        <w:br/>
        <w:br/>
        <w:t>Hier aber verhält sich die Sache ganz</w:t>
        <w:br/>
        <w:t>ders, und gilt eine von allen diesen</w:t>
        <w:br/>
        <w:t>eben Salb, Fabriquen etwas; indeme</w:t>
        <w:br/>
        <w:t>der gegraben, noch Feuer darzu ges</w:t>
        <w:br/>
        <w:t>aucht wird; auch sonsten kein Mensch</w:t>
        <w:br/>
        <w:t>te Hand deswegen ausstreuet, noch</w:t>
        <w:br/>
        <w:t>heher beweget, bevor es von selbsten</w:t>
        <w:br/>
        <w:t>tig, und durch Hülffe derer Sonnens</w:t>
        <w:br/>
        <w:t>trahlen aus faren, hellen, füssen und</w:t>
        <w:br/>
        <w:t>nen Regen Wasser, das von den</w:t>
        <w:br/>
        <w:t>erden herab in die Thaler fliesset, und</w:t>
        <w:br/>
        <w:t>gewissen von der Natur selbst verfertige</w:t>
        <w:br/>
        <w:t>Lachen oder Salz Pfannen stehen</w:t>
        <w:br/>
        <w:t>ibet, und daselbst ausdünstet und be</w:t>
        <w:br/>
        <w:t>tet wird.</w:t>
        <w:br/>
        <w:br/>
        <w:t>Ich stehe dahers hart im Zweiffel,</w:t>
        <w:br/>
        <w:t>der sonsten Grund gelehrte Herz La</w:t>
        <w:br/>
        <w:t>Cphes getroffen, wenn er in Commentit</w:t>
        <w:br/>
        <w:t>Hift Aethiopia. p. 106 n. 50. §. 1. &amp; bereibet:</w:t>
        <w:br/>
        <w:t>In multis mediterraneis locis</w:t>
        <w:br/>
        <w:t xml:space="preserve">ricæ, vel nullus vel </w:t>
      </w:r>
      <w:r>
        <w:rPr>
          <w:b/>
          <w:color w:val="DD2B05"/>
          <w:u w:val="single"/>
        </w:rPr>
        <w:t>rariffimus</w:t>
      </w:r>
      <w:r>
        <w:t xml:space="preserve"> eft Salas</w:t>
        <w:br/>
        <w:t>ist: Die Länder von Africa, welche in</w:t>
        <w:br/>
        <w:t>Mitte des Landes liegen, haben entwe</w:t>
        <w:br/>
        <w:t>gar fein Salz, oder aber es ist ihnen</w:t>
        <w:br/>
        <w:t>r seltsam. Diesen seinen Satz zu beweis</w:t>
        <w:br/>
        <w:t>1, bringet er die Worte Salatto Beli. Artin.</w:t>
        <w:br/>
        <w:t>artin. c. 89, ben, welche er von den Africanern</w:t>
        <w:br/>
        <w:t>zu seiner Zeit gesprochen, da er</w:t>
        <w:br/>
        <w:t>gesaget: Neque alem neque alia gula</w:t>
        <w:br/>
        <w:t>irritamenta quærunt. Das ist: Sie</w:t>
        <w:br/>
        <w:t>bedienen sich weder des Salzes, noch ans</w:t>
        <w:br/>
        <w:t>derer Geckereyen. Dem &amp;or Bor den</w:t>
        <w:br/>
        <w:t>Zwar will er das Wort quærunt</w:t>
        <w:br/>
        <w:t>oder suchen, it, bedienen, durch die Wors folde</w:t>
        <w:br/>
        <w:t>te non habent vel ignorant, das ist:</w:t>
        <w:br/>
        <w:t>sie haben keines, oder eiffen von feis eine</w:t>
        <w:br/>
        <w:t>nem, erklären, und sich also desto besser</w:t>
        <w:br/>
        <w:t>in seiner Meynung bestäncket eiffen: als</w:t>
        <w:br/>
        <w:t>leine wenn er es nicht von denen in dies</w:t>
        <w:br/>
        <w:t>sem Welt Theil befindlichen grossen,</w:t>
        <w:br/>
        <w:t>wüsten und steinchen Orten will ver</w:t>
        <w:br/>
        <w:t>standen haben, woselbst wenig oder gar</w:t>
        <w:br/>
        <w:t>keine Menschen wohnen: so zweiffele noch</w:t>
        <w:br/>
        <w:t>mehr an der Richtigkeit feines Bazes;</w:t>
        <w:br/>
        <w:t>massen er selbsten gleich hierauf fortfáh</w:t>
        <w:br/>
        <w:t>ret und saget: Non tamen invida pror</w:t>
        <w:br/>
        <w:t>fus natura fuit erga molam hanc orbis</w:t>
        <w:br/>
        <w:t>terrarum partem; dantur enim alicubi</w:t>
        <w:br/>
        <w:t>Fodinae Salis uberrimæ, &amp; qui juxta</w:t>
        <w:br/>
        <w:t>mare colunt, illo abundant. Das ist:</w:t>
        <w:br/>
        <w:t>Gleichwohl hat sich die Natur nicht ganz</w:t>
        <w:br/>
        <w:t>und gar als eine Stieff Mutter gegen</w:t>
        <w:br/>
        <w:t>diesen Welt-Theil erwiesen; indeme man</w:t>
        <w:br/>
        <w:t>hier und dar noch reiche Salt Gruben</w:t>
        <w:br/>
        <w:t>antrifft: und diejenige so am Meer wohl</w:t>
        <w:br/>
        <w:t>nen, haben Salzes genug. Ludo</w:t>
        <w:br/>
        <w:t>Hierauf bringet er aus dem Dapper on</w:t>
        <w:br/>
        <w:t>in Africa pag. 460. ben, daß in Guinea, feine</w:t>
        <w:br/>
        <w:t>aus dem Sees Wasser Sals gemachet, nung</w:t>
        <w:br/>
        <w:t>und durch die Handlung überall hinges fard</w:t>
        <w:br/>
        <w:t>geführet werde. Ferner führet er des</w:t>
        <w:br/>
        <w:t>Helenii Worte an, wie selbige der Pa</w:t>
        <w:br/>
        <w:t>carch Alphonfus Mendez erzehlet hat:</w:t>
        <w:br/>
        <w:t>und beweiset daraus, daß in den Bös</w:t>
        <w:br/>
        <w:t>ingleichen Dancala und Nigra, eine sehe</w:t>
        <w:br/>
        <w:t>reiche Saltz Grube, oder vielmehr ein</w:t>
        <w:br/>
        <w:t>ganges Thal, vier Tag, Reisen lang und</w:t>
        <w:br/>
        <w:t>eine breit sey, welches man, das Salt</w:t>
        <w:br/>
        <w:t>Land nennet; weil alles Salt, das man</w:t>
        <w:br/>
        <w:t>im Bohrens Lande anstatt des Geldes</w:t>
        <w:br/>
        <w:t>gebrauchet, und ebenfals weit und</w:t>
        <w:br/>
        <w:t>breit ausgesireuet wird, daraus gegraben</w:t>
        <w:br/>
        <w:t>wird. Welches alles immer genugsam</w:t>
        <w:br/>
        <w:t>an den Tag giebet, daß in Africa noch</w:t>
        <w:br/>
        <w:t>Salz genug zu finden und anzutreffent</w:t>
        <w:br/>
        <w:t>Vielleicht aber ist dieser vornehme Int</w:t>
        <w:br/>
        <w:t>und wohlerfahrne Mann, durch den bes dol</w:t>
        <w:br/>
        <w:t>Locum Saluati verleitet, und zu dieser</w:t>
        <w:br/>
        <w:t>feiner Erklärung gebracht worden. Denn</w:t>
        <w:br/>
        <w:t>sonsten hätte er ja aus denen angefühl</w:t>
        <w:br/>
        <w:t>ten Stellen des Dappers und Telchis</w:t>
        <w:br/>
        <w:t>wohl ersehen können, daß es Salz ges</w:t>
        <w:br/>
        <w:t>nug müsse geben, weil man es zur Hands</w:t>
        <w:br/>
        <w:t>lung an statt des Geldes gebrauchet. Er</w:t>
        <w:br/>
        <w:t>hat dabey ohne Zweiffel nicht gewest,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2.</w:t>
        <w:br/>
        <w:br/>
        <w:t>aß ein graffes Bold nemlich die Hotten</w:t>
        <w:br/>
        <w:t>otten, welche zur Zeit des Assultu viel</w:t>
        <w:br/>
        <w:t>icht höher mögen gewohnet haben, und</w:t>
        <w:br/>
        <w:t>nachmals erst hieher in diesen eussersten</w:t>
        <w:br/>
        <w:t>africanschen Winckel getrieben worden</w:t>
        <w:br/>
        <w:t>yn, sich in diesem Welt-Theil aufhal</w:t>
        <w:br/>
        <w:t>; welches gan kein Salz gebrauche</w:t>
        <w:br/>
        <w:t>nd weder Fisch noch Fleisch noch auch</w:t>
        <w:br/>
        <w:t>andere Speisen saltze: daß diesem nach</w:t>
        <w:br/>
        <w:t>er Locus Salust wohl von ihnen, aber</w:t>
        <w:br/>
        <w:t>schwerlich von andern kan verstanden</w:t>
        <w:br/>
        <w:t>erden.</w:t>
        <w:br/>
        <w:br/>
        <w:t>Deme sen wie ihm wolle, so ist doch</w:t>
        <w:br/>
        <w:t>afes gewiß, daß noch kein Europäer,</w:t>
        <w:br/>
        <w:t>it welchem heut zu Tage faft gant Afri</w:t>
        <w:br/>
        <w:t>umleget und längst der See bewohnet</w:t>
        <w:br/>
        <w:t>, jemahlen gewesen, der in Africa, ob</w:t>
        <w:br/>
        <w:t>auch gleich selbiges tieff Landwärts hins</w:t>
        <w:br/>
        <w:t>n durchkrochen und besichtiget, eins</w:t>
        <w:br/>
        <w:t>n Salz Mangel verspüret hat.</w:t>
        <w:br/>
        <w:br/>
        <w:t>Benn man hiernáchst bedencken, wie</w:t>
        <w:br/>
        <w:t>eit die Engel und Holländer oben bey</w:t>
        <w:br/>
        <w:t>einea unten bey Congo, hier an dies</w:t>
        <w:br/>
        <w:t>m Vorgebürge in das Land hinein ge</w:t>
        <w:br/>
        <w:t>ommen; wenn man erreget, daß die</w:t>
        <w:br/>
        <w:t>portugiesen bey Mosambique biß nach</w:t>
        <w:br/>
        <w:t>monomotapa Handlung treiben; wenn</w:t>
        <w:br/>
        <w:t xml:space="preserve">an ferner die Heren Facres </w:t>
      </w:r>
      <w:r>
        <w:rPr>
          <w:b/>
          <w:color w:val="DD2B05"/>
          <w:u w:val="single"/>
        </w:rPr>
        <w:t>Miffionaos</w:t>
      </w:r>
      <w:r>
        <w:br/>
        <w:t>nachliefet, und sichet wie sie überall</w:t>
        <w:br/>
        <w:t>dem Lande herum gekommen; gleich</w:t>
        <w:br/>
        <w:t>ohl aber bey feinem über den Salße</w:t>
        <w:br/>
        <w:t>angel fragen höret: so dancket mich</w:t>
        <w:br/>
        <w:t>nöthig zu sagen, daß Africa Saltz</w:t>
        <w:br/>
        <w:t>Gebrech leiden muste.</w:t>
        <w:br/>
        <w:br/>
        <w:t>Dieweil nun, wie aneto angezeiget</w:t>
        <w:br/>
        <w:t>orden, kein Salz Mangel in Africa,</w:t>
        <w:br/>
        <w:t>weit es mit Menschen bewohnet ist</w:t>
        <w:br/>
        <w:t>nn von unbewohnten Einöden und</w:t>
        <w:br/>
        <w:t>Wüsteneien ist gar nichts zu gedencken;</w:t>
        <w:br/>
        <w:t>sonderheit aber da dieses Vorgebürge,</w:t>
        <w:br/>
        <w:t>mt denen daran glänzenden Lan</w:t>
        <w:br/>
        <w:t>ern, reichlich damit versehen, und gleich</w:t>
        <w:br/>
        <w:t>ohl kein Mensch einige Mühe zu defen</w:t>
        <w:br/>
        <w:t>Bereitung anwendet: so ist nicht genug,</w:t>
        <w:br/>
        <w:t>eben Generalen - Satz hier nieder zu</w:t>
        <w:br/>
        <w:t>treiben; sondern es wird auch nöthig</w:t>
        <w:br/>
        <w:t>n, die Sache also ausführlich und deuts</w:t>
        <w:br/>
        <w:t>h zu erörtern, daß ein jeder begreiffen</w:t>
        <w:br/>
        <w:t>ohne, wie es damit zugehe, und auf</w:t>
        <w:br/>
        <w:t>as Weise alles vollendet wird; weil</w:t>
        <w:br/>
        <w:t>eines Wissens niemand gewesen, der</w:t>
        <w:br/>
        <w:t>Salz Macherei aus füssen Regens</w:t>
        <w:br/>
        <w:t>Affer ohne einige menschliche Beyhülf</w:t>
        <w:br/>
        <w:t>beschrieben oder vorstellig gemacht.</w:t>
        <w:br/>
        <w:br/>
        <w:t>Es ist zwar wahr, ich habe bey dem</w:t>
        <w:br/>
        <w:t>ohl-belesenen Erasmo Francici in seis</w:t>
        <w:br/>
        <w:t>m Ost und West Indianischen</w:t>
        <w:br/>
        <w:t>Staats und Lust Garten pag. 1011gelesen,</w:t>
        <w:br/>
        <w:t>daß er von Guadalajara oder = mad</w:t>
        <w:br/>
        <w:t>neus Gallicien in America schreibet, wie Reg</w:t>
        <w:br/>
        <w:t xml:space="preserve">auch </w:t>
      </w:r>
      <w:r>
        <w:rPr>
          <w:b/>
          <w:color w:val="DD2B05"/>
          <w:u w:val="single"/>
        </w:rPr>
        <w:t>daselbstSalz</w:t>
      </w:r>
      <w:r>
        <w:t xml:space="preserve"> aus Regen- Wasser $Ba</w:t>
        <w:br/>
        <w:t>werde gemachet, versammlet, und in wire</w:t>
        <w:br/>
        <w:t>gewisse auffen aufgeführe. Ob er</w:t>
        <w:br/>
        <w:t>aber solches aus dem Johann Artund</w:t>
        <w:br/>
        <w:t>dessen 6. Buchs 1. Cap. der neuen</w:t>
        <w:br/>
        <w:t>Welt Beschreibung genommen; ob</w:t>
        <w:br/>
        <w:t>gänzlich vermute, davon geschrieben;</w:t>
        <w:br/>
        <w:t>oder aber ober es aus einem andern Au</w:t>
        <w:br/>
        <w:t>Aare hat? solches ist mir unbewußt. Zum</w:t>
        <w:br/>
        <w:t>wenigsten eset er weiter nichts darzu, als</w:t>
        <w:br/>
        <w:t>die vermnthete Ursach dieses Saltzes, wel</w:t>
        <w:br/>
        <w:t>che er vermeynet von dem vielen Salpe</w:t>
        <w:br/>
        <w:t>ter herzurühren, der allenthalben gefun</w:t>
        <w:br/>
        <w:t>den werde.</w:t>
        <w:br/>
        <w:br/>
        <w:t>Wenn ich mich nun dessen unterhin</w:t>
        <w:br/>
        <w:t>den und zeigen will, wie es hier geschehe:</w:t>
        <w:br/>
        <w:t>so wird vor allen Dingen das hiesige Cama</w:t>
        <w:br/>
        <w:t>ein wenig tieffer eingeschaut werden</w:t>
        <w:br/>
        <w:t>müssen ; damit hernach die Art und</w:t>
        <w:br/>
        <w:t>Weise dieser Sals Macherei, desto</w:t>
        <w:br/>
        <w:t>leichter könne verstanden werden. Zu</w:t>
        <w:br/>
        <w:t>diesem Ende aber sage, daß dieses Vor- Werd</w:t>
        <w:br/>
        <w:t>gebürge alle Jahr, welches eben so wohl uns</w:t>
        <w:br/>
        <w:t>in feine 4. Jahres Zeiten eingetheilet Beit d</w:t>
        <w:br/>
        <w:t>wird als in Europa, nur daß man sie muß Capo</w:t>
        <w:br/>
        <w:t>verkehrt verstehen, zweyen ganz wichti</w:t>
        <w:br/>
        <w:t>gen Veränderungen unterworffen; deren</w:t>
        <w:br/>
        <w:t>die eine von den Winden: die andere aber</w:t>
        <w:br/>
        <w:t>von der Beschaffenheit der Lufft herr</w:t>
        <w:br/>
        <w:t>ret. . Чабо Bin</w:t>
        <w:br/>
        <w:t>Was die Winde angehet, so verhált was</w:t>
        <w:br/>
        <w:t>sichs mit denenselben folgender massen. Capo</w:t>
        <w:br/>
        <w:t>Im Frühling und Sommer hier zu b Fruͤ</w:t>
        <w:br/>
        <w:t>Land, das ist im Europäischen Herbst mer</w:t>
        <w:br/>
        <w:t>und Winter, welcher im September an en</w:t>
        <w:br/>
        <w:t>fånget, und im Martin sich endiget, we</w:t>
        <w:br/>
        <w:t>het meistentheils der sehr hefftige, unges</w:t>
        <w:br/>
        <w:t>stumme, und stande Sud Osten Wind;</w:t>
        <w:br/>
        <w:t>gemeiniglich mit solchem grausamen To</w:t>
        <w:br/>
        <w:t>ben und Guten, daß man kaum über die</w:t>
        <w:br/>
        <w:t>Strassen gehen kan: und wenn man sich</w:t>
        <w:br/>
        <w:t>nicht wohl vorflehet, so hat man augens</w:t>
        <w:br/>
        <w:t>blicklich die Augen voll Sands. Er nim inb</w:t>
        <w:br/>
        <w:t>met offt den Manns-Personen Hüte und</w:t>
        <w:br/>
        <w:t>Peruquen, den Weibern aber ihre</w:t>
        <w:br/>
        <w:t>Hauben von dem Kopf, und wehet sie hins</w:t>
        <w:br/>
        <w:t>weg, daß man Mühe genug hat, selbige</w:t>
        <w:br/>
        <w:t>wieder habhafft zu werden; wo er sie</w:t>
        <w:br/>
        <w:t>nicht anders gar in die See hinein jas</w:t>
        <w:br/>
        <w:t>get, allwo sie ohnehin verlohren gehen.</w:t>
        <w:br/>
        <w:br/>
        <w:t>Ist jemand von den Neu Ankommen</w:t>
        <w:br/>
        <w:t>den mit einem Mantel versehen: so mag</w:t>
        <w:br/>
        <w:t>er sich wohl darein wickeln, daß der</w:t>
        <w:br/>
        <w:t>Wind keine Fassung daran habe: son</w:t>
        <w:br/>
        <w:t>sten hebet er ihn auf und versezzet ihn</w:t>
        <w:br/>
        <w:t>weit von seiner Stelle, die er betet</w:t>
        <w:br/>
        <w:t>ten hat. Im</w:t>
        <w:br/>
        <w:t>unge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2c.</w:t>
        <w:br/>
        <w:br/>
        <w:t>Im Herbst aber und Winter hielt</w:t>
        <w:br/>
        <w:t>gen Landes, oder wenn Europa Frühling</w:t>
        <w:br/>
        <w:t>und Sommer hat, welcher vom Martio</w:t>
        <w:br/>
        <w:t>biß zuEnde des Septembris währet, wehet</w:t>
        <w:br/>
        <w:t>im Gegentheil gemeiniglich der Nords</w:t>
        <w:br/>
        <w:t>West Wind, obschon nicht mit gleicher,</w:t>
        <w:br/>
        <w:t>dennoch nicht viel geringerer Hefftigkeit:</w:t>
        <w:br/>
        <w:t>and wenn diese Winde sich scheiden, das</w:t>
        <w:br/>
        <w:t>mehrentheils im Marcio und September</w:t>
        <w:br/>
        <w:t>geschiehet, so kommet der angenehme</w:t>
        <w:br/>
        <w:t>Sud-Westen Wind, der denen vori</w:t>
        <w:br/>
        <w:t>gen gleichsam einen Stillstand anfún</w:t>
        <w:br/>
        <w:t>baget, biß der andere in währender</w:t>
        <w:br/>
        <w:t>Beit zu Kräfften kommen, und seine</w:t>
        <w:br/>
        <w:t>Herrschafft gebrauchen kan; wie davon</w:t>
        <w:br/>
        <w:t>Deutlichern Bericht geben werde, wenn</w:t>
        <w:br/>
        <w:t>on den Winden absonderlich und ei</w:t>
        <w:br/>
        <w:t>gentlich werde schreiben, welches hoffent</w:t>
        <w:br/>
        <w:t>ich in furzen geschehen soll.</w:t>
        <w:br/>
        <w:br/>
        <w:t>Von denen übrigen Mittels Win</w:t>
        <w:br/>
        <w:t>en, sie mögen auch aus einer Welt-Ges</w:t>
        <w:br/>
        <w:t>end herkommen wo sie wollen, habe</w:t>
        <w:br/>
        <w:t>is anhero nichts verspüren oder wahr</w:t>
        <w:br/>
        <w:t>ehmen können; ausser daß sich der kuh</w:t>
        <w:br/>
        <w:t>Ost: Wind zu drey mahlen durch die</w:t>
        <w:br/>
        <w:t>lügel oder Wimpeln der Schiffe hat zu</w:t>
        <w:br/>
        <w:t>kennen gegeben. Weil er aber niemals</w:t>
        <w:br/>
        <w:t>n durchgeweht, oder länger als eine</w:t>
        <w:br/>
        <w:t>ertel Stunde gestanden; sich hernach</w:t>
        <w:br/>
        <w:t>per alsobald auf die eine oder andere</w:t>
        <w:br/>
        <w:t>Seite gekehret hat: so weiß ich nicht, ob</w:t>
        <w:br/>
        <w:t>wohl der Mühe werth seye, daß von</w:t>
        <w:br/>
        <w:t>selben weiter etwas gedenckei</w:t>
        <w:br/>
        <w:t>es sich nun mit den Winden</w:t>
        <w:br/>
        <w:t>rhált, also verhált es sich auch mit der</w:t>
        <w:br/>
        <w:t>beränderung der Lufft: als welche zwey</w:t>
        <w:br/>
        <w:t>Sachen so an einander verinüpffet sind,</w:t>
        <w:br/>
        <w:t>ß sie unmöglich voneinander können ge:</w:t>
        <w:br/>
        <w:t>ennet werden. Denn wenn der truckene</w:t>
        <w:br/>
        <w:t>d ausdörrende Süd-Ost wehet, so has</w:t>
        <w:br/>
        <w:t>n wir eine überaus helle, reine, dünne</w:t>
        <w:br/>
        <w:t>d gesunde Lufft zu geniessen: indem es</w:t>
        <w:br/>
        <w:t>r selten dabey regnet, noch der Himmel</w:t>
        <w:br/>
        <w:t>t Worden bedecket ist, wenn nicht vor</w:t>
        <w:br/>
        <w:t>o durch den Gegen Wind, ich will fas</w:t>
        <w:br/>
        <w:t>1, den Nord- West, die Wolcken zus</w:t>
        <w:br/>
        <w:t>nmen gesaget, und zum Regen bereitet</w:t>
        <w:br/>
        <w:t>den. Es könnten freylich zu dieser Zeit</w:t>
        <w:br/>
        <w:t>allerbesten Astronomischen Observans</w:t>
        <w:br/>
        <w:t>oder himmlische Wahrnehmungen</w:t>
        <w:br/>
        <w:t>richtet werden, wenn nur dieser freßige</w:t>
        <w:br/>
        <w:t>Sind nicht hinderlich daran ware; als</w:t>
        <w:br/>
        <w:t>Sicher die instrumenta erbärmlich hers</w:t>
        <w:br/>
        <w:t>schüttelt, und aus stetiger Bewegung</w:t>
        <w:br/>
        <w:t>dert, daß man weder an den Veliren</w:t>
        <w:br/>
        <w:t>as gewißes erblicken: noch mit dem</w:t>
        <w:br/>
        <w:t>bo. wenn selbiger auch nur 6. Schuhe</w:t>
        <w:br/>
        <w:t>g ist, zu recht kommen, und eine</w:t>
        <w:br/>
        <w:t>che genau, eigentlich und nach der</w:t>
        <w:br/>
        <w:t>Sachen Erforderung, gründlich betrach</w:t>
        <w:br/>
        <w:t>ten fan. rein Gr</w:t>
        <w:br/>
        <w:t>/BG.</w:t>
        <w:br/>
        <w:br/>
        <w:t>Wir haben demnach hier den ganzen gr</w:t>
        <w:br/>
        <w:t>Frühling und Somer über, eine sehr hels und</w:t>
        <w:br/>
        <w:t>le und reine Lufft zu geniessen. Wenn aber</w:t>
        <w:br/>
        <w:t>die Sonne ihre höchste Mittags: Höhe</w:t>
        <w:br/>
        <w:t>erreichet, welches in dem Monat December</w:t>
        <w:br/>
        <w:t>geschiehet: so ist sie auch so durch</w:t>
        <w:br/>
        <w:t>bringend heiß, daß man offt nicht weiß</w:t>
        <w:br/>
        <w:t>wo man sich vor ihrer Hiße verbergen</w:t>
        <w:br/>
        <w:t>und wo man sich auskühlen solle. Wenn</w:t>
        <w:br/>
        <w:t>im Gegentheil der Nord West ans</w:t>
        <w:br/>
        <w:t>hebet zu wehen: so ist unsere Lufft so</w:t>
        <w:br/>
        <w:t>dick schwehr molckicht, unrein und unges</w:t>
        <w:br/>
        <w:t>fund, daß offt eine ganze Woche, ja auch</w:t>
        <w:br/>
        <w:t>wohl ein ganzer Monat vorbey streichet,</w:t>
        <w:br/>
        <w:t>ehe wir die helle Sonne einmal wiederum</w:t>
        <w:br/>
        <w:t>können zu Gesichte bekommen. am C</w:t>
        <w:br/>
        <w:t>Hieraus erhellet nun sattsam, daß es</w:t>
        <w:br/>
        <w:t>gleichwol auch ziemlich falt hier seyn küss</w:t>
        <w:br/>
        <w:t>fe, wenn diese Jahrs Zeit herbey nahet;</w:t>
        <w:br/>
        <w:t>angesehen alsdenn die Sonne, welche in</w:t>
        <w:br/>
        <w:t>Europa am höchsten stehet, uns hier als</w:t>
        <w:br/>
        <w:t>denn am niedrigsten ist und weil ihre en</w:t>
        <w:br/>
        <w:t>Strahlen wenig durchbrechen können, so fals t</w:t>
        <w:br/>
        <w:br/>
        <w:t xml:space="preserve">vermehret sich freylich die Kälte </w:t>
      </w:r>
      <w:r>
        <w:rPr>
          <w:b/>
          <w:color w:val="DD2B05"/>
          <w:u w:val="single"/>
        </w:rPr>
        <w:t>mercklichDoch</w:t>
      </w:r>
      <w:r>
        <w:br/>
        <w:t>ist dieses nur comparative und in</w:t>
        <w:br/>
        <w:t>Gegenhaltung der vorigen Hiße zu vers</w:t>
        <w:br/>
        <w:t>stehen, welche unsern der Wärme ges</w:t>
        <w:br/>
        <w:t>wohnten Leibern hart und unerträglich</w:t>
        <w:br/>
        <w:t>vorkommet: da sie gleichwohl mit der.</w:t>
        <w:br/>
        <w:t>Herbst-Kälte teutschland, welche man</w:t>
        <w:br/>
        <w:t>im October möchte verspüren, feines we</w:t>
        <w:br/>
        <w:t>ges fan in Vergleichung gezogen werden.</w:t>
        <w:br/>
        <w:br/>
        <w:t>Denn so falt es auch immer seyn oder Eig if</w:t>
        <w:br/>
        <w:t>gesagt mag werden, so wird man doch gar am Ca</w:t>
        <w:br/>
        <w:t>sehr selten ein dünnes Eiß, etwa eines</w:t>
        <w:br/>
        <w:t>Stroh - Halms dick, auf dem Felde und</w:t>
        <w:br/>
        <w:t>über denen in Fitzen und Lachen stehen</w:t>
        <w:br/>
        <w:t>den Wassern finden; welches auch alsobald,</w:t>
        <w:br/>
        <w:t>wenn die Sonne ungefähr eine</w:t>
        <w:br/>
        <w:t>Stunde hoch über dem Horizontis, wie mod</w:t>
        <w:br/>
        <w:t>der wegschmelzen, ob sie gleich unter den alte b</w:t>
        <w:br/>
        <w:t xml:space="preserve">Worden verborgen bleibet. Es </w:t>
      </w:r>
      <w:r>
        <w:rPr>
          <w:b/>
          <w:color w:val="DD2B05"/>
          <w:u w:val="single"/>
        </w:rPr>
        <w:t>verrühretursachen</w:t>
      </w:r>
      <w:r>
        <w:br/>
        <w:t>aber diese Kälte, die grausame</w:t>
        <w:br/>
        <w:t>schwehre Regen, welche um diese Zeit fal</w:t>
        <w:br/>
        <w:t>len; die auch die Wege unbrauchbar mas</w:t>
        <w:br/>
        <w:t>chen, und das Land überschwemmen, also,</w:t>
        <w:br/>
        <w:t>daß man mit grosser Mühe und vieler Ar</w:t>
        <w:br/>
        <w:t>beit pflügen, oder ackern kan; welches</w:t>
        <w:br/>
        <w:t>gleichwohl in den zweyen schlimmsten Res</w:t>
        <w:br/>
        <w:t>gen Monaten, nehmlich dem aonio und</w:t>
        <w:br/>
        <w:t>Julio geschehen muß; als in welchen aller</w:t>
        <w:br/>
        <w:t>Saame von Korn, Waiden und Gerste</w:t>
        <w:br/>
        <w:t>gefähet und untergeackert wird, weil die</w:t>
        <w:br/>
        <w:t>übrige Jonathe dazu nicht so wohl taug</w:t>
        <w:br/>
        <w:t>lich und gut befunden werden.</w:t>
        <w:br/>
        <w:br/>
        <w:t>Um eben diese Zeit, erblicket man.</w:t>
        <w:br/>
        <w:t>auch die Gipffel der Berge mit Schnee</w:t>
        <w:br/>
        <w:t>oder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2c.</w:t>
        <w:br/>
        <w:br/>
        <w:t>oder Hagel bedecket, welcher zwar von</w:t>
        <w:br/>
        <w:t>dem vielen Regen nicht wegschießet,</w:t>
        <w:br/>
        <w:t>sondern immerzu biß zu Anfang des Augusti</w:t>
        <w:br/>
        <w:t>liegen bleibet; gleichwohl aber nach:</w:t>
        <w:br/>
        <w:t>mals wenn nur die Sonne unsern Echeis</w:t>
        <w:br/>
        <w:t>tel-Punct ein klein wenig näher kommet,</w:t>
        <w:br/>
        <w:t>aus dem Gesichte verschwindet, und</w:t>
        <w:br/>
        <w:t>burch seine Gegenwart genugsam zu er</w:t>
        <w:br/>
        <w:t>Fennen giebt, daß es oben in der Lufft noch</w:t>
        <w:br/>
        <w:t>weit kälter seyn müsse, als es nahe bey der</w:t>
        <w:br/>
        <w:t>Erden ist. Denn auf die Erde und in die</w:t>
        <w:br/>
        <w:t>Thaler fallet nicht ein einiges Stablein,</w:t>
        <w:br/>
        <w:t>Schnee, wohl aber genugsames Regen:</w:t>
        <w:br/>
        <w:t>Wasser, wie gleich vorhero ist gesaget</w:t>
        <w:br/>
        <w:t>worden.</w:t>
        <w:br/>
        <w:br/>
        <w:t>Dieses Regen Wetter hält also an,</w:t>
        <w:br/>
        <w:t>so lange der Wind aus dem Nord: We</w:t>
        <w:br/>
        <w:t>ten wehet; jedoch nicht mit gleichen</w:t>
        <w:br/>
        <w:t>Nachdruck. Denn ausser denen vorges</w:t>
        <w:br/>
        <w:t>alten zweyen Regen-Monaten, in wels</w:t>
        <w:br/>
        <w:t>chen es fast unaufhörlich regnet, sind die</w:t>
        <w:br/>
        <w:t>andern also beschaffen, daß allezeit etliche</w:t>
        <w:br/>
        <w:t>schöne und helle Tage zwischen beyden sich</w:t>
        <w:br/>
        <w:t>bühren lassen. Wie denn auch abson</w:t>
        <w:br/>
        <w:t>berlich merckwürdig ist, daß, ob wir gleich</w:t>
        <w:br/>
        <w:t xml:space="preserve">den </w:t>
      </w:r>
      <w:r>
        <w:rPr>
          <w:b/>
          <w:color w:val="DD2B05"/>
          <w:u w:val="single"/>
        </w:rPr>
        <w:t>ganzenSommer</w:t>
      </w:r>
      <w:r>
        <w:t xml:space="preserve"> über, helles und heiß</w:t>
        <w:br/>
        <w:t>ses Wetter haben; ob auch gleich den</w:t>
        <w:br/>
        <w:t>Winter hindurch nichts als ein molckicht</w:t>
        <w:br/>
        <w:t>ter Himmel zu Gesichte kommet: den</w:t>
        <w:br/>
        <w:t>noch niemaln ein Donner-Wetter gehe</w:t>
        <w:br/>
        <w:t>ſehen oder gehöret wird. So bald aber</w:t>
        <w:br/>
        <w:t>Die Saisons sich verändern, oder wie die</w:t>
        <w:br/>
        <w:t>Schiff Leute reden, die Bouffons um</w:t>
        <w:br/>
        <w:t>auffen, welches in denen zweyen corbes</w:t>
        <w:br/>
        <w:t>deuteten Monaten Marcio und Seprember,</w:t>
        <w:br/>
        <w:t>oder denen nechst daran</w:t>
        <w:br/>
        <w:t>folgenden geschiehet: so donnert es hier</w:t>
        <w:br/>
        <w:t>und Wetterleuchtet, aber allezeit so</w:t>
        <w:br/>
        <w:t>wenig, daß man des Jahrs kaum drey</w:t>
        <w:br/>
        <w:t>mal solches höret, jederzeit aber ohne</w:t>
        <w:br/>
        <w:t>Schaden und weitere Gefahr. Es wissen</w:t>
        <w:br/>
        <w:t>dahero auch die hiesige Einwohner</w:t>
        <w:br/>
        <w:t>nichts von einem Wetter Schlag, oder</w:t>
        <w:br/>
        <w:t>andern am Getreide und Gebäuden geschehenen</w:t>
        <w:br/>
        <w:t>Unglück zu sagen, welches von</w:t>
        <w:br/>
        <w:t>Dem Donner solte hergerührt haben.</w:t>
        <w:br/>
        <w:br/>
        <w:t>Der viele Regen also, welcher in die</w:t>
        <w:br/>
        <w:t>er so genannten Regen Zeit fället, ist es,</w:t>
        <w:br/>
        <w:t>welcher sich als die eigentliche Materie</w:t>
        <w:br/>
        <w:t>des Salzes, von welchem hier die Rede</w:t>
        <w:br/>
        <w:t>st, einfindet, und an gewißen Oertern</w:t>
        <w:br/>
        <w:t>amlet. Doch damit Er wissen möge,</w:t>
        <w:br/>
        <w:t>mein Herz, wie es sich damit verhalte:</w:t>
        <w:br/>
        <w:t>o wird Ihm aus einigen meiner vorher:</w:t>
        <w:br/>
        <w:t>geschickten Briefe annoch wohl wissend</w:t>
        <w:br/>
        <w:t>eyn, daß dieses ganze Land, so weit die</w:t>
        <w:br/>
        <w:t>Holländer noch gekommen seyn, als die</w:t>
        <w:br/>
        <w:t>chon unterschiedliche Reisen auf botweil-weges</w:t>
        <w:br/>
        <w:t>lang hinein gethan, mit vies</w:t>
        <w:br/>
        <w:t>len hohen, gåhen, feksichten und rauhen</w:t>
        <w:br/>
        <w:t>Bergen versehen seye; welche vielmals</w:t>
        <w:br/>
        <w:t>so unwegsam und wunderbarlich formiret</w:t>
        <w:br/>
        <w:t>seyn, daß nicht einmal ein Fuß-Gán</w:t>
        <w:br/>
        <w:t>ger, geschweige denn ein Reuter darüber</w:t>
        <w:br/>
        <w:t>kommen kan. Theils wegen des in dem Wes</w:t>
        <w:br/>
        <w:t>ge stehenden vielen Gestrauch, das ihm</w:t>
        <w:br/>
        <w:t>hinderlich ist: theils auch wegen der graus</w:t>
        <w:br/>
        <w:t>famen wilden Thiere, die sich zwischen</w:t>
        <w:br/>
        <w:t>denenselben insgemein gerne aufhalten. den</w:t>
        <w:br/>
        <w:t>he</w:t>
        <w:br/>
        <w:t>Zwischen solchen hohen Bergen, lies an</w:t>
        <w:br/>
        <w:t>gen die schönsten, grösten und fruchtbar ge</w:t>
        <w:br/>
        <w:t>ten Thaler, die man mit Augen be</w:t>
        <w:br/>
        <w:t>schauen mag. Denn es wachsen darin Be</w:t>
        <w:br/>
        <w:t>nen die herzlichste Pflanzen, Bäume</w:t>
        <w:br/>
        <w:t>und Blumen, deren Geruch so anges</w:t>
        <w:br/>
        <w:t>nehm ist daß man offt auch eine ganze</w:t>
        <w:br/>
        <w:t>viertel Stunde lang damit bechencket</w:t>
        <w:br/>
        <w:t>wird: und nicht anders vermeinet, man</w:t>
        <w:br/>
        <w:t>stehe vor einer angenehm riechenden</w:t>
        <w:br/>
        <w:t>Apotheck, und durchwandeln keines we</w:t>
        <w:br/>
        <w:t>ges das wüste und wilde Feld. Wo Eu</w:t>
        <w:br/>
        <w:t>ropáer wohnen, siehet man auch, daß sie</w:t>
        <w:br/>
        <w:t>die besten Korn-Weißen und Gersten</w:t>
        <w:br/>
        <w:t>Felder angebeget haben, welche ihre Früch</w:t>
        <w:br/>
        <w:t>te willig und reichlich tragen, wie schon</w:t>
        <w:br/>
        <w:t>zu anderer Zeit berichtet habe. Man</w:t>
        <w:br/>
        <w:t>fiehet auch in eben diesen Thälern die herz</w:t>
        <w:br/>
        <w:t>lichte Wein Obst auch andere Bärs</w:t>
        <w:br/>
        <w:t>ten, welche gleicher massen die Arbeit</w:t>
        <w:br/>
        <w:t>treulich bezahlen; so daß der Fruchtbarkeit</w:t>
        <w:br/>
        <w:t>des Landes ganz und gar nichts abgehet,</w:t>
        <w:br/>
        <w:t>wie vormals weit-läufftig berichtet habe.</w:t>
        <w:br/>
        <w:br/>
        <w:t>Und eben in etlichen dieser Thaler, wer Da</w:t>
        <w:br/>
        <w:t>den wir auch die Oerter antreffen, wel ni</w:t>
        <w:br/>
        <w:t>che unser Salt zeigen. Deßwegen denn b</w:t>
        <w:br/>
        <w:t>wohl höchst nöthig seyn dürfte, wenn wir</w:t>
        <w:br/>
        <w:t>dieselben etwas genauer betrachten, und</w:t>
        <w:br/>
        <w:t>ausführlicher vorstellig machen; zumal</w:t>
        <w:br/>
        <w:t>da sonsten bekandt ist, daß an solchen</w:t>
        <w:br/>
        <w:t>Orten wo Salt: Quellen sind, oder</w:t>
        <w:br/>
        <w:t>auch Salz Gruben sich finden, nichts</w:t>
        <w:br/>
        <w:t>wachse und an den Tag komme: wie fol</w:t>
        <w:br/>
        <w:t>ches auch die Heil. Schrifft bezeugender,</w:t>
        <w:br/>
        <w:t>XXIX. 23. Jud. IX. 45. und son</w:t>
        <w:br/>
        <w:t>sten die tägliche Erfahrung lehret. ፡ Lad</w:t>
        <w:br/>
        <w:t>In etlichen dieser Thaler nun sage ich,</w:t>
        <w:br/>
        <w:t>findet man gewiße von der Natur selbst der</w:t>
        <w:br/>
        <w:t>gebildete und ausgehöhlte Lachen, wels for</w:t>
        <w:br/>
        <w:t>che meistens Circul-rund sind. Etliche</w:t>
        <w:br/>
        <w:t>davon haben eine viertel, andere eine hal</w:t>
        <w:br/>
        <w:t>be Stund, etliche auch wohl eine, eblis</w:t>
        <w:br/>
        <w:t>aber auch 2. Stund im Umfang. An dem</w:t>
        <w:br/>
        <w:t>Rande lauffen sie schrág ab, also, daß sie</w:t>
        <w:br/>
        <w:t>in der Mitte ungefähr zwey auch wol den</w:t>
        <w:br/>
        <w:t>Schuh tieff sind. Hierinnen sammlet sich</w:t>
        <w:br/>
        <w:t>zur Winters oder der Regen Zeit, nehme</w:t>
        <w:br/>
        <w:t>lich vom Marcio an biß in dem Septembers</w:t>
        <w:br/>
        <w:t>von den Bergen häuffig-</w:t>
      </w:r>
      <w:r>
        <w:rPr>
          <w:b/>
          <w:color w:val="DD2B05"/>
          <w:u w:val="single"/>
        </w:rPr>
        <w:t>hezablauffens</w:t>
      </w:r>
      <w:r>
        <w:t xml:space="preserve"> bas</w:t>
        <w:br/>
        <w:t>de Res Wa</w:t>
        <w:br/>
        <w:t>Da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c.</w:t>
        <w:br/>
        <w:br/>
        <w:t>Regen-Waffe, und bleibet daselbst stils</w:t>
        <w:br/>
        <w:t>stehen; welche Lachen von den Hollán</w:t>
        <w:br/>
        <w:t>rn mit ihren eigenen und rechten Na</w:t>
        <w:br/>
        <w:t>en, Sals Pfannen genennet werden.</w:t>
        <w:br/>
        <w:t>Dergleichen Pfannen trifft man hin</w:t>
        <w:br/>
        <w:t>ad wieder in dem Lande und gleich an</w:t>
        <w:br/>
        <w:t>mee-Gestade an. Wie denn deren</w:t>
        <w:br/>
        <w:t>r viel und sonderlich griffe in den gri</w:t>
        <w:br/>
        <w:t>n Gloffen vorhanden, welche unge</w:t>
        <w:br/>
        <w:t>hr 10. Teutsche Meilen von dem Vor</w:t>
        <w:br/>
        <w:t>bürge entfernet. So findet man auch</w:t>
        <w:br/>
        <w:t>o kleine, in dem uns nechst-gelegenen</w:t>
        <w:br/>
        <w:t>hal, die Tyger Valley genannt, wel</w:t>
        <w:br/>
        <w:t>Ost warts von der Stadt und Ve</w:t>
        <w:br/>
        <w:t>ing der guter-hoffnung liegen: und war</w:t>
        <w:br/>
        <w:t>r diesem noch eine dritte in eben diesem</w:t>
        <w:br/>
        <w:t>hal, welche darum ausdrücklich die groß</w:t>
        <w:br/>
        <w:t>genennet wurde, weil sie bey nahe eine</w:t>
        <w:br/>
        <w:t>Stunde im Umfang hatte. Nunmehro</w:t>
        <w:br/>
        <w:t>get dieselbe darum wüst und öde, weil</w:t>
        <w:br/>
        <w:t>8 Wasser der Salz oder wie sie eigent</w:t>
        <w:br/>
        <w:t>heisset, der Lys-Beecs-Revier hinein</w:t>
        <w:br/>
        <w:t>affet; nachdem elbige, wie vormals</w:t>
        <w:br/>
        <w:t>rühret habe, durch den feel. Heren Bourneuf</w:t>
        <w:br/>
        <w:t>Simon van der Stel ist berle</w:t>
        <w:br/>
        <w:t>,und durch einen andern Weg in die</w:t>
        <w:br/>
        <w:t>ee geleitet worden.</w:t>
        <w:br/>
        <w:br/>
        <w:t>Diese aber sind es noch lange nicht als</w:t>
        <w:br/>
        <w:t>welche gefunden werden: und möchte</w:t>
        <w:br/>
        <w:t>in vielleicht von ihnen sagen, daß sie</w:t>
        <w:br/>
        <w:t>he genug an dem Ufer der See wären.</w:t>
        <w:br/>
        <w:t>leine affer dem, daß viele schöne Auen,</w:t>
        <w:br/>
        <w:t>erge und Felder zwischen der See und</w:t>
        <w:br/>
        <w:t>sen Salz Pfannen liegen, worein nies</w:t>
        <w:br/>
        <w:t>alen kein Tropfende Wasser kommen</w:t>
        <w:br/>
        <w:t>n; auch dasland rings herum nicht uns</w:t>
        <w:br/>
        <w:t>achtbar ist: so werden gewißlich diejeni</w:t>
        <w:br/>
        <w:t>n, welche man in den Hottentottischen</w:t>
        <w:br/>
        <w:t xml:space="preserve">abschafften der </w:t>
      </w:r>
      <w:r>
        <w:rPr>
          <w:b/>
          <w:color w:val="DD2B05"/>
          <w:u w:val="single"/>
        </w:rPr>
        <w:t>Hellaquos</w:t>
      </w:r>
      <w:r>
        <w:t>, Cantaur,</w:t>
        <w:br/>
        <w:t>und anderer Nationen antrifft, weit</w:t>
        <w:br/>
        <w:t>nug von dem Strand und Ufer der See</w:t>
        <w:br/>
        <w:t>fernet seyn; dieweil man vielmals eine</w:t>
        <w:br/>
        <w:t>ecke Tag Reise und weiter, nach der</w:t>
        <w:br/>
        <w:t>See zu reisen nöthig hat. Doch von</w:t>
        <w:br/>
        <w:t>esen und noch vielen andern, werde</w:t>
        <w:br/>
        <w:t>eiter nichts gedencken; theils weil sie</w:t>
        <w:br/>
        <w:t>hauffen den Gränzen befinden, welche</w:t>
        <w:br/>
        <w:t>hero beschrieben worden: theils auch,</w:t>
        <w:br/>
        <w:t>il sie mit den vorigen in allen Stücken</w:t>
        <w:br/>
        <w:t>nett überein kommen, als etwa ein En</w:t>
        <w:br/>
        <w:t>m andern gleichen möchte.</w:t>
        <w:br/>
        <w:br/>
        <w:t>Dieweil aber das Regen: Wasser in</w:t>
        <w:br/>
        <w:t>fen Salz Pfannen nicht versinket,</w:t>
        <w:br/>
        <w:t>ndern den ganzen Frühling hindurch,</w:t>
        <w:br/>
        <w:t>s ist, vom Sept. biß in den November</w:t>
        <w:br/>
        <w:t>bleibet; und Anfangs ehe es seinen</w:t>
        <w:br/>
        <w:t>geschmack verändert, dem Vieh zum</w:t>
        <w:br/>
        <w:t>binck Wasser dienet: so ist leicht zu bes</w:t>
        <w:br/>
        <w:t>offen, daß der unterste Boden dersel</w:t>
        <w:br/>
        <w:t>ben nicht sandecht seyn könne; angesehen</w:t>
        <w:br/>
        <w:t>dieser, sonderlich hier zu Lande, sehr erbis</w:t>
        <w:br/>
        <w:t>het wird, und dahero dieses Affer, zus</w:t>
        <w:br/>
        <w:t>mahl da. nachmals keines mehr darzu</w:t>
        <w:br/>
        <w:t>kommet, und der Regen nachlasset,</w:t>
        <w:br/>
        <w:t>gar bald einschlucken und unsichtbar mas</w:t>
        <w:br/>
        <w:t>chen würde: sondern er bestehet aus fets</w:t>
        <w:br/>
        <w:t>ter Kley-oder Zeit- Erde, welche durch</w:t>
        <w:br/>
        <w:t>ihre bey sich führende Fettigkeit, dem</w:t>
        <w:br/>
        <w:t>Wasser Widerstand bierhet, und sel</w:t>
        <w:br/>
        <w:t>biges nicht ersincken, wohl aber verdun</w:t>
        <w:br/>
        <w:t>sten und durch die Sonne ausziehen lassenden</w:t>
        <w:br/>
        <w:t>S Pfan</w:t>
        <w:br/>
        <w:t>Diese Kley oder Leim- Erde ist demes mes</w:t>
        <w:br/>
        <w:t>ligen Schleim gleich, der von etlichen ne</w:t>
        <w:br/>
        <w:t>Bauern in Teutschland aus den Weys be</w:t>
        <w:br/>
        <w:t>hern genommen, und auf ihre Felder an</w:t>
        <w:br/>
        <w:t>statt des Mistes geführet wird. Denner</w:t>
        <w:br/>
        <w:t>hat nicht nur auch eine Fertigkeit ben sich:</w:t>
        <w:br/>
        <w:t>sondern widerstehet dem Wasser eben</w:t>
        <w:br/>
        <w:t>fals, daß es nicht verbinden kan. Will</w:t>
        <w:br/>
        <w:t>man eine andere Gleichheit von der Confidence</w:t>
        <w:br/>
        <w:t>oder Festigkeit und an einander</w:t>
        <w:br/>
        <w:t>Kledung hernehmen: so kommet sie dem</w:t>
        <w:br/>
        <w:t>grauen Opffers Thon, dessen sich diese</w:t>
        <w:br/>
        <w:t>Handwercks Leute zu Töffen, Schoß</w:t>
        <w:br/>
        <w:t>feln, Krügen und andern irdenen Ges</w:t>
        <w:br/>
        <w:t>scharren bedienen, ziemlich áhnlichWorbey</w:t>
        <w:br/>
        <w:t>sich noch ereignet, daß das</w:t>
        <w:br/>
        <w:t>von den Bergen herablaufende Regens of</w:t>
        <w:br/>
        <w:t>Wasser, einen grossen Theil dieser Erde, robre</w:t>
        <w:br/>
        <w:t>von denen mit Kley - Erde überzogenen</w:t>
        <w:br/>
        <w:t>Bergen loß machet, und mit sich biß in die</w:t>
        <w:br/>
        <w:t>bestimmte Salz Pfanne führet; wie</w:t>
        <w:br/>
        <w:t>man solches gar deutlich an der Farbe</w:t>
        <w:br/>
        <w:t>dieses Regen Wassers erkennen kan</w:t>
        <w:br/>
        <w:t>als welches trieb und schwarz auch graulicht</w:t>
        <w:br/>
        <w:t>aussichen. Wo es nun hernach stils</w:t>
        <w:br/>
        <w:t>le stehet, lásset es nachmals diese schwehre</w:t>
        <w:br/>
        <w:t>Erd-Theile zu Boden fallen, und kläret</w:t>
        <w:br/>
        <w:t>sich selbsten aus, daß es weiß, hell und klat,</w:t>
        <w:br/>
        <w:t>auch als Crystall durchscheinend wird. arbe</w:t>
        <w:br/>
        <w:t>Die Farbe dieser Grund Erde, der was</w:t>
        <w:br/>
        <w:t>Salt Pfannen, ist Licht grau, oder viel vor et</w:t>
        <w:br/>
        <w:t>mehr Bley-farbig: und kommet nahe mit</w:t>
        <w:br/>
        <w:t>derjenigen überein, welche an etlichen Or</w:t>
        <w:br/>
        <w:t>ten Deutschlandes angetroffen wird, die</w:t>
        <w:br/>
        <w:t>man wegen ihrer salpetrichte Fettigkeit</w:t>
        <w:br/>
        <w:t>und Feuchtigkeit, aufeinander hauffet,</w:t>
        <w:br/>
        <w:t>damit die Krafft der Sonnen den Sal</w:t>
        <w:br/>
        <w:t>peter heraus ziehen und zeitigen möge.</w:t>
        <w:br/>
        <w:br/>
        <w:t xml:space="preserve">Eben so graulicht nun als </w:t>
      </w:r>
      <w:r>
        <w:rPr>
          <w:b/>
          <w:color w:val="DD2B05"/>
          <w:u w:val="single"/>
        </w:rPr>
        <w:t>dieseSalpeters</w:t>
      </w:r>
      <w:r>
        <w:br/>
        <w:t>Erde ist, wenn der Salpeter aussen dars</w:t>
        <w:br/>
        <w:t>an hanget: eben so und nicht anders siehet</w:t>
        <w:br/>
        <w:t>die Grund Erde der Salz Pfannen</w:t>
        <w:br/>
        <w:t>aus. Doch wie ich nicht allein selber Was</w:t>
        <w:br/>
        <w:t>bey den Salz Pfannen gesehen, son</w:t>
        <w:br/>
        <w:t>dern auch zu mehreren Beweiß, solche</w:t>
        <w:br/>
        <w:t>Erde an das Vorgebürge habe brin</w:t>
        <w:br/>
        <w:t>gen lassen, damit auch andere curicufe Lieb</w:t>
        <w:br/>
        <w:t>aubre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2c.</w:t>
        <w:br/>
        <w:br/>
        <w:t>ebhaber selbiges nebst mir sehen und</w:t>
        <w:br/>
        <w:t>kennen möchten: so ist sie mit vielen</w:t>
        <w:br/>
        <w:t>arten Fasern, als mit langen Men</w:t>
        <w:br/>
        <w:t>hen Haaren durchtürckelt und durch</w:t>
        <w:br/>
        <w:t>etet.</w:t>
        <w:br/>
        <w:br/>
        <w:t>Dieses sind also die Lachen oder Saltz</w:t>
        <w:br/>
        <w:t>pfannen, worinnen sich das füsse Was</w:t>
        <w:br/>
        <w:t>e versammlet: und im Herbst und</w:t>
        <w:br/>
        <w:t>Bitter hinein lauffen, ja auch den gans</w:t>
        <w:br/>
        <w:t>en Frühling hindurch stille stehet. Nun</w:t>
        <w:br/>
        <w:t>ill ich weiter zeigen, welchen Verán</w:t>
        <w:br/>
        <w:t>rungen dieses Affer unterworffen,</w:t>
        <w:br/>
        <w:t>e es zu Salz wird, oder so weit ausbin</w:t>
        <w:br/>
        <w:t>et, daß das reine, klare, weisse und feis</w:t>
        <w:br/>
        <w:t>ste Salz auf dem Boden zurück und</w:t>
        <w:br/>
        <w:t>-gen bleibet; ohne daß ein Mensch nur</w:t>
        <w:br/>
        <w:t>men einigen Finger daran leget, oder</w:t>
        <w:br/>
        <w:t>asten etwas damit zu schaffen hat.</w:t>
        <w:br/>
        <w:br/>
        <w:t>Nachdeme es nun eine zeitlang, und</w:t>
        <w:br/>
        <w:t>ß es aufhöret zu regnen, welches in dem</w:t>
        <w:br/>
        <w:t>bonath Septembris geschiehet, in dies</w:t>
        <w:br/>
        <w:t>n Salz Pfannen gestanden: und in</w:t>
        <w:br/>
        <w:t>ehrender Zeit die irdische Theile auf den</w:t>
        <w:br/>
        <w:t>Soden fallen lassen, also, daß es nun</w:t>
        <w:br/>
        <w:t>ehre hell und klar worden; auch über</w:t>
        <w:br/>
        <w:t>eses von seinem ersten Geschmack der</w:t>
        <w:br/>
        <w:t>Süssigkeit nichts verlohren, oder sonsten</w:t>
        <w:br/>
        <w:t>erworben ist, wie daraus abzunehmen,</w:t>
        <w:br/>
        <w:t>eil es das Bich häuffig trincket: so</w:t>
        <w:br/>
        <w:t>aget es endlich in dem Monat Octo</w:t>
        <w:br/>
        <w:t>er an, einen fahsichten Geschmack zu ges</w:t>
        <w:br/>
        <w:t>innen; welcher je långer, je gefallener</w:t>
        <w:br/>
        <w:t>wird, je näher die Sonne sich unserm</w:t>
        <w:br/>
        <w:t>Scheitel Punct zeiget, und dardurch eine</w:t>
        <w:br/>
        <w:t>sto stárcere Krafft und Hitze gewiß</w:t>
        <w:br/>
        <w:t>t. $</w:t>
        <w:br/>
        <w:t>Dieser fasichte Geschmack wächset</w:t>
        <w:br/>
        <w:t>dlich so starck an, daß es vor kein pus</w:t>
        <w:br/>
        <w:t>8 Regen Wasser mehr paffiret fan;</w:t>
        <w:br/>
        <w:t>elmer solte man es vor eine Salt</w:t>
        <w:br/>
        <w:t>rühe, oder ein aus einem Salt</w:t>
        <w:br/>
        <w:t>brunnen geschöpffes Wasser halten.</w:t>
        <w:br/>
        <w:br/>
        <w:t>och es verändert sich nicht alleine der</w:t>
        <w:br/>
        <w:t>geschmack, sondern es folget zugleich</w:t>
        <w:br/>
        <w:t>t, daß auch die weise Farbe in eine</w:t>
        <w:br/>
        <w:t>teliche verwandelt wird; welche zu</w:t>
        <w:br/>
        <w:t>eich mit dem fahsichten Geschmack so</w:t>
        <w:br/>
        <w:t>or znnimmet, daß sie endlich, nachdem</w:t>
        <w:br/>
        <w:t>ſe Kulße ihren höchsten Grad der</w:t>
        <w:br/>
        <w:t>salzigkeit erreichet, ganz hochroth</w:t>
        <w:br/>
        <w:t>rd.</w:t>
        <w:br/>
        <w:br/>
        <w:t>Mir kommet dieses gewiß als eine</w:t>
        <w:br/>
        <w:t>nder seltsame Sache vor; angesehen</w:t>
        <w:br/>
        <w:t>ten die stillstehende Wasser, wenn</w:t>
        <w:br/>
        <w:t>ohne Bewegung seyn, gar bald faul</w:t>
        <w:br/>
        <w:t>stinckend werden: feines weges aber</w:t>
        <w:br/>
        <w:t>en absichten Geschmack gewinnen,</w:t>
        <w:br/>
        <w:t>hier dieses unser Regen Wasser jahr</w:t>
        <w:br/>
        <w:t>thut. Noch wundersamer und felt = fige</w:t>
        <w:br/>
        <w:t>amer aber dindet mich dieses zu seyn,</w:t>
        <w:br/>
        <w:t>daß dieses Regen-Affer, wenn es eins</w:t>
        <w:br/>
        <w:t>mal den Salz Geschmack angenom</w:t>
        <w:br/>
        <w:t>men, durch Hülffe der sehr penetranten</w:t>
        <w:br/>
        <w:t>und heissen Sonnen Strahlen, und</w:t>
        <w:br/>
        <w:t>durch Beikommung des hefftigen, un f</w:t>
        <w:br/>
        <w:t>bestimmen und rasenden Süd-Ost de</w:t>
        <w:br/>
        <w:t>Windes, alle flüssige und ohne Zweif</w:t>
        <w:br/>
        <w:t>fel süsse Wasser-Theile ausdünstet, und</w:t>
        <w:br/>
        <w:t>so weit verlieret, daß man die weisen</w:t>
        <w:br/>
        <w:t>Salz Theile in dem rothen Salz</w:t>
        <w:br/>
        <w:t>Wasser kan herumschwimmen, und sich</w:t>
        <w:br/>
        <w:t xml:space="preserve">von Tag zu </w:t>
      </w:r>
      <w:r>
        <w:rPr>
          <w:b/>
          <w:color w:val="DD2B05"/>
          <w:u w:val="single"/>
        </w:rPr>
        <w:t>Tagvermehren</w:t>
      </w:r>
      <w:r>
        <w:t xml:space="preserve"> sehen. Sa</w:t>
        <w:br/>
        <w:t xml:space="preserve">Am </w:t>
      </w:r>
      <w:r>
        <w:rPr>
          <w:b/>
          <w:color w:val="DD2B05"/>
          <w:u w:val="single"/>
        </w:rPr>
        <w:t>allerwundersamsten</w:t>
      </w:r>
      <w:r>
        <w:t xml:space="preserve"> aber halte</w:t>
        <w:br/>
        <w:t>davor, sey dieses, daß, so bald der Somẽ gan</w:t>
        <w:br/>
        <w:t>mer herbey nahet, welches zu Ende des und</w:t>
        <w:br/>
        <w:t>Decembri geschiehet, alsdenn alles e</w:t>
        <w:br/>
        <w:t>Wasser ausgetrocknet befunden wird: rad</w:t>
        <w:br/>
        <w:t>und nichts mehr als das reineste, feine</w:t>
        <w:br/>
        <w:t>fte und weißeste Salz selbsten übrig blei</w:t>
        <w:br/>
        <w:t>bet, welches entweder dick oder dünn auf</w:t>
        <w:br/>
        <w:t>und übereinander lieget; ja nachdem den</w:t>
        <w:br/>
        <w:t>Winter oder Herbst vorhero viel oder wes</w:t>
        <w:br/>
        <w:t>nig Regen gefallen, und viel oder wenig</w:t>
        <w:br/>
        <w:t>Wasser in diesen Salk-Pfannen rufam</w:t>
        <w:br/>
        <w:t>men geflossen, auch viel oder wenig von</w:t>
        <w:br/>
        <w:t>dem Vieh ist übrig gelassen und nicht auss</w:t>
        <w:br/>
        <w:t>gesoffen worden. Denn man weiß durch er</w:t>
        <w:br/>
        <w:t>die jährliche Erfahrung, daß je mehr</w:t>
        <w:br/>
        <w:t>Regen fållet, je mehr man alsdenn den ese</w:t>
        <w:br/>
        <w:t>darauffolgenden Sommer, Saltz zu ge</w:t>
        <w:br/>
        <w:t>warten habe; welches offt in der Mitte</w:t>
        <w:br/>
        <w:t>einen halben Schuh hoch und höher lie</w:t>
        <w:br/>
        <w:t>get. Je weniger im Gegentheil des Re</w:t>
        <w:br/>
        <w:t>gen Wassers ist, je weniger findet man</w:t>
        <w:br/>
        <w:t>nachmals Sal; also, daß es alsdenn so</w:t>
        <w:br/>
        <w:t>dünne lieget, daß man es kaum der Mü</w:t>
        <w:br/>
        <w:t>he werth achtet, von der Grund Erde</w:t>
        <w:br/>
        <w:t>abgestossen, zu säubern und nach Haus</w:t>
        <w:br/>
        <w:t>ſe zu führen. mer Pfar</w:t>
        <w:br/>
        <w:t>Hieraus erhellet aber genugsam, Die</w:t>
        <w:br/>
        <w:t>daß in diesen Salz Pfannen feine eige Sal</w:t>
        <w:br/>
        <w:t>ne Wasser Quellen anzutreffen seyn. babe</w:t>
        <w:br/>
        <w:t>Denn wenn diese Quellen zur Herbsts ligen</w:t>
        <w:br/>
        <w:t>oder Winters Zeit Affer gåben als Que</w:t>
        <w:br/>
        <w:t>um welche Zeit sie solches thun mussen;</w:t>
        <w:br/>
        <w:t>weil die Erfahrung lehret, daß das Wass</w:t>
        <w:br/>
        <w:t>fer im Frühling abnimmt, im Sommer</w:t>
        <w:br/>
        <w:t>aber gar keines in diesen Pfannen vorhin</w:t>
        <w:br/>
        <w:t>den sey: so würde folgen müssen, daß</w:t>
        <w:br/>
        <w:t>entweder selbiges vom Anfang füß wa</w:t>
        <w:br/>
        <w:t>re, und sich mit dem Regen Was</w:t>
        <w:br/>
        <w:t>fer vermenget; dahero die Pfannen</w:t>
        <w:br/>
        <w:t>zum Verlauffen verursachete, oder</w:t>
        <w:br/>
        <w:t>wenigstens ganz voll machte, wenn es</w:t>
        <w:br/>
        <w:t>auch gleich nur ein wenig regnete :</w:t>
        <w:br/>
        <w:t>oder aber es würde falbicht, das ist,</w:t>
        <w:br/>
        <w:t>wie die Hollander reden, Brack seyn,</w:t>
        <w:br/>
        <w:t>welches gegen die Erfahrung streitet,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zeese</w:t>
        <w:br/>
        <w:t>es füß befunden wird. Ob es auch</w:t>
        <w:br/>
        <w:t>ch durch das Regen Wasser verdún</w:t>
        <w:br/>
        <w:t>würde: so würde man doch wenig</w:t>
        <w:br/>
        <w:t>18 etwas vom Salz daran prüfen und</w:t>
        <w:br/>
        <w:t>hren können. Endlich aber würden</w:t>
        <w:br/>
        <w:t>Quellen, fie möchten auch gleich süß</w:t>
        <w:br/>
        <w:t>r gesalzen, das ist brack seyn, so viel</w:t>
        <w:br/>
        <w:t>ursachen, daß man jährlich meistens</w:t>
        <w:br/>
        <w:t>ils eine gleiche Quant tát an Salb in</w:t>
        <w:br/>
        <w:t>Pfannen finden müfte, es möchte</w:t>
        <w:br/>
        <w:t>h viel oder wenig regnen: welches</w:t>
        <w:br/>
        <w:t>mals gegen die flare Warheit und so</w:t>
        <w:br/>
      </w:r>
      <w:r>
        <w:rPr>
          <w:b/>
          <w:color w:val="DD2B05"/>
          <w:u w:val="single"/>
        </w:rPr>
        <w:t>gwuhrig</w:t>
      </w:r>
      <w:r>
        <w:t xml:space="preserve"> jährliche Erfahrung streitet.</w:t>
        <w:br/>
        <w:br/>
        <w:t>eibet es also wohl ferne von dannen,</w:t>
        <w:br/>
        <w:t>Quellen in diesen Lachen solten zu</w:t>
        <w:br/>
        <w:t>Den seyn. Wie man denn auch son</w:t>
        <w:br/>
        <w:t>aus der Erfahrung weiß, daß man</w:t>
        <w:br/>
        <w:t>e Quellen in hiesigen Landen finden</w:t>
        <w:br/>
        <w:t>ne, man grabe gleich so tieff als man</w:t>
        <w:br/>
        <w:t>alle, wo sich selbige nicht selbsten gelfs</w:t>
        <w:br/>
        <w:t>baret, und zu erkennen gegeben has</w:t>
        <w:br/>
        <w:t>Nachdeme in dem Monat Decem.</w:t>
        <w:br/>
        <w:t>dieses aus oder durch das Regen</w:t>
        <w:br/>
        <w:t>affer entstandene und generante Salz,</w:t>
        <w:br/>
        <w:t>h völliger Verschwindung, Aussen</w:t>
        <w:br/>
        <w:t>ig oder Austrocknung des Was</w:t>
        <w:br/>
        <w:t>3, gänzlich durch die Sonne geders</w:t>
        <w:br/>
        <w:t>und trucken gemachet worden: so kom</w:t>
        <w:br/>
        <w:t>1 die Bauren und andere Einwohner</w:t>
        <w:br/>
        <w:t>er mit einem, zween oder drey Wás</w:t>
        <w:br/>
        <w:t>an, und laden von demselben auf je</w:t>
        <w:br/>
        <w:t>Wagen so viel, als 8. Ochsen weg zu</w:t>
        <w:br/>
        <w:t>en vermögen; versehen sich also das</w:t>
        <w:br/>
        <w:t>auf ein ganzes Jahr, dieweil sie</w:t>
        <w:br/>
        <w:t>bäuffig wissen, wie viel sie zum Fleisch</w:t>
        <w:br/>
        <w:t>Fisch Einsalzen, auch zur Butter,</w:t>
        <w:br/>
        <w:t>1 Kochen, und andern Nothwendig</w:t>
        <w:br/>
        <w:t>en vonnöthen haben. Wovor sie</w:t>
        <w:br/>
        <w:t>wohl eben so viel an die Landes Ob</w:t>
        <w:br/>
        <w:t>eit bezahlen, als viel sie Mühe daran</w:t>
        <w:br/>
        <w:t>andt und zu kosten geleget haben.</w:t>
        <w:br/>
        <w:br/>
        <w:t>it einem Wort sie fahren hin und mels</w:t>
        <w:br/>
        <w:t>sich nicht einmal; holen so viel weg</w:t>
        <w:br/>
        <w:t>jeder bedarff und geben ganz und gar</w:t>
        <w:br/>
        <w:t>ts davor. Nur find sie gehalten die</w:t>
        <w:br/>
        <w:t>ehesten Pfannen in der Tyger-Bergs</w:t>
        <w:br/>
        <w:t>alley, vor die Illuftr Compagnie lies</w:t>
        <w:br/>
        <w:t>und unangegriffen zu lassen, damit</w:t>
        <w:br/>
        <w:t>elbige hiervon versorgen könne. Wo</w:t>
        <w:br/>
        <w:t>es doch so leer nicht abgehet, daß</w:t>
        <w:br/>
        <w:t>t einer oder der andere, einen Wagen</w:t>
        <w:br/>
        <w:t>I von der haben stehenden und Auft</w:t>
        <w:br/>
        <w:t>habenden Wache, davon bekommen</w:t>
        <w:br/>
        <w:t>e. Einige werden auch ersuchet, ein</w:t>
        <w:br/>
        <w:t>der dieses Salzes in der Compagnie</w:t>
        <w:br/>
        <w:t>l-Magazin zu führen; welches als</w:t>
        <w:br/>
        <w:t>dasjenige ist, was die Illuftr Comae</w:t>
        <w:br/>
        <w:t>von den Salz Pfannen</w:t>
        <w:br/>
        <w:t>und dem Salk, zum Gewinn hat und</w:t>
        <w:br/>
        <w:t>rechnen fan.</w:t>
        <w:br/>
        <w:br/>
        <w:t>Das Salt an sich selber ist überaus wie fol</w:t>
        <w:br/>
        <w:t>schön weiß, klein von 6. und mehr ecklich, hes &amp;</w:t>
        <w:br/>
        <w:t>beda</w:t>
        <w:br/>
        <w:t>ten Kornlein und durchsichtig, wie etwan</w:t>
        <w:br/>
        <w:t>der Reiff, welcher des Winters in Teutsche</w:t>
        <w:br/>
        <w:t>land an den Bäumen hänget. Es</w:t>
        <w:br/>
        <w:t>gleichet dahero so wohl dem Hallische</w:t>
        <w:br/>
        <w:t>Sächsischen: als dem Regenspurgischen</w:t>
        <w:br/>
        <w:t>feinen Salz, und wird zu allerhand Nus</w:t>
        <w:br/>
        <w:t>den, wie bereits ist gedacht worden, an</w:t>
        <w:br/>
        <w:t>gewendet. Doch dieses feine Tafels und</w:t>
        <w:br/>
        <w:t>Butter Salt, findet man in der Mitte</w:t>
        <w:br/>
        <w:t>der Pfannen, allwo es dick über einander</w:t>
        <w:br/>
        <w:t>lieget. Am Rande hingegen, da es</w:t>
        <w:br/>
        <w:t>nicht dick lieget, sondern gleich ausgebers</w:t>
        <w:br/>
        <w:t>ret wird, und über die ganze Pfanne, dies</w:t>
        <w:br/>
        <w:t>weil es oben auf gleichsam eine Rinde</w:t>
        <w:br/>
        <w:t>oder dicke Haut sezzet, und gefolglich</w:t>
        <w:br/>
        <w:t>dicht aneinander schießet, so lange noch</w:t>
        <w:br/>
        <w:t>einige Feuchtigkeit darinnen ist, findet</w:t>
        <w:br/>
        <w:t>man grobes, braunes und weit schwars</w:t>
        <w:br/>
        <w:t>Hers Salz als das erst-gedachte ist. Es</w:t>
        <w:br/>
        <w:t>ist aber gleichwohl zum Fisch und Fleisch</w:t>
        <w:br/>
        <w:t>Einfallen sehr gut ja viel besser als das</w:t>
        <w:br/>
        <w:t>kleine; dieweil es nicht so gleich schilet,</w:t>
        <w:br/>
        <w:t>sondern darinnen lieget, wie man in des</w:t>
        <w:br/>
        <w:t>nen gepackten Hering Tonnen findet.</w:t>
        <w:br/>
        <w:br/>
        <w:t>Doch es mag dieses unser Salt so</w:t>
        <w:br/>
        <w:t>schön und weiß seyn als es immer will;</w:t>
        <w:br/>
        <w:t>es mag auch eben so wenig das grobe</w:t>
        <w:br/>
        <w:t>schmelzbar seyn, als das Holländische,</w:t>
        <w:br/>
        <w:t>Portugiesische, Französische oder einiges,</w:t>
        <w:br/>
        <w:t>anderes Salt: so ist es gleichwohl zum he</w:t>
        <w:br/>
        <w:t>Einfallen derjenigen Sachen, welche et taugt</w:t>
        <w:br/>
        <w:t>was lange sollen bewahret werden, so gut um E</w:t>
        <w:br/>
        <w:t>und geschickt nicht als jenes. Denn es</w:t>
        <w:br/>
        <w:t>hat die vielfältige Erfahrung schon gelen</w:t>
        <w:br/>
        <w:t>ret, daß dieses Salt mit dem Europais</w:t>
        <w:br/>
        <w:t xml:space="preserve">schen hierinnen nicht zu vergleichen </w:t>
      </w:r>
      <w:r>
        <w:rPr>
          <w:b/>
          <w:color w:val="DD2B05"/>
          <w:u w:val="single"/>
        </w:rPr>
        <w:t>seyWoferne</w:t>
      </w:r>
      <w:r>
        <w:br/>
        <w:t>man nicht sagen will, baß die</w:t>
        <w:br/>
        <w:t>hiesige Einwohner noch feinen rechten</w:t>
        <w:br/>
        <w:t>Verstand vom Fleisch und Fisch Einmal</w:t>
        <w:br/>
        <w:t>den haben; oder daß dieses Salt in</w:t>
        <w:br/>
        <w:t>andern Climatibus seine Krafft und</w:t>
        <w:br/>
        <w:t>Würckung verlohren: so ist es gewiß was</w:t>
        <w:br/>
        <w:t>wundersames daß ausser der Butter alle</w:t>
        <w:br/>
        <w:t>andere eingesalzene Speisen, die über</w:t>
        <w:br/>
        <w:t>die See geführet werden, und so lange</w:t>
        <w:br/>
        <w:t>dauren sollen, biß die Schiffe entweder in</w:t>
        <w:br/>
        <w:t>Holland oder in Ost-Indien anlangen</w:t>
        <w:br/>
        <w:t>sich selbsten verzehren, oder doch stinckend</w:t>
        <w:br/>
        <w:t>werden. Daim Gegentheil, wenn man</w:t>
        <w:br/>
        <w:t>von den eingefaltenen Fischen, deren die</w:t>
        <w:br/>
        <w:t>Schiffe wenig bey sich führen, die Cäs</w:t>
        <w:br/>
        <w:t>ringe ausnimmt, die doch auch auch gar</w:t>
        <w:br/>
        <w:t>vielmals unter Wegs verderben: das</w:t>
        <w:br/>
        <w:t>Fleisch und Speck aus Holland so gut</w:t>
        <w:br/>
        <w:t>hier ankommet, als es in Holland mag</w:t>
        <w:br/>
        <w:t>seyn,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2c.</w:t>
        <w:br/>
        <w:br/>
        <w:t>seyn, wenn es zu gleicher Zeit eingesalzen</w:t>
        <w:br/>
        <w:t>worden.</w:t>
        <w:br/>
        <w:t>Hieraus aber dancket mich, fey</w:t>
        <w:br/>
        <w:t>klar zu sehen, daß woferne den Eins</w:t>
        <w:br/>
        <w:t>wohnern feine Unwissenheit im Einmal</w:t>
        <w:br/>
        <w:t>Ben zuzuschreiben sey, welche sie auch von</w:t>
        <w:br/>
        <w:t>sich best möglichst abwalzen; woferne</w:t>
        <w:br/>
        <w:t>auch dem Salß nicht zu imputiren, daß</w:t>
        <w:br/>
        <w:t>es in andern Welt Gegenden ohne Krafft</w:t>
        <w:br/>
        <w:t>seye: daß sage ich, dieses hiesige von dem</w:t>
        <w:br/>
        <w:t>Regen Wasser zurück gelaufene Salt,</w:t>
        <w:br/>
        <w:t>viel Salpeter müsse bey sich führen.</w:t>
        <w:br/>
        <w:br/>
        <w:t>Nicht alleine darum, weil es fast auf olei</w:t>
        <w:br/>
        <w:t>che Weise zum Vorschein kommet: fons</w:t>
        <w:br/>
        <w:t>dern auch um anderer Ursachen willen,</w:t>
        <w:br/>
        <w:t>welche ich lieber dieses mal mit eines an</w:t>
        <w:br/>
        <w:t>dern guten Freundes, als mit meinem eis</w:t>
        <w:br/>
        <w:t>genen Worten ausdrücken will: wel</w:t>
        <w:br/>
        <w:t xml:space="preserve">chem ich vormals </w:t>
      </w:r>
      <w:r>
        <w:rPr>
          <w:b/>
          <w:color w:val="DD2B05"/>
          <w:u w:val="single"/>
        </w:rPr>
        <w:t>diefeObfervation</w:t>
      </w:r>
      <w:r>
        <w:t xml:space="preserve"> com</w:t>
        <w:br/>
        <w:t>comuniciret: der mir auch eine andere dar</w:t>
        <w:br/>
        <w:t>gegen geschicket, die gleichfals hier mit</w:t>
        <w:br/>
        <w:t>einverleiben und zeigen will. Dieses ist</w:t>
        <w:br/>
        <w:t>unterdessen eben wohl gewiß, daß der</w:t>
        <w:br/>
        <w:t>hiesige Erd-Boden ziemlich selsicht seyn</w:t>
        <w:br/>
        <w:t>misse: wie aus denen nachfolgenden Bes</w:t>
        <w:br/>
        <w:t>weiß- Gründen sattsam erhellen soll</w:t>
        <w:br/>
        <w:t>Und zwar erstlich findet man überall,</w:t>
        <w:br/>
        <w:t>daß, wo sich irgend in einer Lachen oder</w:t>
        <w:br/>
        <w:t>in einem tieffen Dümpffel, eines nur den</w:t>
        <w:br/>
        <w:t>Winter, nicht aber des Sommers flies</w:t>
        <w:br/>
        <w:t>henden Regen Bachs, ein wenig Affer</w:t>
        <w:br/>
        <w:t>versamlen und stehen bleiben kan: daselbst</w:t>
        <w:br/>
        <w:t>findet man auch, daß sich dieses still stes</w:t>
        <w:br/>
        <w:t xml:space="preserve">hende Affer im darauf </w:t>
      </w:r>
      <w:r>
        <w:rPr>
          <w:b/>
          <w:color w:val="DD2B05"/>
          <w:u w:val="single"/>
        </w:rPr>
        <w:t>folgendenSom</w:t>
      </w:r>
      <w:r>
        <w:br/>
        <w:t>ner also verändere, daß es nicht seins,</w:t>
        <w:br/>
        <w:t>kind, wohl aber gefallen oder brack wers</w:t>
        <w:br/>
        <w:t>e. Daß aber, damit ich von den Las</w:t>
        <w:br/>
        <w:t>hen oder Salz Pfannen nichts weiter</w:t>
        <w:br/>
        <w:t>gedencke, weil bereits zur Genüge von</w:t>
        <w:br/>
        <w:t>denenselben gemeldet habe, dergleichen</w:t>
        <w:br/>
        <w:t>Báche hier anzutreffen, welche nur des</w:t>
        <w:br/>
        <w:t>Winters lauffen und füssen Wasser füh</w:t>
        <w:br/>
        <w:t>en, im Sommer aber Brack oder falbicht</w:t>
        <w:br/>
        <w:t>werden: solches beweiset nicht nur</w:t>
        <w:br/>
        <w:t>ie vormals gedachte Muschel Banck, die</w:t>
        <w:br/>
        <w:t>Revier in der Tyger Valley, das Wass</w:t>
        <w:br/>
        <w:t>er an der Bohnius Krall und andere</w:t>
        <w:br/>
        <w:t>mehr: sondern es gedencket auch dersel</w:t>
        <w:br/>
        <w:t>en mit besondern Nachdruck, der Anfangs</w:t>
        <w:br/>
        <w:t>angeführte Grund-gelehrte Herz</w:t>
        <w:br/>
        <w:t xml:space="preserve">adolf, in Com. ad Hift. Æthiop. </w:t>
      </w:r>
      <w:r>
        <w:rPr>
          <w:b/>
          <w:color w:val="DD2B05"/>
          <w:u w:val="single"/>
        </w:rPr>
        <w:t>paghreibet</w:t>
      </w:r>
      <w:r>
        <w:br/>
        <w:t xml:space="preserve">treibet folgender massen: </w:t>
      </w:r>
      <w:r>
        <w:rPr>
          <w:b/>
          <w:color w:val="DD2B05"/>
          <w:u w:val="single"/>
        </w:rPr>
        <w:t>Frequenlimum</w:t>
      </w:r>
      <w:r>
        <w:br/>
        <w:t>hoc eft in Africa, ut merito</w:t>
        <w:br/>
        <w:t>bibit Vosfius cap. 7. e centum ictis fluminibus</w:t>
        <w:br/>
        <w:t>vix unus reperitur, qui non</w:t>
        <w:br/>
        <w:t>quando evanefcat. Si qui vero fint,</w:t>
        <w:br/>
        <w:t>ui perpetuo fluant, illi è longinquo</w:t>
        <w:br/>
        <w:t>veniunt. Nifi enim e multis magnisque</w:t>
        <w:br/>
        <w:t>montibus magna fiat aquarum</w:t>
        <w:br/>
        <w:t>collectio, haud longe progrediuntur,</w:t>
        <w:br/>
        <w:t>cum tanta fit fermentum arearum bitis,</w:t>
        <w:br/>
        <w:t>ut etiam complures amnes, loft centum</w:t>
        <w:br/>
        <w:t>tum &amp; plurium Erucarum curcum, penitus</w:t>
        <w:br/>
        <w:t>imbibuntur &amp; deficiant, priusquam</w:t>
        <w:br/>
        <w:t>exeant in mare. Complures tales funt</w:t>
        <w:br/>
        <w:t>in Regionibus, quæ Soli subjacent, &amp;</w:t>
        <w:br/>
        <w:t>praecipuè in Lybia atque Aethiopia, que</w:t>
        <w:br/>
        <w:t xml:space="preserve">à Leone Africano &amp; aliis </w:t>
      </w:r>
      <w:r>
        <w:rPr>
          <w:b/>
          <w:color w:val="DD2B05"/>
          <w:u w:val="single"/>
        </w:rPr>
        <w:t>recenfenturIn</w:t>
      </w:r>
      <w:r>
        <w:br/>
        <w:t>In iis terris quæ vulgo temperata vocantur,</w:t>
        <w:br/>
        <w:t>pauci admodum occurrunt,</w:t>
        <w:br/>
        <w:t>&amp; præter Chrysorrhoas vix eft eft alius,</w:t>
        <w:br/>
        <w:t>qui dignus fit memorare. Das ist:</w:t>
        <w:br/>
        <w:t>mit recht schreibt Vosfius in 7. cap. daß</w:t>
        <w:br/>
        <w:t>in Africa nichts neues, sondern was gan</w:t>
        <w:br/>
        <w:t>gemeines sey, wie nemlich unter 100. fe</w:t>
        <w:br/>
        <w:t>Fluͤssen kaum einer gefunden werde, der</w:t>
        <w:br/>
        <w:t>nicht dann und wann ausdrücke. Wenn</w:t>
        <w:br/>
        <w:t>aber ja einige angetroffen werden, die al</w:t>
        <w:br/>
        <w:t>gezeit fortlaufen, so kommen dieselben</w:t>
        <w:br/>
        <w:t>von weiten her. Denn wenn sich nicht</w:t>
        <w:br/>
        <w:t>von denen grossen und vielen Bergen viel</w:t>
        <w:br/>
        <w:t>Wasser sammlet, so lauffen sie nicht weit,</w:t>
        <w:br/>
        <w:t>weil der heisse Sand so sehr erhitzet ist,</w:t>
        <w:br/>
        <w:t>daß er gar sehr viele Flüsse, nachdeme fie</w:t>
        <w:br/>
        <w:t>hundert und mehr Meilen gelauffen</w:t>
        <w:br/>
        <w:t>gánglich einschlucket, und sie nicht einmal</w:t>
        <w:br/>
        <w:t>ganz in die See lauffen. Diejenige Lán</w:t>
        <w:br/>
        <w:t>der welche unter der Sonne liegen, has</w:t>
        <w:br/>
        <w:t>ben gar sehr viel dergleichen Flüsse, vors</w:t>
        <w:br/>
        <w:t>nemlich aber Lybien und Mohrenland,</w:t>
        <w:br/>
        <w:t>welche insgesamt von Leone Africano</w:t>
        <w:br/>
        <w:t>und andern erzehlet und genennet wers</w:t>
        <w:br/>
        <w:t>den hingegen in den Ländern, wel</w:t>
        <w:br/>
        <w:t>die insgemein die gemässigte genennet</w:t>
        <w:br/>
        <w:t>werden, trifft man deren wenige an:</w:t>
        <w:br/>
        <w:t>und ist ausser dem Chrysorrhoas, faum</w:t>
        <w:br/>
        <w:t>einer der so würdig daß er mag genennet</w:t>
        <w:br/>
        <w:t>werden. fer gef</w:t>
        <w:br/>
        <w:t>In diesen des Sommers also nicht Da</w:t>
        <w:br/>
        <w:t>fliessenden Bächen sage ich, wird das</w:t>
        <w:br/>
        <w:t>Wasser gefallen oder brack, wo es in de nich</w:t>
        <w:br/>
        <w:t>nen tieffen Dertern stehen bleibet: und het/</w:t>
        <w:br/>
        <w:t>zwar so, daß es von den Menschen gar</w:t>
        <w:br/>
        <w:t>beschwerlich kan getruncken werden, wo</w:t>
        <w:br/>
        <w:t>ferne sie anders nur ein wenig besseres</w:t>
        <w:br/>
        <w:t>habhafft werden können. Das Vich</w:t>
        <w:br/>
        <w:t>hingegen welches auf der Weyde ist,</w:t>
        <w:br/>
        <w:t>und sich keines bessern getrösten fan</w:t>
        <w:br/>
        <w:t>muß gleichwohl mit demselben vor lieb</w:t>
        <w:br/>
        <w:t>nehmen, wenn es anders nicht den gan</w:t>
        <w:br/>
        <w:t>Ben Tag Durst leiden und warten will,</w:t>
        <w:br/>
        <w:t>biß es des Abends nach Hause kommet:</w:t>
        <w:br/>
        <w:t>woselbst es zwar ein wenig oder doch</w:t>
        <w:br/>
        <w:t xml:space="preserve">gleichwohl nicht viel aefferey </w:t>
      </w:r>
      <w:r>
        <w:rPr>
          <w:b/>
          <w:color w:val="DD2B05"/>
          <w:u w:val="single"/>
        </w:rPr>
        <w:t>empfangetDoch</w:t>
      </w:r>
      <w:r>
        <w:br/>
        <w:t>ist dieses noch das beste, daß sie</w:t>
        <w:br/>
        <w:t>dessen gar bald gewohnet werden, wie die</w:t>
        <w:br/>
        <w:t>Erfahrung lehret.</w:t>
        <w:br/>
        <w:br/>
        <w:t>Hers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XIX. Brief. 2c.</w:t>
        <w:br/>
        <w:br/>
        <w:t>Hernach trifft man auchviele Brun</w:t>
        <w:br/>
        <w:t>an, deren Wasser zur Winters Zeit</w:t>
        <w:br/>
        <w:t>einen kleinen Salt Geschmack hat;</w:t>
        <w:br/>
        <w:t>Iche Faltigkeit eben von den Hol</w:t>
        <w:br/>
        <w:t>dern Brack genennet wird. Dies</w:t>
        <w:br/>
        <w:t>Faltigkeit nimmt fehr viel ab, so</w:t>
        <w:br/>
        <w:t>das Regen Wasser, welches</w:t>
        <w:br/>
        <w:t>den Bergen háuffig herab rinnet,</w:t>
        <w:br/>
        <w:t>zu kommet, und sich mit demselben</w:t>
        <w:br/>
        <w:t>menget. So bald aber der Sommer</w:t>
        <w:br/>
        <w:t>bey nahet, und der Regen aufhöret,</w:t>
        <w:br/>
        <w:t>dieses Wasser weit gesalzener; also,</w:t>
        <w:br/>
        <w:t>3 es durch die Länge der Zeit und</w:t>
        <w:br/>
      </w:r>
      <w:r>
        <w:rPr>
          <w:b/>
          <w:color w:val="DD2B05"/>
          <w:u w:val="single"/>
        </w:rPr>
        <w:t>ffenbleibung</w:t>
      </w:r>
      <w:r>
        <w:t xml:space="preserve"> des Regens, ganz</w:t>
        <w:br/>
        <w:t>zu einer Sulfen wird. Gleich</w:t>
        <w:br/>
        <w:t>hl aber müssen sich die Menschen als</w:t>
        <w:br/>
        <w:t>fein besseres habhafft werden kön</w:t>
        <w:br/>
        <w:t>daran ergoßen, und selbiges sowohl</w:t>
        <w:br/>
        <w:t>wochen als zum rinden gebranchen:</w:t>
        <w:br/>
        <w:t>ferne fie nicht offtmals ein paar Mei</w:t>
        <w:br/>
        <w:t>reisen und etliche Fäfler voll aus einem</w:t>
        <w:br/>
        <w:t>zeit fliessenden Bach) oder Fluß holen</w:t>
        <w:br/>
        <w:t>llen; wie auch gemeiniglich zu fesches</w:t>
        <w:br/>
        <w:t>pfleget.</w:t>
        <w:br/>
        <w:br/>
        <w:t>Zwar findet man hier auch füssen</w:t>
        <w:br/>
        <w:t>affers und füsse Brunnen genug, die</w:t>
        <w:br/>
        <w:t>ganze Jahr hindurch, überflüssig gu</w:t>
        <w:br/>
        <w:t>gesundes, auses, liebliches und an</w:t>
        <w:br/>
        <w:t>ehees Wasser geben; wie in meinem</w:t>
        <w:br/>
        <w:t>gen und sonsten schon vormals be</w:t>
        <w:br/>
        <w:t>tet habe: alleine wenn man diese füsse</w:t>
        <w:br/>
        <w:t>innen, welche der Ströme Urheber</w:t>
        <w:br/>
        <w:t>gleichsam ihre Zeuge Mutter sind, in</w:t>
        <w:br/>
        <w:t>Thälern suchen und finden will, ist es</w:t>
        <w:br/>
        <w:t xml:space="preserve">eine so </w:t>
      </w:r>
      <w:r>
        <w:rPr>
          <w:b/>
          <w:color w:val="DD2B05"/>
          <w:u w:val="single"/>
        </w:rPr>
        <w:t>schwehreSache</w:t>
      </w:r>
      <w:r>
        <w:t>, als ob sich je</w:t>
        <w:br/>
        <w:t>id unterstünde die gesalzene in auffe zu</w:t>
        <w:br/>
        <w:t>handeln. Denn diese trifft man im ganz</w:t>
        <w:br/>
        <w:t>Lande, so weit noch Europäer gemen,</w:t>
        <w:br/>
        <w:t>oder sich wohnhafft nieder-elsas</w:t>
        <w:br/>
        <w:t>sonsten nirgends als auf denen den</w:t>
        <w:br/>
        <w:t>Berg Gipffeln an, und geben sie</w:t>
        <w:br/>
        <w:t>wohl das ganze Jahr hindurch, sehr</w:t>
        <w:br/>
        <w:t>lich ihr Wasser.</w:t>
        <w:br/>
        <w:br/>
        <w:t>Auf diese Weise habe schon vorlängst</w:t>
        <w:br/>
        <w:t>chtet, daß das Wasser an dem Vor</w:t>
        <w:br/>
        <w:t>ire, die Busbecks oder Salt Ri</w:t>
        <w:br/>
        <w:t>; das Wasser der Brauerei, und</w:t>
        <w:br/>
        <w:t>viele andere von den höchsten Apis</w:t>
        <w:br/>
        <w:t>des Tafel-Bergs herab kommen, wo</w:t>
        <w:br/>
        <w:t>t ihre Brunnquellen zu finden sind:</w:t>
        <w:br/>
        <w:t>fonte gar leicht das Capische Was</w:t>
        <w:br/>
        <w:t>allein, 3. biß 4. Mühlen treiben; wel</w:t>
        <w:br/>
        <w:t>auch von der Busbecks Revier zu</w:t>
        <w:br/>
        <w:t>chen, als an welchen beyden bereits</w:t>
        <w:br/>
        <w:t>Mühle aufgerichtet worden. Ein</w:t>
        <w:br/>
        <w:t>hes mag auch mit Fug und Recht von</w:t>
        <w:br/>
      </w:r>
      <w:r>
        <w:rPr>
          <w:b/>
          <w:color w:val="DD2B05"/>
          <w:u w:val="single"/>
        </w:rPr>
        <w:t>Stellenboschischen</w:t>
      </w:r>
      <w:r>
        <w:t xml:space="preserve"> und den Hotten</w:t>
        <w:br/>
        <w:t>Holländischen Revieren: wie nicht</w:t>
        <w:br/>
        <w:t>iger von der Berg Revier. der Revier</w:t>
        <w:br/>
        <w:t>ohne Ende, der Both Revier</w:t>
        <w:br/>
        <w:t>und unzählig andern gesaget werden:</w:t>
        <w:br/>
        <w:t>welche allesamt ihren Anfang aus den</w:t>
        <w:br/>
        <w:t>Brunnen der höchsten Berge dieses Lans</w:t>
        <w:br/>
        <w:t>des nehmen, und das schönste, beste und</w:t>
        <w:br/>
        <w:t>gesundeste Wasser mit sich führen.</w:t>
        <w:br/>
        <w:br/>
        <w:t>Weil nun, wie aus dem bißher gesag- Bave</w:t>
        <w:br/>
        <w:t>ten zur Genüge erhellet, die süsse Wasser and se</w:t>
        <w:br/>
        <w:t>Brunnen auf denen höchsten Bergen zu sicht ſe</w:t>
        <w:br/>
        <w:t>finden und anzutreffen ; deren Wasser</w:t>
        <w:br/>
        <w:t>auch allezeit füß ist und bleibet: die</w:t>
        <w:br/>
        <w:t>Brunnen der Thaler und Flächen hinges</w:t>
        <w:br/>
        <w:t>gen, vom Anfang selsicht hervor springen,</w:t>
        <w:br/>
        <w:t>und in dem Sommer noch fasichter wers</w:t>
        <w:br/>
        <w:t>den: wer wolte denn nicht sagen, daß</w:t>
        <w:br/>
        <w:t>dieses flachsland höltzicht seyn musse? hiers</w:t>
        <w:br/>
        <w:t>ben aber kommet noch drittens, daß</w:t>
        <w:br/>
        <w:t>selbst das Gras welches in den Thá</w:t>
        <w:br/>
      </w:r>
      <w:r>
        <w:rPr>
          <w:b/>
          <w:color w:val="DD2B05"/>
          <w:u w:val="single"/>
        </w:rPr>
        <w:t>lernwächset</w:t>
      </w:r>
      <w:r>
        <w:t>, falbicht oder sauer ist; wel</w:t>
        <w:br/>
        <w:t>che Gründe die Holländer aus eben der</w:t>
        <w:br/>
        <w:t>Ursache, auch mit einem besondern Nas</w:t>
        <w:br/>
        <w:t>men belegen, wenn sie selbige Backe</w:t>
        <w:br/>
        <w:t>grond nennen. ma</w:t>
        <w:br/>
        <w:t>Hierum geschiehet es auch daß den Am Ca</w:t>
        <w:br/>
        <w:t>Schaafen, deren doch viele tausendfisch</w:t>
        <w:br/>
        <w:t>hier seyn, massen der Herz Gouver-fen fein</w:t>
        <w:br/>
        <w:t>neur W. A. van der Stel alleine 20000. Salez</w:t>
        <w:br/>
        <w:t>derselben besessen hat, als umständiger zu'</w:t>
        <w:br/>
        <w:t>seiner Zeit wird angewiesen werden, das</w:t>
        <w:br/>
        <w:t>ganze Jahr hindurch keine Hand voll</w:t>
        <w:br/>
        <w:t>Salz zum Gebleck dargeboten oder gegen</w:t>
        <w:br/>
        <w:t>ben wird; welches doch in Europa vors</w:t>
        <w:br/>
        <w:t>nemlich aber in Teutschland des Winters</w:t>
        <w:br/>
        <w:t>eine Nothwendigkeit ist und weil</w:t>
        <w:br/>
        <w:t>diese nichts bekommen, so fan er sich gar</w:t>
        <w:br/>
        <w:t>leicht einbilden, daß auch das andere und</w:t>
        <w:br/>
        <w:t>grobe Vieh, es sey Ochs oder Kuh,</w:t>
        <w:br/>
        <w:t>Efel oder Pferd, nichts dergleichen em</w:t>
        <w:br/>
        <w:t>pfánget.</w:t>
        <w:br/>
        <w:br/>
        <w:t>Noch ist merckwürdig und derdie Wo bie</w:t>
        <w:br/>
        <w:t>net hier angeführet zu werden, daß das e Som</w:t>
        <w:br/>
        <w:t>Vieh insgemein im Winter seine beste winter</w:t>
        <w:br/>
        <w:t>Weyde in den Thälern, des Sommers Werde,</w:t>
        <w:br/>
        <w:t>aber auf den Bergen findet. Es echeis</w:t>
        <w:br/>
        <w:t>net solches wiederum ein Beweiß zu seyn,</w:t>
        <w:br/>
        <w:t>daß das Land in den Thälern viel falblichter</w:t>
        <w:br/>
        <w:t>müsse seyn, als die erhobene Berge</w:t>
        <w:br/>
        <w:t>Seißen; auf welchen bermuthlich die</w:t>
        <w:br/>
        <w:t>heissen Sonnen: Strahlen die Halts</w:t>
        <w:br/>
        <w:t>Theile aufziehen, und dabey den Rest</w:t>
        <w:br/>
        <w:t>desselben klein und taub machen, daß</w:t>
        <w:br/>
        <w:t>das Vich den Geschmack nicht wohl</w:t>
        <w:br/>
        <w:t>prüfen könne.</w:t>
        <w:br/>
        <w:br/>
        <w:t>Und dieses wären also diejenige Umstande,</w:t>
        <w:br/>
        <w:t>welche mich nöthig gedencket has</w:t>
        <w:br/>
        <w:t>ben, hier anzuführen. Weil aber vor</w:t>
        <w:br/>
        <w:t>hero versprochen, die wahrscheinliche</w:t>
        <w:br/>
        <w:t>Ursachen nicht mit meinen, sondern eines</w:t>
        <w:br/>
        <w:t>andern geehrten und berthen Freundes</w:t>
        <w:br/>
        <w:t>Wor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Worten anzuzeigen: so will nun auch</w:t>
        <w:br/>
        <w:t>hierinnen meinem Versprechen nach</w:t>
        <w:br/>
        <w:t>fommen, und nebst denenselben auch seis</w:t>
        <w:br/>
        <w:t>ne Observation, die er mir Ænigmatice</w:t>
        <w:br/>
        <w:t>volgeleget, hinzu fügen; mit dem Vorbericht,</w:t>
        <w:br/>
        <w:t>daß, weil nunmehro zu weit von</w:t>
        <w:br/>
        <w:t>demselben entfernet, und den Briefs</w:t>
        <w:br/>
        <w:t>Wechsel nicht wohl mehr mit ihm pfle</w:t>
        <w:br/>
        <w:t>gen fan: noch diese Stunde sein Fäßel</w:t>
        <w:br/>
        <w:t>nicht habe auflösen, noch eigentlich ers</w:t>
        <w:br/>
        <w:t>fahren können, wie er es verstanden has</w:t>
        <w:br/>
        <w:t>ben will.</w:t>
        <w:br/>
        <w:br/>
        <w:t>Erster Theil. XIX. Brief. c.</w:t>
        <w:br/>
        <w:br/>
        <w:t>Die Observation de fall ejusque in.</w:t>
        <w:br/>
        <w:t>dole, schreibet er, ist curieus: und scheinet</w:t>
        <w:br/>
        <w:t>wohl aus etlichen Umständen, als ob der</w:t>
        <w:br/>
        <w:t>Grund in den Thälern und ebenen Flás</w:t>
        <w:br/>
        <w:t>chen daselbsten, von solcher Natur sey,</w:t>
        <w:br/>
        <w:t>der dem nitrofischen oder Salpetrischer</w:t>
        <w:br/>
        <w:t>Saltz zur Mutter diene; dessen Elementa</w:t>
        <w:br/>
        <w:t>nach und nach aus der Lufft sich darin</w:t>
        <w:br/>
        <w:t>nen sammlen; durch die Sonnen War</w:t>
        <w:br/>
        <w:t>me darinnen gekocht oder digeriret und</w:t>
        <w:br/>
        <w:t>endlich durch das Regen Wasser,</w:t>
        <w:br/>
        <w:t>durch Behülffe besagter Wärme aus</w:t>
        <w:br/>
        <w:t>gelanget und ausgetrocknet, mithin zur</w:t>
        <w:br/>
        <w:t>behörigem Form des Saltzes gebracht</w:t>
        <w:br/>
        <w:t>werden. Nachdeme ich aber, schreibet</w:t>
        <w:br/>
        <w:t>er ferner, nicht gesinnet bin, meine Men</w:t>
        <w:br/>
        <w:t>jungen vor gewiß auszugeben, sondern</w:t>
        <w:br/>
        <w:t>fie mehrentheils nur problematisch vors</w:t>
        <w:br/>
        <w:t>zustellen pflege: als will ich hier ein Experiment</w:t>
        <w:br/>
        <w:t>vorstellen, welches der ge</w:t>
        <w:br/>
        <w:t>dachten generation des Salzes auf dem</w:t>
        <w:br/>
        <w:t>Vorgebürge der guten Hoffnung, ziem</w:t>
        <w:br/>
        <w:t>lich gleich kommet.</w:t>
        <w:br/>
        <w:br/>
        <w:t>Mir ist schreibet er weiter, und</w:t>
        <w:br/>
        <w:t>stellet dieses sein Experiment vor) auch</w:t>
        <w:br/>
        <w:t>ein gewisses Caput, und dasselbe auf ges</w:t>
        <w:br/>
        <w:t>wiße Weise, von guter Hoffnung bes</w:t>
        <w:br/>
        <w:t>Fandt, allwo zu gewißen Zeiten rechte</w:t>
        <w:br/>
        <w:t>wahre Winde wehen. Wenn diese Wins</w:t>
        <w:br/>
        <w:t>de in ein behöriges Gefäß aufgefangen</w:t>
        <w:br/>
        <w:t>werden: so schlagen sie sich zu einem</w:t>
        <w:br/>
        <w:t>Dunst an; welcher endlich zusammen</w:t>
        <w:br/>
        <w:t>fliesset, und das Gefäß voll klares, laus</w:t>
        <w:br/>
        <w:t>teres helles, Crystalline, himmlisches</w:t>
        <w:br/>
        <w:t>oder dürftiges Wassers füllet; welches</w:t>
        <w:br/>
        <w:t>einem füssen Brunnen Wasser allerdings</w:t>
        <w:br/>
        <w:t>gleich, nur daß es reiner ist: indem ich des</w:t>
        <w:br/>
        <w:t>fen bey 8. Loth, nunmehro über 12. Jahr</w:t>
        <w:br/>
        <w:t>lang, in einem wohl verwahrten Glas</w:t>
        <w:br/>
        <w:t>stehen habe; welches weder einen üblen</w:t>
        <w:br/>
        <w:t>Geruch noch Geschmack an sich genom</w:t>
        <w:br/>
        <w:t>men: ausser daß es einige gar sehr wenige</w:t>
        <w:br/>
        <w:t>grünliche ceces auf den Boden gesetzet,</w:t>
        <w:br/>
        <w:t>welche aber gewiß keinen halben Gran</w:t>
        <w:br/>
        <w:t>austragen.</w:t>
        <w:br/>
        <w:br/>
        <w:t>Wenn aber, fahret er fort, mit dies</w:t>
        <w:br/>
        <w:t>em Wasser ein proportioniertes Gefäß</w:t>
        <w:br/>
        <w:t>angefüllet, und hernach an einem Ort ges</w:t>
        <w:br/>
        <w:t>leget wird da so wohl eine beständige</w:t>
        <w:br/>
        <w:t>warme Lufft unmittelbar in das Gefäß</w:t>
        <w:br/>
        <w:t>auf die Materie selbst würcken, als auch</w:t>
        <w:br/>
        <w:t>das Gefäß von aussen umgeben kan: so</w:t>
        <w:br/>
        <w:t>wird nach dreyer oder vier Stunden ver</w:t>
        <w:br/>
        <w:t>lauff, das klare Wasser alterieret, dicke,</w:t>
        <w:br/>
      </w:r>
      <w:r>
        <w:rPr>
          <w:b/>
          <w:color w:val="DD2B05"/>
          <w:u w:val="single"/>
        </w:rPr>
        <w:t>falfuginosisch</w:t>
      </w:r>
      <w:r>
        <w:t>, weißlicht, und mit einer</w:t>
        <w:br/>
        <w:t>Meer grünen und Himmel blauen</w:t>
        <w:br/>
        <w:t>Farb vermenget: auf dessen Grund sich</w:t>
        <w:br/>
        <w:t>eine zitterende, gallericht Materie seheten</w:t>
        <w:br/>
        <w:t>man hernach dieses Gefäß leviter</w:t>
        <w:br/>
        <w:t>bedecket und auf einen Ofen zum Abbau</w:t>
        <w:br/>
        <w:t>chen oder evaporieren hinsetzet: so fanget</w:t>
        <w:br/>
        <w:t>das Wasser an, gelblicht röthlecht endlich</w:t>
        <w:br/>
        <w:t>aber, sonderlich nach offterer Wiederhol</w:t>
        <w:br/>
        <w:t>lung der ganzen Arbeit, Blut-roth zu wer</w:t>
        <w:br/>
        <w:t>den; biß endlich allerley vermischte, nem</w:t>
        <w:br/>
        <w:t>lich nitrofische, in figura feriata oblonga</w:t>
        <w:br/>
        <w:t xml:space="preserve">ga </w:t>
      </w:r>
      <w:r>
        <w:rPr>
          <w:b/>
          <w:color w:val="DD2B05"/>
          <w:u w:val="single"/>
        </w:rPr>
        <w:t>fexangulari</w:t>
      </w:r>
      <w:r>
        <w:t>, vitriolische, in figura cubica,</w:t>
        <w:br/>
        <w:t xml:space="preserve">bca, urinosische, in figura atellana </w:t>
      </w:r>
      <w:r>
        <w:rPr>
          <w:b/>
          <w:color w:val="DD2B05"/>
          <w:u w:val="single"/>
        </w:rPr>
        <w:t>fexangulari</w:t>
      </w:r>
      <w:r>
        <w:br/>
        <w:t>rotunda Sals Formen, theils</w:t>
        <w:br/>
        <w:t>gelblicht, theils weiß und glänzend, zurü</w:t>
        <w:br/>
        <w:t>de bleiben.</w:t>
        <w:br/>
        <w:br/>
        <w:t>Gleichwie nun, schreibet er endlich,</w:t>
        <w:br/>
        <w:t xml:space="preserve">bey </w:t>
      </w:r>
      <w:r>
        <w:rPr>
          <w:b/>
          <w:color w:val="DD2B05"/>
          <w:u w:val="single"/>
        </w:rPr>
        <w:t>diesemexperiment</w:t>
      </w:r>
      <w:r>
        <w:t>, anfänglich nichts</w:t>
        <w:br/>
        <w:t>als Wasser und zwar ein frisches oder</w:t>
        <w:br/>
        <w:t>dürftiges darzu kommet; welches nach und</w:t>
        <w:br/>
        <w:t>nach durch eine Action und Deaction der</w:t>
        <w:br/>
        <w:t>blossen darein streichenden und auch von</w:t>
        <w:br/>
        <w:t>aussen umgebenden Wärme alterieret, die</w:t>
        <w:br/>
        <w:t>feriret, in aeruginem redigere, und end</w:t>
        <w:br/>
        <w:t>lich zum Salz exiccirt wird: also stehet</w:t>
        <w:br/>
        <w:t>zu untersuchen, ob nicht auch das Re</w:t>
        <w:br/>
        <w:t>gen Wasser auf diese Weise, das veritable</w:t>
        <w:br/>
        <w:t>principium materiale des Salzes</w:t>
        <w:br/>
        <w:t>und absichten Erdbodens, auf dem Vors</w:t>
        <w:br/>
        <w:t>gebürge der guten Hofnung seye; worüber</w:t>
        <w:br/>
        <w:t>ich der Gelehrten Gedancken erwarte.</w:t>
        <w:br/>
        <w:br/>
        <w:t>Dieses hat nun dieser Hochgelahrte</w:t>
        <w:br/>
        <w:t>und Hochgeschätzte Gönner, an mich zur</w:t>
        <w:br/>
        <w:t>Antwort auf geschehene Communia-fe</w:t>
        <w:br/>
        <w:t>cion gegenwärtiger Observation ergehen</w:t>
        <w:br/>
        <w:t>lassen; welches Ihn hoffentlich nicht</w:t>
        <w:br/>
        <w:t>verdrießen wird, daß sie weiter an Ihm</w:t>
        <w:br/>
        <w:t>zugleich mit gelangen lasse; dieweil Ihm</w:t>
        <w:br/>
        <w:t>eben diese Obter nation nunmehro auch</w:t>
        <w:br/>
        <w:t>zu schreibe, und er selbsten der Gelehrs</w:t>
        <w:br/>
        <w:t>ten Gedancken erwartet. Er setzt in dem</w:t>
        <w:br/>
        <w:t>Schluß seines Schreibens, daß Er dieses</w:t>
        <w:br/>
        <w:t>fein experiment. nun bereits 72. mal reper</w:t>
        <w:br/>
        <w:t>ret, und allezeit bewehrt erfunden;</w:t>
        <w:br/>
        <w:t>auch endlich zu verschiedenen malen alle</w:t>
        <w:br/>
        <w:t>3. Reiche, gegen alles vermuthen heraus</w:t>
        <w:br/>
        <w:t>gebracht habe. Alleine mein Verstand</w:t>
        <w:br/>
        <w:t>stehet bey diesem dnnckeln Rázel still,</w:t>
        <w:br/>
        <w:t>und weiß nicht was er darauf sagen solle:</w:t>
        <w:br/>
        <w:t>zumahl da Er endlich noch beyfüget: es</w:t>
        <w:br/>
        <w:t>habe selbiges noch sehr viel in Recele</w:t>
        <w:br/>
        <w:t>Kan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297</w:t>
        <w:br/>
        <w:t>Erster Theil. K. Brief. rc.</w:t>
        <w:br/>
        <w:br/>
        <w:t>Kan mein Herr um einen Aedium ab-</w:t>
        <w:br/>
        <w:t>geben so will gerne als ein gehorsamer</w:t>
        <w:br/>
        <w:t>Davus darauf acht haben und fernern</w:t>
        <w:br/>
        <w:t>Bericht deswegen an besagten Gönner</w:t>
        <w:br/>
        <w:t>und Freund gelangen lassen.</w:t>
        <w:br/>
        <w:br/>
        <w:t>Unterdessen aber schliesse hiemit und</w:t>
        <w:br/>
        <w:t>verspare die noch ruckständige Observa-</w:t>
        <w:br/>
        <w:t>tion wegen der Ebbe und Bluth biß auf</w:t>
        <w:br/>
        <w:t>eine andere Zeit der ich allezeit besten-</w:t>
        <w:br/>
        <w:t>dig in und bleibe.</w:t>
        <w:br/>
        <w:t>Mein herr. rc.</w:t>
        <w:br/>
        <w:br/>
        <w:t>Der K. Brief.</w:t>
        <w:br/>
        <w:t>Von dem See-Wasser bey dem Capo bonae Spet, derglei-</w:t>
        <w:br/>
        <w:t>chen von der sonderbaren / und in zweyen Stunden siebenmal wie-</w:t>
        <w:br/>
        <w:t>derholten Ebbe und Bluth / in dem dasigen Haven der Tafel-Bay.</w:t>
        <w:br/>
        <w:t>samt allen dar zu gehörigen merckwürdige Um-</w:t>
        <w:br/>
        <w:t>ständen.</w:t>
        <w:br/>
        <w:t>ein Herr.</w:t>
        <w:br/>
        <w:br/>
        <w:t>Nter denen merckwürdige</w:t>
        <w:br/>
        <w:t>Sachen, die sich bey den</w:t>
        <w:br/>
        <w:t>A Apischen oder Africanu-</w:t>
        <w:br/>
        <w:t>schen süssen Wassern zu-</w:t>
        <w:br/>
        <w:t>tragen, ist mir zur Zeit kei-</w:t>
        <w:br/>
        <w:t>ne mehr bekandt davon ich Jhm nicht be-</w:t>
        <w:br/>
        <w:t>glaubte Nachricht gegeben und zu ge-</w:t>
        <w:br/>
        <w:t>schrieben hätte angesehen Jhm so wohl</w:t>
        <w:br/>
        <w:t>die allgemeine Eigenschafften derselben:</w:t>
        <w:br/>
        <w:t>als auch was die Affricanische warme Bä-</w:t>
        <w:br/>
        <w:t>der, wie nicht weniger die wahre Bescha-</w:t>
        <w:br/>
        <w:t>fenheit des Africanschen aus dem Re-</w:t>
        <w:br/>
        <w:t>gen-Wasser entspringenden Saltzes an-</w:t>
        <w:br/>
        <w:t>betrifft, zu wissen gemacht habe Was</w:t>
        <w:br/>
        <w:t>aber das See-Wasser angehet, davon</w:t>
        <w:br/>
        <w:t>ist biß anhero nichts gemeldet noch aus-</w:t>
        <w:br/>
        <w:t>führlich gedacht worden ausser was</w:t>
        <w:br/>
        <w:t>etwa in dem Anfang unserer Correspon-</w:t>
        <w:br/>
        <w:t>dance überhaupt davon mag erinnert</w:t>
        <w:br/>
        <w:t>morden seyn. Dieweil demnach jetzt die Zeit</w:t>
        <w:br/>
        <w:t>da ist, daß mein Versprechen wegen der</w:t>
        <w:br/>
        <w:t>besondern Observation halten muß, die</w:t>
        <w:br/>
        <w:t>sich bey der ausser ordentlichen und gantz</w:t>
        <w:br/>
        <w:t>seltsamen Ebbe und Bluth zugetragen.</w:t>
        <w:br/>
        <w:t>so wird Er hoffentlich nicht ungütig neh-</w:t>
        <w:br/>
        <w:t>men, wenn vorhero nur mit wenigen</w:t>
        <w:br/>
        <w:t>das See-Wasser, um und bey diesem</w:t>
        <w:br/>
        <w:t>Capo oder Vorgebirge der guten Hoff-</w:t>
        <w:br/>
        <w:t>nung gedenke.</w:t>
        <w:br/>
        <w:br/>
        <w:t>Es ist ohnedem schon, bekandt.</w:t>
        <w:br/>
        <w:t>daß das See-Wasser überhaupt an ei-</w:t>
        <w:br/>
        <w:t>nem Ort gesalzener sey, als an dem an-</w:t>
        <w:br/>
        <w:t>dern. Hievon giebet Varenius in feiner</w:t>
        <w:br/>
        <w:t>Geograph. Lib. 1. cap. 13. prop. 10.</w:t>
        <w:br/>
        <w:t>pag. 186. seg. schserley Ursachen</w:t>
        <w:br/>
        <w:t>welche alle, ziemlich wahrscheinlich</w:t>
        <w:br/>
        <w:t>seyn. So giebet er auch in der folgen-</w:t>
        <w:br/>
        <w:t>den eilfften Propofirio vier Ursachen,</w:t>
        <w:br/>
        <w:t>wodurch er bereifet, daß der Regen</w:t>
        <w:br/>
        <w:t>welcher mitten auf dem Meere fället,</w:t>
        <w:br/>
        <w:t>aus keinem gesalzenen, sondern süssen</w:t>
        <w:br/>
        <w:br/>
        <w:t>Wasser bestehet, welches hier nur bes-</w:t>
        <w:br/>
        <w:t>wegen anführe damit Er mir desto leich-</w:t>
        <w:br/>
        <w:t>ter möge zugeben, daß auch das Capische</w:t>
        <w:br/>
        <w:t>Regen-Wasser auß sey von welchem</w:t>
        <w:br/>
        <w:t>in meinem vorigen Brief geschrieben.</w:t>
        <w:br/>
        <w:t>und gewiesen, wie und auf was Weise.</w:t>
        <w:br/>
        <w:t>das hefige Saltz daraus generaret werde.</w:t>
        <w:br/>
        <w:br/>
        <w:t>Es ist schon vormals und gleich in</w:t>
        <w:br/>
        <w:t>dem Anfang unserer Correspondence</w:t>
        <w:br/>
        <w:t>gesaget worden, daß das See-Wasser</w:t>
        <w:br/>
        <w:t>bey dem Capo Verde in Africa grünlich</w:t>
        <w:br/>
        <w:t>aussehe, da es doch an andern Orten ei-</w:t>
        <w:br/>
        <w:t>ne gantz andere und weit unterschiedenere</w:t>
        <w:br/>
        <w:t>Farbe habe, welches aber von nichts als</w:t>
        <w:br/>
        <w:t>dem gruͤnen in der See wachsenden Gras</w:t>
        <w:br/>
        <w:t>herkommet. Wie man den auch an</w:t>
        <w:br/>
        <w:t>diesem Vorgebürge grüne Rohre in dem</w:t>
        <w:br/>
        <w:t>Haven antrefft, welche in den Klippen</w:t>
        <w:br/>
        <w:t>wachsen, und sehr lang auch dick und weit</w:t>
        <w:br/>
        <w:t>werden also daß vielmals ein solches</w:t>
        <w:br/>
        <w:t>Rohr 4. biß 5. Ellen lang ist. Diese</w:t>
        <w:br/>
        <w:t>Rohre / nebst andern kleinen See-Gras,</w:t>
        <w:br/>
        <w:t>verursachen meines Erachtens, daß das</w:t>
        <w:br/>
        <w:t>Wasser hier grünlich ausstehet, ob es</w:t>
        <w:br/>
        <w:t>gleich bey weiten so hell-grün nicht ist</w:t>
        <w:br/>
        <w:t>als bey dem erst-gedachten Verdischen</w:t>
        <w:br/>
        <w:t>Vorgebürge.</w:t>
        <w:br/>
        <w:br/>
        <w:t>Mann siehet deren sehr viele an dem</w:t>
        <w:br/>
        <w:t>Strand oder See-Ufer liegen, wel-</w:t>
        <w:br/>
        <w:t>che die ungestimme See von ihren Wur-</w:t>
        <w:br/>
        <w:t>sein abschlaget, und auswerfet. Es</w:t>
        <w:br/>
        <w:t>wissen sich deren einige Liebhaber deß</w:t>
        <w:br/>
        <w:t>Trompeter-Blasens fehr artig zu beide-</w:t>
        <w:br/>
        <w:t>nen, andere sie selbige unten da sie so weit</w:t>
        <w:br/>
        <w:t>seyn, als eine Trompete, und oben</w:t>
        <w:br/>
        <w:t>schmähler und schmähler zuhauffen, gleich</w:t>
        <w:br/>
        <w:t>schneiden auch das Mund-Stück eben</w:t>
        <w:br/>
        <w:t>machen, und hernach in Form einer</w:t>
        <w:br/>
        <w:t>Trompete zusammen biegen, auch also</w:t>
        <w:br/>
        <w:t>in der Kommen Hitze liegen lassen, damit</w:t>
        <w:br/>
        <w:t>sie recht ausdörren und leicht werden.</w:t>
        <w:br/>
        <w:t>P. P.</w:t>
        <w:br/>
        <w:t>Die-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2c.</w:t>
        <w:br/>
        <w:br/>
        <w:t>Diese dürre Rohre, welche die Portu</w:t>
        <w:br/>
        <w:t>esen Sangallo, die Schiff Leute aber</w:t>
        <w:br/>
        <w:t>robas, und die hiesige Einwohner</w:t>
        <w:br/>
        <w:t>Dee Trompeten nennen nehmen fie</w:t>
        <w:br/>
        <w:t>ernach, binden sie mit Biessen oder Bin</w:t>
        <w:br/>
        <w:t>en, gleich einer Trompete zusammen;</w:t>
        <w:br/>
        <w:t>nd nachdem sie ein ordentliches Trom</w:t>
        <w:br/>
        <w:t>eben Mund-Stück darauf gestecket blas</w:t>
        <w:br/>
        <w:t>n fie eben so gut, lieblich und angenehm</w:t>
        <w:br/>
        <w:t>darauf als ob sie eine rechte von Meß</w:t>
        <w:br/>
        <w:t>ng, Silber oder anderer Materie gemachte</w:t>
        <w:br/>
        <w:t>Trompete hätten.</w:t>
        <w:br/>
        <w:br/>
        <w:t>Ich habe einen Mohren Sclaven ge</w:t>
        <w:br/>
        <w:t>andt, Namens Johannes von Madagascar,</w:t>
        <w:br/>
        <w:t>welcher sich einer solchen Trom</w:t>
        <w:br/>
        <w:t>ete bedienet: auch darauf manche schöne</w:t>
        <w:br/>
        <w:t>Music, so wohl domherren Gouverneur,</w:t>
        <w:br/>
        <w:t>ls auch andern Liebhabern machte. Die</w:t>
        <w:br/>
        <w:t>er saß einmal in dem Garten der Illuſtren</w:t>
        <w:br/>
        <w:t>Compagnie, und hörte denen fremden</w:t>
        <w:br/>
        <w:t>Trompetern zu, welche mit den Schiffen</w:t>
        <w:br/>
        <w:t>angelandet waren. Als er nun hörte, wie</w:t>
        <w:br/>
        <w:t>och sie mit ihren Trompeten kommen fonte,</w:t>
        <w:br/>
        <w:t>eng er hin und fohlte einsee Trompe</w:t>
        <w:br/>
        <w:t>,womit ihn jene auslachten. Da er aber</w:t>
        <w:br/>
        <w:t>fieng zu blasen, und viel höher hinauf</w:t>
        <w:br/>
        <w:t>liese, wurden sie von ihm nicht nur be:</w:t>
        <w:br/>
        <w:t>camet: sondern auch darüber sehr böse,</w:t>
        <w:br/>
        <w:t>lso, daß sie ihme gewiß mit einer Tracht</w:t>
        <w:br/>
        <w:t>Schläge belohnet, woferne Ihm nicht</w:t>
        <w:br/>
        <w:t>er Herz Gouverneur beschuhet hätte.</w:t>
        <w:br/>
        <w:br/>
        <w:t>Weil nun diese Tromba Gras:</w:t>
        <w:br/>
        <w:t>run aussehen, ehe sie dürre werden,</w:t>
        <w:br/>
        <w:t>uch unten an der Wurzel grüne Blåt</w:t>
        <w:br/>
        <w:t>er haben: so ist leicht zu vermuthen,</w:t>
        <w:br/>
        <w:t>aß die grüne Farbe des See Wassers</w:t>
        <w:br/>
        <w:t>on ihnen herrühre. Sie erstrecken sich</w:t>
        <w:br/>
        <w:t>ber gar weit in die See hinein, und fin</w:t>
        <w:br/>
        <w:t>et man sie schon an den Insuln Tri</w:t>
        <w:br/>
        <w:t>anda Cunha schwimmen: wie ich selb:</w:t>
        <w:br/>
        <w:t>ten Anno 1705. gesehen. Sie sind</w:t>
        <w:br/>
        <w:t>uch, wenn man sie findet und in der</w:t>
        <w:br/>
        <w:t>See treiben siehet, ein unfehlbares Kenn</w:t>
        <w:br/>
        <w:t>Zeichen, daß man nun nicht weit mehr</w:t>
        <w:br/>
        <w:t>on dem Vorgebürge der guten Hofs</w:t>
        <w:br/>
        <w:t>ung hinweg: oder aber selbiges, wenn</w:t>
        <w:br/>
        <w:t>nan nach Ost Indien will, schon vor</w:t>
        <w:br/>
        <w:t>en gesegelt sen. An. 1706. hat sich deren</w:t>
        <w:br/>
        <w:t>in ganger Hauffen in einander beschaun</w:t>
        <w:br/>
        <w:t>en, und ist oben auf dem Wasser berges</w:t>
        <w:br/>
        <w:t>kommen; welche als ihn die Schild</w:t>
        <w:br/>
        <w:t>Wacht auf dem Loben-Kopff erblicket,</w:t>
        <w:br/>
        <w:t>nd von ferne ersehen, hat sie gänzlich</w:t>
        <w:br/>
        <w:t>vermeynet, es wäre ein Schiff; that</w:t>
        <w:br/>
        <w:t>uch nach gemeinem Gebrauch einen</w:t>
        <w:br/>
        <w:t>Schuß deswegen. Weil es aber nicht</w:t>
        <w:br/>
        <w:t>eher kommen wolte, so wurde deswegen</w:t>
        <w:br/>
        <w:t>gerathen, vor welches Schiff man es hal</w:t>
        <w:br/>
        <w:t>n solte: ob es etwa ein Französisches</w:t>
        <w:br/>
        <w:t>wäre, das auf die Holländische haurete?</w:t>
        <w:br/>
        <w:t>oder ob es ein Holländisches, dem es an ges</w:t>
        <w:br/>
        <w:t>funden Volck mangelte? Inzwischen aber</w:t>
        <w:br/>
        <w:t>find viele Menschen auf den Berg zudem</w:t>
        <w:br/>
        <w:t>daselbst gebauten Wacht-Haus gestiegen,</w:t>
        <w:br/>
        <w:t>worunter ich gebeten einer mit war. Man</w:t>
        <w:br/>
        <w:t>erkandt aber durch ein mitgenommenes</w:t>
        <w:br/>
        <w:t>Perspectiv von 6. Schuhen gar bald, daß</w:t>
        <w:br/>
        <w:t>es kein Schiff: sondern solche loß-estos</w:t>
        <w:br/>
        <w:t>sene und in einander verwickelte Tromba</w:t>
        <w:br/>
        <w:t>waren; indeme sie einen Platz austr</w:t>
        <w:br/>
        <w:t>gen, der von ferne und in 8. Meilen weis</w:t>
        <w:br/>
        <w:t>te gesehen, so groß war, als vier oder</w:t>
        <w:br/>
        <w:t>fünf Morgenlandes. after Ca Co</w:t>
        <w:br/>
        <w:t>Nicht allein aber diese grüne Trom-23</w:t>
        <w:br/>
        <w:t>bas machen, daß das See Wasser grün</w:t>
        <w:br/>
        <w:t>scheinet: sondern es wachsen auch hier in Se</w:t>
        <w:br/>
        <w:t>diesem Haven so wohl als anderwärtshin ma</w:t>
        <w:br/>
        <w:t>dersebe, die Gras-</w:t>
      </w:r>
      <w:r>
        <w:rPr>
          <w:b/>
          <w:color w:val="DD2B05"/>
          <w:u w:val="single"/>
        </w:rPr>
        <w:t>gruneCorallen</w:t>
      </w:r>
      <w:r>
        <w:t xml:space="preserve"> Stau</w:t>
        <w:br/>
        <w:t>den; welche, wenn sie aus der See ge</w:t>
        <w:br/>
        <w:t>werffen und von ihren Grund-Wurzeln</w:t>
        <w:br/>
        <w:t>abgestossen werden, die gemeiniglich auf</w:t>
        <w:br/>
        <w:t>grossen Perlen Muscheln oderschlamm- na</w:t>
        <w:br/>
        <w:t>men befestiget sind anfangs Gras von</w:t>
        <w:br/>
        <w:t>grün aussehen, und dabey ganz weich,</w:t>
        <w:br/>
        <w:t>als etwan meer-Petersilie, oder andres</w:t>
        <w:br/>
        <w:t>See-Gras seyn. So bald sie aber nur</w:t>
        <w:br/>
        <w:t>einen halben Tag an dem Ufer, und von</w:t>
        <w:br/>
        <w:t>dem Wasser entblödet liegen, verändern</w:t>
        <w:br/>
        <w:t>sie ihre grüne Farbe; werden entweder</w:t>
        <w:br/>
        <w:t>schwack oder weißlich, oder auch hoch</w:t>
        <w:br/>
        <w:t>roth. Denn diese dreyerley Gattungen fin</w:t>
        <w:br/>
        <w:t>det man hier in grosser Menge: und ha</w:t>
        <w:br/>
        <w:t>be ich selbsten derer viele, da sie noch weich that</w:t>
        <w:br/>
        <w:t>waren, aufgehoben und mit nach Hau</w:t>
        <w:br/>
        <w:t>se getragen. Wenn hernach daran ges</w:t>
        <w:br/>
        <w:t>sehen, welche Farbe sie annehmen, habe</w:t>
        <w:br/>
        <w:t>fe entweder, wenn sie hoch roth wur</w:t>
        <w:br/>
        <w:t>den, und dabey schön, ganz und mit</w:t>
        <w:br/>
        <w:t>vielen subtilen Aesten versehen waren zur</w:t>
        <w:br/>
        <w:t>Zierde auf meiner Stuben behalten, und</w:t>
        <w:br/>
        <w:t>selbige überall, an statt künstlicher Ges</w:t>
        <w:br/>
        <w:t>máählde eingestellet; oder aber ich has</w:t>
        <w:br/>
        <w:t>be sie, wenn sie schwarz oder weißlicht</w:t>
        <w:br/>
        <w:t>wurden, wieder weggeworfen, weil sie</w:t>
        <w:br/>
        <w:t>eine schlechte Zierde, und von geringer</w:t>
        <w:br/>
        <w:t>Estime waren. Aud gelb wer</w:t>
        <w:br/>
        <w:t>Wenn diese Corallen Stauden fers For</w:t>
        <w:br/>
        <w:t>ner ihre Farbe verändern, und ausser St</w:t>
        <w:br/>
        <w:t>dem Wasser sind, so werden sie zugleich auf</w:t>
        <w:br/>
        <w:t>so hart, als immer eine anderer Stein a</w:t>
        <w:br/>
        <w:t>seyn kan: und muß man alsdenn wohl bar</w:t>
        <w:br/>
        <w:t>zusehen, wenn man sie in die Hände be</w:t>
        <w:br/>
        <w:t>kommt, daß man sie etwa nicht fallen</w:t>
        <w:br/>
        <w:t xml:space="preserve">lasset, oder sonsten an etwas </w:t>
      </w:r>
      <w:r>
        <w:rPr>
          <w:b/>
          <w:color w:val="DD2B05"/>
          <w:u w:val="single"/>
        </w:rPr>
        <w:t>anstoffetDenn</w:t>
      </w:r>
      <w:r>
        <w:br/>
        <w:t>bey dieser Beschaffenheit serins</w:t>
        <w:br/>
        <w:t>get dasjenige, was roth daran ist, Stücks</w:t>
        <w:br/>
        <w:t>weiß davon ab, und kommet das inwendig</w:t>
        <w:br/>
        <w:t>ge schwarze num auch versteinerte Holz</w:t>
        <w:br/>
        <w:t>zum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2.</w:t>
        <w:br/>
        <w:br/>
        <w:t>m Vorschein, welches die ganze Stau</w:t>
        <w:br/>
        <w:t>verunehret. Oder aber man bricht</w:t>
        <w:br/>
        <w:t>uch wohl einen ganzen Zweig davon ab,</w:t>
        <w:br/>
        <w:t>welches abermal der Staude ein schlech</w:t>
        <w:br/>
        <w:t>6 Ansehen giebet Zudem muß man</w:t>
        <w:br/>
        <w:t>auch wohl zusehen, daß sie nicht je</w:t>
        <w:br/>
        <w:t>Weibs Personen in die Hand bekomb</w:t>
        <w:br/>
        <w:t>e; fintemalen diejenigen, welche ihre</w:t>
        <w:br/>
        <w:t>menftrua haben, oder sonst nicht allzu</w:t>
        <w:br/>
        <w:t>in seyn, durch ihr Anrühren und Behauen</w:t>
        <w:br/>
        <w:t>verursachen, daß die rothe Far</w:t>
        <w:br/>
        <w:t>verbleichet, und nicht mehr so roth</w:t>
        <w:br/>
        <w:t>wird, als sie Anfangs gewesen. Es ist</w:t>
        <w:br/>
        <w:t>ir solches selbften an etlichen derglei</w:t>
        <w:br/>
        <w:t>Stauden wiederfahren, dessen Urs</w:t>
        <w:br/>
        <w:t>chich Anfangs nicht gewest, aber hers</w:t>
        <w:br/>
        <w:t>ach gar balden innen worden bin.</w:t>
        <w:br/>
        <w:br/>
        <w:t>Aufden Moluchischen Infeln, trifft</w:t>
        <w:br/>
        <w:t>an ganze weise Corallen Felfen an,</w:t>
        <w:br/>
        <w:t>elche die Holländer gebrauchen, Kalch</w:t>
        <w:br/>
        <w:t>avon zu brennen und Festungen, auch</w:t>
        <w:br/>
        <w:t>asten löthige Gebäude so wohl mit dies</w:t>
        <w:br/>
        <w:t>m gebranden Kalch, als mit denen les</w:t>
        <w:br/>
        <w:t>endigen Steinen zu bauen. Man fin</w:t>
        <w:br/>
        <w:t>t auch rothe in dem rothen Meer, wel</w:t>
        <w:br/>
        <w:t>e den Sand eben so roth färben, daß</w:t>
        <w:br/>
        <w:t>as Wasser davon ganz roth aussehet,</w:t>
        <w:br/>
        <w:t>d dahero das rothe Meer genennet</w:t>
        <w:br/>
        <w:t>wird. Doch dieses sind andere als unses</w:t>
        <w:br/>
        <w:t>Corallen Stauden, von welchen ich</w:t>
        <w:br/>
        <w:t>ge, daß sie das Wasser helffen grún</w:t>
        <w:br/>
        <w:t>achen. Es findet sich endlich auch hier</w:t>
        <w:br/>
        <w:t>er grüne Meer Petersilie, in solcher</w:t>
        <w:br/>
        <w:t>Enge, daß dessen alle Tage mehr als</w:t>
        <w:br/>
        <w:t>Fuder aufgeworffen wird; der mir,</w:t>
        <w:br/>
        <w:t>afer dem, daß er gröber und grösser,</w:t>
        <w:br/>
        <w:t>wohl von Blättern als andern Stú</w:t>
        <w:br/>
        <w:t>en, nicht anders als die so genandte</w:t>
        <w:br/>
        <w:t>Neer-Linfen vorkommet, die in Teutsch</w:t>
        <w:br/>
        <w:t>nd in den Bächen wachsen.</w:t>
        <w:br/>
        <w:br/>
        <w:t>Andere Eigenschafften des Sees</w:t>
        <w:br/>
        <w:t>Baslers, als daß es bey der Nacht fun</w:t>
        <w:br/>
        <w:t>ele als Feuer Flammen, vornemlich</w:t>
        <w:br/>
        <w:t>enn es etwas ungeftúmm ist; ingleichen</w:t>
        <w:br/>
        <w:t>aß es keine todte Corper über drey Tage</w:t>
        <w:br/>
        <w:t>iden könne: sondern elbige, wenn sie</w:t>
        <w:br/>
        <w:t>icht von den Fischen verschlungen wer:</w:t>
        <w:br/>
        <w:t>en, an das nächste Affer außwerffen,</w:t>
        <w:br/>
        <w:t>begehe mit Fleiß. Theils weil es Eis</w:t>
        <w:br/>
        <w:t>anschafften sind, die der ganzen See</w:t>
        <w:br/>
        <w:t>kommen: theils auch, weil es hier meis</w:t>
        <w:br/>
        <w:t>es Thuns nicht ist, die Natur und Bes</w:t>
        <w:br/>
        <w:t>affenheit, samt allen andern Eigens</w:t>
        <w:br/>
        <w:t>hafften der See vorzustellen und zu be</w:t>
        <w:br/>
        <w:t>treiben. Dieses aber bißher erzehlte</w:t>
        <w:br/>
        <w:t>abe hier abmercken wollen, weilen es</w:t>
        <w:br/>
        <w:t>em Vorgebirge entweder alleine zu</w:t>
        <w:br/>
        <w:t>ommt: oder solches doch mit wenig an</w:t>
        <w:br/>
        <w:t>ern See Haven gemein hat.</w:t>
        <w:br/>
        <w:br/>
        <w:t>Obr tion bett</w:t>
        <w:br/>
        <w:t>Nun kehre ich mich zu der versprochen De</w:t>
        <w:br/>
        <w:t>nen Observation, und will Ihm auch fel min</w:t>
        <w:br/>
        <w:t>bige deutlich vorstellen, damit Er daraus</w:t>
        <w:br/>
        <w:t>ersehen möge, wie sehr ich mir laffe ane ber</w:t>
        <w:br/>
        <w:t>gelegen seyn, meinem Versprechen in allen und</w:t>
        <w:br/>
        <w:t>Stücken ein Genügen zu leisten: und beichts</w:t>
        <w:br/>
        <w:t>vor Ihme zu perheelen, was sich</w:t>
        <w:br/>
        <w:t>immer curieuses und anmerkens-würde</w:t>
        <w:br/>
        <w:t xml:space="preserve">ges zu getragen. Ich werde aber </w:t>
      </w:r>
      <w:r>
        <w:rPr>
          <w:b/>
          <w:color w:val="DD2B05"/>
          <w:u w:val="single"/>
        </w:rPr>
        <w:t>dieHiftorie</w:t>
      </w:r>
      <w:r>
        <w:br/>
        <w:t>dieser seltsamen Begebenheit so furt</w:t>
        <w:br/>
        <w:t>damit</w:t>
        <w:br/>
        <w:t>abfassen, als immer möglich ist;</w:t>
        <w:br/>
        <w:t>auch nachgehends die löthige Umstände,</w:t>
        <w:br/>
        <w:t>welche die Sache ziemlich erläutern, und</w:t>
        <w:br/>
        <w:t>desto annehmlicher machen, hinzu fügen</w:t>
        <w:br/>
        <w:t>fan. Den</w:t>
        <w:br/>
        <w:t>Es begab sich demnach Anno 1707-diese</w:t>
        <w:br/>
        <w:t>den 24. Septemb. daß ich des Morgens beb</w:t>
        <w:br/>
        <w:t>ungefähr um 7. Uhr, nach verrichteten eig</w:t>
        <w:br/>
        <w:t>Haus Angelegenheiten, aus, und nach</w:t>
        <w:br/>
        <w:t>meinen damaligen Hofpitem Heren N. co</w:t>
        <w:br/>
        <w:t>lao Dormanns zuginge. Theils um mit</w:t>
        <w:br/>
        <w:t>demselbigen etwas abzureden: theils auch</w:t>
        <w:br/>
        <w:t>um zu sehen, was der bey Ihm wohnen</w:t>
        <w:br/>
        <w:t>de, und von Batavia erst wieder zurück ges</w:t>
        <w:br/>
        <w:t>kommene Herz Johannes Rotterdam</w:t>
        <w:br/>
        <w:t>machete. Weil aber immittels ein Schel</w:t>
        <w:br/>
        <w:t>den Thée Wasser aufgesetze wurde;</w:t>
        <w:br/>
        <w:t>und ich nebst nebst dessen Stieff-Sohn,</w:t>
        <w:br/>
        <w:t xml:space="preserve">Friedrich </w:t>
      </w:r>
      <w:r>
        <w:rPr>
          <w:b/>
          <w:color w:val="DD2B05"/>
          <w:u w:val="single"/>
        </w:rPr>
        <w:t>Rouflauw</w:t>
      </w:r>
      <w:r>
        <w:t>, davon etwas zu</w:t>
        <w:br/>
        <w:t>mir nahm: so hielte mich länger auf als</w:t>
        <w:br/>
        <w:t>mein Absehen war. - Ser</w:t>
        <w:br/>
        <w:t>aber, und Rauchung einer Pfeife Kowar</w:t>
        <w:br/>
        <w:t xml:space="preserve">back, stehet gemeldter </w:t>
      </w:r>
      <w:r>
        <w:rPr>
          <w:b/>
          <w:color w:val="DD2B05"/>
          <w:u w:val="single"/>
        </w:rPr>
        <w:t>Rouflauw</w:t>
      </w:r>
      <w:r>
        <w:t xml:space="preserve"> auf, nomin</w:t>
        <w:br/>
        <w:t>und gehet vor die Thur, um sich etwas</w:t>
        <w:br/>
        <w:t>zu bewegen. Er kommet aber bald wies</w:t>
        <w:br/>
        <w:t>der und rieff! was mag doch dieses bes</w:t>
        <w:br/>
        <w:t>deuten? Vor einer viertel Stunde ist</w:t>
        <w:br/>
        <w:t>Ebbe gewesen, nun ist schon wieder die</w:t>
        <w:br/>
        <w:t>Bluth vorhanden? Das habe ich noch nies</w:t>
        <w:br/>
        <w:t>malen so schnell aufeinander folgen sehen.</w:t>
        <w:br/>
        <w:br/>
        <w:t>Hierüber wurde ich gereiset, selbsten mit</w:t>
        <w:br/>
        <w:t>dem alten 70. jährigen Herin Rotterdam</w:t>
        <w:br/>
        <w:t>hinaus, und an das Ufer zu gehen, um zu</w:t>
        <w:br/>
        <w:t>sehen, ob sich denn die Sache also ver</w:t>
        <w:br/>
        <w:t xml:space="preserve">hielte, wie erwehnter </w:t>
      </w:r>
      <w:r>
        <w:rPr>
          <w:b/>
          <w:color w:val="DD2B05"/>
          <w:u w:val="single"/>
        </w:rPr>
        <w:t>Rouaffuw</w:t>
      </w:r>
      <w:r>
        <w:t xml:space="preserve"> vor</w:t>
        <w:br/>
        <w:t>gab? dieweil sie mir selbsten unglaublich</w:t>
        <w:br/>
        <w:t>zu seyn bedünket. juvo</w:t>
        <w:br/>
        <w:t>Denn da ich vorhero aus meiner Gar: De</w:t>
        <w:br/>
        <w:t>ten-Wohnung hinab in sein Haus gieng, batt</w:t>
        <w:br/>
        <w:t>habe gar wohl beobacht genommen, daß be</w:t>
        <w:br/>
        <w:t>der hiesige Haven, welcher von dem bes geben</w:t>
        <w:br/>
        <w:t>rühmten Tafel-Berg, die Tafel-Bay heiß</w:t>
        <w:br/>
        <w:t>set, Wasser-leer war; das ist: die fünff biß</w:t>
        <w:br/>
        <w:t>sechs Schuh hoch hervorsehende Stein</w:t>
        <w:br/>
        <w:t>nerne Band, welche quer durch den</w:t>
        <w:br/>
        <w:t>Hafen, und von einem Ufer biß zum</w:t>
        <w:br/>
        <w:t>andern gehet, zeigte nebst denen auf dem</w:t>
        <w:br/>
        <w:t xml:space="preserve">Sand liegenden </w:t>
      </w:r>
      <w:r>
        <w:rPr>
          <w:b/>
          <w:color w:val="DD2B05"/>
          <w:u w:val="single"/>
        </w:rPr>
        <w:t>kleinenFahrzeugen</w:t>
      </w:r>
      <w:r>
        <w:t xml:space="preserve"> oder Pp 2</w:t>
        <w:br/>
        <w:t>Chalupe-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2c.</w:t>
        <w:br/>
        <w:br/>
        <w:t>chaluppen genugsam an, daß es nun</w:t>
        <w:br/>
        <w:t>chro Ebbe ware. Wie es denn auch,</w:t>
        <w:br/>
        <w:t>mög der allgemeinen Erfahrung, und</w:t>
        <w:br/>
        <w:t>ich denen bekandte Schiff Manns:</w:t>
        <w:br/>
        <w:t>Egeln, krafft deren ein Schiffs Captain,</w:t>
        <w:br/>
        <w:t>Steuermann oder anderer</w:t>
        <w:br/>
        <w:t>Schiffs Officier allezeit wissen kan und</w:t>
        <w:br/>
        <w:t>uß, ob es Hoch aderleß Affer in dies</w:t>
        <w:br/>
        <w:t>noder jenem Hafen, an diesem oder jenem</w:t>
        <w:br/>
        <w:t>fer sey, also dazumals seyn mußte, in</w:t>
        <w:br/>
        <w:t>me es nunmehro 8. Uhr war.</w:t>
        <w:br/>
        <w:br/>
        <w:t>Als nun der Herz Rotterdam und</w:t>
        <w:br/>
        <w:t>ieder mit einer Pfeife Tobac verses</w:t>
        <w:br/>
        <w:t>n: welches hier der Gebrauch, und</w:t>
        <w:br/>
        <w:t>einer den andern solches vor übel hat,</w:t>
        <w:br/>
        <w:t>eilen es so solhohe als Niedere thun:</w:t>
        <w:br/>
        <w:t>idas Ufer kamen, und die Sache also</w:t>
        <w:br/>
        <w:t>fanden, wie gedachter Rouleau ge</w:t>
        <w:br/>
        <w:t>get hatte: kam es uns beyden gang wun</w:t>
        <w:br/>
        <w:t>rlich und fremde vor; also, daß wir</w:t>
        <w:br/>
        <w:t>enge Zeit stunden, und diesen wunder:</w:t>
        <w:br/>
        <w:t>hren unverhofften Wechsel mit grossen</w:t>
        <w:br/>
        <w:t>Bedacht, auch aus sonderbahre Wie</w:t>
        <w:br/>
        <w:t>18-Begierigkeit beschaumten. Wir uns</w:t>
        <w:br/>
        <w:t>redeten uns wegen der Ursache, und</w:t>
        <w:br/>
        <w:t>nnen bald dahin, bald dorthin: gleich</w:t>
        <w:br/>
        <w:t>ohl aber war keiner von uns beyden im</w:t>
        <w:br/>
        <w:t>Stande, dieses oder jenes, statt der Urche,</w:t>
        <w:br/>
        <w:t>anzuführen. ፡</w:t>
        <w:br/>
        <w:t>Dieweilen wir nun also miteinander</w:t>
        <w:br/>
        <w:t>rachen, und nach der Ursache forsches</w:t>
        <w:br/>
        <w:t>n, fiel das Wasser schon wieder so schnell</w:t>
        <w:br/>
        <w:t>weg, daß wir abermals, che noch uns</w:t>
        <w:br/>
        <w:t>ce Tobacko Pfeife ausgeraucht was</w:t>
        <w:br/>
        <w:t>n, die blasen Steine sehr weit über das</w:t>
        <w:br/>
        <w:t>Affer heraus stechen, und die borers</w:t>
        <w:br/>
        <w:t>ahnte Fahrzeuge auf den Sand eizen</w:t>
        <w:br/>
        <w:t>hen, das ist: wir hatten nach Ver:</w:t>
        <w:br/>
        <w:t>uff einer viertel Stunde, schon wie</w:t>
        <w:br/>
        <w:t>rum Ebbe. Wir gebiethen hierdurch</w:t>
        <w:br/>
        <w:t>noch weit grössere Verwunderung und</w:t>
        <w:br/>
        <w:t>usten haben noch weniger die Ursache,</w:t>
        <w:br/>
        <w:t>eser so schnell aufeinander folgenden</w:t>
        <w:br/>
        <w:t>abwechslung der Ebbe und der Bluth an</w:t>
        <w:br/>
        <w:t>zeigen, oder auszuforschen.</w:t>
        <w:br/>
        <w:br/>
        <w:t>Unterdessen erheben wir uns nach</w:t>
        <w:br/>
        <w:t>fern Logement, nahmen Stühle aus</w:t>
        <w:br/>
        <w:t>m Hause, und setzten uns nach hiesig</w:t>
        <w:br/>
        <w:t>Manier vor die There desselben, alls</w:t>
        <w:br/>
        <w:t>o wir den See Strand gar eigentlich</w:t>
        <w:br/>
        <w:t>schauen konten; dieweil das Haus kein</w:t>
        <w:br/>
        <w:t>hundert Schritte davon abstande,</w:t>
        <w:br/>
        <w:t>d einen ganzen freyen Prospect dahin</w:t>
        <w:br/>
        <w:t>atte. Kaum aber daß wir uns nieder</w:t>
        <w:br/>
        <w:t>fetzet, war schon wieder die Bluth vor:</w:t>
        <w:br/>
        <w:t>anden, und nach einer kleinen viertel</w:t>
        <w:br/>
        <w:t>Stund abermals die Ebbe; welche</w:t>
        <w:br/>
        <w:t>abwechslung auch so fort gewehret, biß</w:t>
        <w:br/>
        <w:t>n 10. Uhr: in welcher Zeit, nemlich</w:t>
        <w:br/>
        <w:t>von 8. biß 10. Uhr die Ebbe und Bluth,</w:t>
        <w:br/>
        <w:t>7. mal abgewechselt hat.</w:t>
        <w:br/>
        <w:br/>
        <w:t>Hierüber fan Er nun leicht erachten,</w:t>
        <w:br/>
        <w:t>mein Herz, daß wir sehr bestürzt einan</w:t>
        <w:br/>
        <w:t>der angesehen, und nach der Ursach ges</w:t>
        <w:br/>
        <w:t>forschet haben. Aber alles unser Nachhin</w:t>
        <w:br/>
        <w:t xml:space="preserve">nen war umsonst; unsere </w:t>
      </w:r>
      <w:r>
        <w:rPr>
          <w:b/>
          <w:color w:val="DD2B05"/>
          <w:u w:val="single"/>
        </w:rPr>
        <w:t>Bekümmerungeitel</w:t>
      </w:r>
      <w:r>
        <w:t>,</w:t>
        <w:br/>
        <w:t>und unser Nachgrübeln vergebens.</w:t>
        <w:br/>
        <w:t>Denn wo wir hingedachte da fonte nichts</w:t>
        <w:br/>
        <w:t>zuverlässiges heraus gebracht werden.</w:t>
        <w:br/>
        <w:br/>
        <w:t>Weil nach dieser Zeit nichts mehr zu ses</w:t>
        <w:br/>
        <w:t>hen gewesen, liessen wir uns damit begna</w:t>
        <w:br/>
        <w:t>gen, daß wir gleichwol diese seltzame Vers</w:t>
        <w:br/>
        <w:t>aenderung anzuschauen das Glück gehabt Die</w:t>
        <w:br/>
        <w:t>haben. Um 12. Uhr hingegen fand sich lu</w:t>
        <w:br/>
        <w:t>die rechtmässige Bluth wieder ein, und iet f</w:t>
        <w:br/>
        <w:t>füllet unsern Hafen mit Wasser also an,</w:t>
        <w:br/>
        <w:t>als sonsten gewöhnlich zu geschehen</w:t>
        <w:br/>
        <w:t>pflegte. ber De ein</w:t>
        <w:br/>
        <w:t>Und dieses ist also ganz kürzlich die Da</w:t>
        <w:br/>
        <w:t>Hiftori, der so wundersamen und raren weiß</w:t>
        <w:br/>
        <w:t>Veränderung der Ebbe und Bluth; wel obf</w:t>
        <w:br/>
        <w:t>che ob sie auch anderwärts seye zu sehen afte</w:t>
        <w:br/>
        <w:t>gewesen: oder ob sich sonsten jemalen ders and</w:t>
        <w:br/>
        <w:t>gleichen Abwechselung zugetragen? fan)</w:t>
        <w:br/>
        <w:t>ich nicht sagen; weiß auch nicht jemalen</w:t>
        <w:br/>
        <w:t>etwas davon gelesen oder gehöret zu has</w:t>
        <w:br/>
        <w:t>ben. Zudem so fehlet es hier an guten</w:t>
        <w:br/>
        <w:t>Büchern, welche, wo man sie nicht selbs</w:t>
        <w:br/>
        <w:t>sten aus Europa mitbringet, gar ein</w:t>
        <w:br/>
        <w:t>eltham Wildprät sind, und eben so dünne</w:t>
        <w:br/>
        <w:t>gefået seyn, als die Gelehrte selbsten: die</w:t>
        <w:br/>
        <w:t>affer den Herren Geistlichen, gar eine</w:t>
        <w:br/>
        <w:t>kleine Anzahl ausmachen.</w:t>
        <w:br/>
        <w:br/>
        <w:t>Was aber die Ursache dieser so schnell Die</w:t>
        <w:br/>
        <w:t>len, undermutheten und ungewöhnlichen den</w:t>
        <w:br/>
        <w:t>Abwechslung der Ebbe und Bluth ange Ebb</w:t>
        <w:br/>
        <w:t>het, habe ich mich zwar eifrig bemühet, ben t</w:t>
        <w:br/>
        <w:br/>
        <w:t>solches zu erforschen, wie bereits vorhero deme</w:t>
        <w:br/>
        <w:t>gedacht worden; alleine alles mein Nach, sebe</w:t>
        <w:br/>
        <w:t>grübeln war umsonst : und wolte selbst</w:t>
        <w:br/>
        <w:t>dasjenige, was man sonsten die gemeine</w:t>
        <w:br/>
        <w:t>Ursache der Ebbe oder Bluth zu seyn vers</w:t>
        <w:br/>
        <w:t>meinet, sich nicht hieher appliciren lass</w:t>
        <w:br/>
        <w:t>fen; noch weniger reimet sich hieher,</w:t>
        <w:br/>
        <w:t>was bey denen besondern Bewegungen</w:t>
        <w:br/>
        <w:t>der See gesaget und angeführet wird.</w:t>
        <w:br/>
        <w:br/>
        <w:t>Ich will Ihme dahero mein Herz, der</w:t>
        <w:br/>
        <w:t>Sache weiter nachzudencken überlassen</w:t>
        <w:br/>
        <w:t>mich aber unterdessen bequemen, die noch</w:t>
        <w:br/>
      </w:r>
      <w:r>
        <w:rPr>
          <w:b/>
          <w:color w:val="DD2B05"/>
          <w:u w:val="single"/>
        </w:rPr>
        <w:t>übrigellmstände</w:t>
      </w:r>
      <w:r>
        <w:t xml:space="preserve"> hinzu zu thun welche der</w:t>
        <w:br/>
        <w:t>Sache ein mercklichen Licht beitragen,</w:t>
        <w:br/>
        <w:t>und seinen Gedancken ein graffes Ges</w:t>
        <w:br/>
        <w:t>geheimniß zu errathen darbieten darfs</w:t>
        <w:br/>
        <w:t>ten.</w:t>
        <w:br/>
        <w:br/>
        <w:t>Und zwar, so haben sich diese aesons Bas</w:t>
        <w:br/>
        <w:t>dere und merckwürdige Stücke, zur Zeit fond</w:t>
        <w:br/>
        <w:t>dieser Observation, furz nach einander, babe</w:t>
        <w:br/>
        <w:t>eigentlich aber einige vorhero, andere aber egne</w:t>
        <w:br/>
        <w:t>bald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2c.</w:t>
        <w:br/>
        <w:br/>
        <w:t>b hernach zugetragen. Es ist nem</w:t>
        <w:br/>
        <w:t>furz vorhero die Tag und Nachts</w:t>
        <w:br/>
        <w:t>dichheit eingefallen: hingegen furt dar</w:t>
        <w:br/>
        <w:t>ist der neue Mond mit einer Sons</w:t>
        <w:br/>
        <w:t>Finsterniß eingetretten: endlich aber</w:t>
        <w:br/>
        <w:t>per Wind dabey durchgehends zu mer</w:t>
        <w:br/>
        <w:t>gewesen. Ob nun gleich diese drey</w:t>
        <w:br/>
        <w:t>ecke, die Bewegung des Meers abs</w:t>
        <w:br/>
        <w:t>derlich turbanen, oder erritten cöns</w:t>
        <w:br/>
        <w:t>1: so zweifele dennoch, ob sie auch alle</w:t>
        <w:br/>
        <w:t>zusammen eine so ausserordentliche</w:t>
        <w:br/>
        <w:t>wegung haben bewerkstelligen kön:</w:t>
        <w:br/>
        <w:t>Doch damit ich die Sache ein wenig</w:t>
        <w:br/>
        <w:t>tlicher ausarbeite, und sie desto ver:</w:t>
        <w:br/>
        <w:t>deicher wird: so ist bekandt, daß den</w:t>
        <w:br/>
        <w:t>September besagten Jahres 1707.</w:t>
        <w:br/>
        <w:br/>
        <w:t>Nachts um 9. Uhr 53. Min. 19des</w:t>
        <w:br/>
        <w:t>Aequinoctium, eingefallen, oder</w:t>
        <w:br/>
        <w:t>Sonne in den Aequatorem gefo</w:t>
        <w:br/>
        <w:t>n sey; welches wir hier an dem Borges</w:t>
        <w:br/>
        <w:t>ge der guten Hoffnung, das Frühs</w:t>
        <w:br/>
        <w:t>36 Equinorum nennen: fie hinge</w:t>
        <w:br/>
        <w:t>in Europa, als die Nord-warts von</w:t>
        <w:br/>
        <w:t>tag und Nacht gleich machenden</w:t>
        <w:br/>
        <w:t>cul abwohnen, heissen selbiges das</w:t>
        <w:br/>
        <w:t>abst Aequinoctium. Ehe ich noch</w:t>
        <w:br/>
        <w:t>wegen einige Rechnung anstellete,</w:t>
        <w:br/>
        <w:t>welche Stunde es möchte eigentlich</w:t>
        <w:br/>
        <w:t>fallen, hebete ich freylich die vers</w:t>
        <w:br/>
        <w:t>erte Hoffnung, ich würde selbiges ob.</w:t>
        <w:br/>
        <w:br/>
        <w:t>viren können: allein, ob ich gleich mit</w:t>
        <w:br/>
        <w:t>inen schönen Instrumenten, die mits</w:t>
        <w:br/>
        <w:t>zwischen den Canoen auf den Boll</w:t>
        <w:br/>
        <w:t>rc Bauren aufgerichtet stehen, bereit</w:t>
        <w:br/>
        <w:t>d fertig war; und nichts zu verabsaume</w:t>
        <w:br/>
        <w:t>en gerad, te, was einiger affen meine</w:t>
        <w:br/>
        <w:t>f mir gehabte Verpflichtung vernoen,</w:t>
        <w:br/>
        <w:t>oder mir sonsten Schaden zuziehen</w:t>
        <w:br/>
        <w:t>annte: so hat mir doch nicht nur die</w:t>
        <w:br/>
        <w:t>rechnung nachmals gezeiget, daß sich</w:t>
        <w:br/>
        <w:t>fe Tag und Nacht Gleichheit, bey der</w:t>
        <w:br/>
        <w:t>acht würde zutragen: sondern ich bin</w:t>
        <w:br/>
        <w:t>ch selbsten durch das üble Wetter, in</w:t>
        <w:br/>
        <w:t>einem fernern Vorhaben und täglich zu</w:t>
        <w:br/>
        <w:t>richten, habenden Observationen sehr</w:t>
        <w:br/>
        <w:t>el gehindert worden; indeme es so wohl</w:t>
        <w:br/>
        <w:t>gen den Abend anfänglich stand gedon</w:t>
        <w:br/>
        <w:t>rt, und unaufhörlich geblizzet: als auch</w:t>
        <w:br/>
        <w:t>gen die Zeit der Tag und Nacht</w:t>
        <w:br/>
        <w:t>gleichheit, sehr stark geregnet hatte.</w:t>
        <w:br/>
        <w:br/>
        <w:t>Es war ferner sehr merckwürdig, daß</w:t>
        <w:br/>
        <w:t>den ganzen vorhergehenden Dormit</w:t>
        <w:br/>
        <w:t>g, desselben drey und zwanzigsten Membris,</w:t>
        <w:br/>
        <w:t>so sehr heiß gewesen, daß man</w:t>
        <w:br/>
        <w:t>ch vor Herzens Bangigkeit kaum ges</w:t>
        <w:br/>
        <w:t>ust, wohin man sich hinfahren folle, um</w:t>
        <w:br/>
        <w:t>r einige frische Lufft zu schöpffen, und</w:t>
        <w:br/>
        <w:t>fühlung des Leibes zu suchen. Über dies</w:t>
        <w:br/>
        <w:t>ses spürte man ganz keinen Wind, ja Deber</w:t>
        <w:br/>
        <w:t>man fehlete gar nichts dürftiges; fonte Binb</w:t>
        <w:br/>
        <w:t>auch nicht mercken, daß die schwehre,</w:t>
        <w:br/>
        <w:t>dunckle und schon zur Genüge dick über</w:t>
        <w:br/>
        <w:t>und auf einander geschobene schwarze</w:t>
        <w:br/>
        <w:t>und in den schwarzen grau aussehende</w:t>
        <w:br/>
        <w:t>feißlichte Worden, nur das wenigste</w:t>
        <w:br/>
        <w:t>beweget, oder von der Stelle getrieben</w:t>
        <w:br/>
        <w:t>wurden: indeme man den Wind anders</w:t>
        <w:br/>
        <w:t>nicht erkennen, noch wissen konte woher</w:t>
        <w:br/>
        <w:t>er kam, als an dem Vorder- Theil des</w:t>
        <w:br/>
        <w:t>Schiffes, und dessen auf dem Mast stes</w:t>
        <w:br/>
        <w:t>henden Flügel oder Fahne.</w:t>
        <w:br/>
        <w:br/>
        <w:t>Nachdem nun also der Tag vergan</w:t>
        <w:br/>
        <w:t>gen, woran Tag und Nacht gleich wors</w:t>
        <w:br/>
        <w:t>den ist, und die darauf folgende Nacht</w:t>
        <w:br/>
        <w:t>meist mit starcken und schwehren Regen</w:t>
        <w:br/>
        <w:t>verstrichen: so hat es den darauf folgen,</w:t>
        <w:br/>
        <w:t>den vier und zwanzigsten September, geber</w:t>
        <w:br/>
        <w:t>gleich Morgens früh ungefähr um 6. Uhr, abu</w:t>
        <w:br/>
        <w:t>wieder angefangen sehr stand zu donnern, rub</w:t>
        <w:br/>
        <w:t>und unabläßlich zu beizen. Wie aussert ur</w:t>
        <w:br/>
        <w:t>meinem besondern Tag Register erhell tard</w:t>
        <w:br/>
        <w:t>let, darinnen ich den Wind alle Tag drey pilgermal</w:t>
        <w:br/>
        <w:t>aufgezeichnet: so kam derselbe aus</w:t>
        <w:br/>
        <w:t>Nord-Westen, und war so schwach, daß</w:t>
        <w:br/>
        <w:t>man ihn abermals nicht anders, als aus</w:t>
        <w:br/>
        <w:t>dem Lager und Stand der Schiffe, nebst</w:t>
        <w:br/>
        <w:t>dem darauf befindlichen Flügel öder Fah</w:t>
        <w:br/>
        <w:t>ne erkennen konte.</w:t>
        <w:br/>
        <w:br/>
        <w:t>Ich vermochte dahero abermals dars Die bi</w:t>
        <w:br/>
        <w:t>aus nicht zu erachten, daß diese vielfältig rigen</w:t>
        <w:br/>
        <w:t>hinter einander wiederholet Ebbe und nen ni</w:t>
        <w:br/>
        <w:t>Fauths Erregung von ihm solte herstal zur El</w:t>
        <w:br/>
        <w:t>men. Es wäre denn Sache, man waltung</w:t>
        <w:br/>
        <w:t>te vorgeben, daß er von weitem in der Ebbe</w:t>
        <w:br/>
        <w:t>See viel stärcker gewesen: und hätte auf 3lutb</w:t>
        <w:br/>
        <w:t>solche Weise zu dieser ausserordentlichen</w:t>
        <w:br/>
        <w:t>und ganz ungewohnten Ebbe und Fauths</w:t>
        <w:br/>
        <w:t>Erregung das einige beigetragen. Gleichs</w:t>
        <w:br/>
        <w:t>wie ich aber darzu schwerlich zu bereden</w:t>
        <w:br/>
        <w:t>bin, und meines Orts gar nichts davon</w:t>
        <w:br/>
        <w:t>glaube: also bilde mir auch ein, es wers</w:t>
        <w:br/>
        <w:t>den noch viele meiner Meynung senden</w:t>
        <w:br/>
        <w:t>wo dieses wahr, und der Wind in</w:t>
        <w:br/>
        <w:t>der freyen See stärcker gewehret: so müste</w:t>
        <w:br/>
        <w:t>auch nothwendig die Bewegung der Luft</w:t>
        <w:br/>
        <w:t>und Wolcken hier stärcker, und nicht bloß</w:t>
        <w:br/>
        <w:t>aus dem Flügel denschiks zu erkennen ges</w:t>
        <w:br/>
        <w:t>wese seyn. Zudem kan hoffentlich niemand</w:t>
        <w:br/>
        <w:t>in Abbrege seyn, daß auch alsdenn die</w:t>
        <w:br/>
        <w:t>obere Fläche des Affers muste unfleis</w:t>
        <w:br/>
        <w:t>cher gewesen seyn, und eine Welle die andes</w:t>
        <w:br/>
        <w:t>ergesaget haben; da man an diesem Tag,</w:t>
        <w:br/>
        <w:t>so zu reden, auf das Wasser solte Buchs</w:t>
        <w:br/>
        <w:t>staben gemachet, und selbige unverändert</w:t>
        <w:br/>
        <w:t>auch nicht zerrüttet haben sehen können.</w:t>
        <w:br/>
        <w:br/>
        <w:t>Wie den das Wasser so gleich war, als ein</w:t>
        <w:br/>
        <w:t>gehobelter Tisch und nicht einmal die aller</w:t>
        <w:br/>
        <w:t>Pp 3</w:t>
        <w:br/>
        <w:t>gering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c.</w:t>
        <w:br/>
        <w:br/>
        <w:t>geringste Welle bemercket oder gesehen nicht allerdings davon ausschliessen kön</w:t>
        <w:br/>
        <w:t>wurde.</w:t>
        <w:br/>
        <w:t>Endlich ist bekandt, daß den 25. Seprember</w:t>
        <w:br/>
        <w:t>dieses 1707: Jahres des Nachts</w:t>
        <w:br/>
        <w:t>um 12. Jhr 45. Min. 29. Sec. uns hier</w:t>
        <w:br/>
        <w:t>an dem Vorgebürge der guten Hofnung</w:t>
        <w:br/>
        <w:t>der Neu Mond seye eingetretten; wors</w:t>
        <w:br/>
        <w:t>auf um 12. Uhr 52. Min. 9. fec. eine</w:t>
        <w:br/>
        <w:t>Sonnen Finsterniß gefolget ist: die wir</w:t>
        <w:br/>
        <w:t>aber hier nicht haben sehen können, weil</w:t>
        <w:br/>
        <w:t>die Sonne dazumals tieff unter uns</w:t>
        <w:br/>
        <w:t>erm Horizont gestanden. Denen-jenigen</w:t>
        <w:br/>
        <w:t>aber, die weiter gegen Morgen gewoh</w:t>
        <w:br/>
        <w:t>met, ist sie unfehlbar sichtbar gewesen,</w:t>
        <w:br/>
        <w:t>Daferne fie anders gutes, helles Wetter</w:t>
        <w:br/>
        <w:t>gehabt; die auch nicht werden vergessen</w:t>
        <w:br/>
        <w:t>Haben den Wind und dessen Stärcke aufs</w:t>
        <w:br/>
        <w:t>zeichnen.</w:t>
        <w:br/>
        <w:br/>
        <w:t>Aus solchen beigebrachten Umstán</w:t>
        <w:br/>
        <w:t>ben erhellet also, daß die Zeit zwischen</w:t>
        <w:br/>
        <w:t>Dem Equinoctio, und dem Neu-Mond,</w:t>
        <w:br/>
        <w:t>welcher eine Verfinsterung leiden muste,</w:t>
        <w:br/>
        <w:t>nicht mehr als 2. Tag und 2. Stunden</w:t>
        <w:br/>
        <w:t>8. Min. und so. Secund. betragen: und</w:t>
        <w:br/>
        <w:t>daß die Zeit zwischen dem Equinoctio,</w:t>
        <w:br/>
        <w:t>und der Observation, von welcher hier</w:t>
        <w:br/>
        <w:t>hauptsächlich die Rede ist, ungefähr 10.</w:t>
        <w:br/>
        <w:br/>
        <w:t>Stunden 6. Min. 41. Secund. gewesen:</w:t>
        <w:br/>
        <w:t>die Zeit aber zwischen der Observation</w:t>
        <w:br/>
        <w:t>und der Finsterniß, haben beylauffig. Tag</w:t>
        <w:br/>
        <w:t>3. Stunden 52. Min. 9. Secund ausge:</w:t>
        <w:br/>
        <w:t>macht.</w:t>
        <w:br/>
        <w:t>nen. er</w:t>
        <w:br/>
        <w:t>Alleine, alle diese Sachen sind doch</w:t>
        <w:br/>
        <w:t>nicht genugsam im Stande, die rechte</w:t>
        <w:br/>
        <w:t>Ursache anzuweisen, man kehre und wen-da</w:t>
        <w:br/>
        <w:t>de sie gleich wie man wolle. Ich will das n</w:t>
        <w:br/>
        <w:t>hero lieber davon stille schweigen, als b</w:t>
        <w:br/>
        <w:t>viele ungüte Muthmassungen vorlegen; ge</w:t>
        <w:br/>
        <w:t>Ihn aber mein Her: bitten, Er wolle</w:t>
        <w:br/>
        <w:t>sich darum auch ein wenig bekümmern,</w:t>
        <w:br/>
        <w:t>und sehen, ob Er sie nicht aussinnen kön</w:t>
        <w:br/>
        <w:t>ne? Solten sich wohl auch Winde unter</w:t>
        <w:br/>
        <w:t>dem Wasser aus den Wirbel Löchern</w:t>
        <w:br/>
        <w:t>des Meeres erhoben haben, und an dies</w:t>
        <w:br/>
        <w:t>ser unrichtigen Ebbe und Bluth Ursachender</w:t>
        <w:br/>
        <w:t>gewesen seyn? das will Ihm, nebst allen</w:t>
        <w:br/>
        <w:t>andern dazugehörigen Beweiß Grún</w:t>
        <w:br/>
        <w:t>den zu erörtern anheimstellen. tr be</w:t>
        <w:br/>
        <w:t>Woferne sich einige Schiffe hier uns</w:t>
        <w:br/>
        <w:t>ter dem Land, und nahe bey diesem Vors ha</w:t>
        <w:br/>
        <w:t>gebürge befunden, hätte man gar leicht</w:t>
        <w:br/>
        <w:t>von dem Wind, der etwa in der See über</w:t>
        <w:br/>
        <w:t>oder unter dem Wasser gewesen, gewiß m</w:t>
        <w:br/>
        <w:t>fere Nachricht einziehen können. Die</w:t>
        <w:br/>
        <w:t>weil aber dazumals sich keines in dieser ge</w:t>
        <w:br/>
        <w:t>Gegend aufgehalten, sondern erst etliche</w:t>
        <w:br/>
        <w:t>Wochen hernach einige aus Holland hier</w:t>
        <w:br/>
        <w:t>angekommen: so habe ich hiervon nichts</w:t>
        <w:br/>
        <w:t>erfahren können, wie starck mich auch im</w:t>
        <w:br/>
        <w:t>mer darum bemühet, und wie fleissige</w:t>
        <w:br/>
        <w:t>Nachfrage bey den Schiffern und</w:t>
        <w:br/>
        <w:t>Steuer-Leuten gehalten habe. be er</w:t>
        <w:br/>
        <w:t>Nun ist durch die langjährige und Hier hat Er also mein Herz, auch die</w:t>
        <w:br/>
        <w:t>fast ewig dauernde Erfahrung bekandt, Umstände, welche diese aare und wun fel</w:t>
        <w:br/>
        <w:t>daß die Ebbe und Bluth, zur Zeit des dername Observation begleitet haben. S</w:t>
        <w:br/>
        <w:t>Neu und Vollmonds, an denen meis Ich fonte wohl ein mehrers von andern</w:t>
        <w:br/>
        <w:t xml:space="preserve">Sten See Haven viel starcker sey, als zu solchen </w:t>
      </w:r>
      <w:r>
        <w:rPr>
          <w:b/>
          <w:color w:val="DD2B05"/>
          <w:u w:val="single"/>
        </w:rPr>
        <w:t>wunderlichenSee</w:t>
      </w:r>
      <w:r>
        <w:t>-Vorfällen bey</w:t>
        <w:br/>
        <w:t>einiger anderer; welche alsdenn bey den bringen, woferne allezeit der richtigen</w:t>
        <w:br/>
        <w:t>Holländern absonderlich die Spring: Warheit versichert wäre dieweil aber</w:t>
        <w:br/>
        <w:t>Beit genennet wird. Vielleicht darum, weil nicht selbsten dabey gewesen und die Sas</w:t>
        <w:br/>
        <w:t>alsdenn das Wasser viel weiter auf das che angeschauet; mithin den Steuer-Leu</w:t>
        <w:br/>
        <w:t>Land hinaus streichet, als es ausser dem ten, und andern Seefahrenden Volck,</w:t>
        <w:br/>
        <w:t>Neu oder Vollmond zur Zeit der nicht allezeit Glauben beyzuhelfen ist;</w:t>
        <w:br/>
        <w:t>Bluth oder des hohen Wassers thut. So als die aus einer Mücke mehrentheils ei</w:t>
        <w:br/>
        <w:t>ist auch dieses niemand unbekandt, daß nen Elephanten zu machen wissen; oder</w:t>
        <w:br/>
        <w:t>die Bluth zu der Zeit, wenn Tag und dreymal so viel Unwarheit dazu sehen,</w:t>
        <w:br/>
        <w:t>Nacht gleich ist, viel stärcker und hefftig- als Warheit daran ist: so will auch von</w:t>
        <w:br/>
        <w:t>ger fey, als zu einiger anderer des ganzen denenselben lieber schweigen, und nichts</w:t>
        <w:br/>
        <w:t>Jahrs: dahero solte man mutmaßlich weiters hinzu thun, als daß nun hiermit</w:t>
        <w:br/>
        <w:t>gedencken können, daß die Tag und die Wasser verlassen und mich in die Lufft</w:t>
        <w:br/>
        <w:t>Macht Gleichheit etwas zu dieser ausser begeben; ich meine, die Winde und deren</w:t>
        <w:br/>
        <w:t>ordentlichen, und so schnell hinter einand Eigenschafft vorlegen, und zu anderer</w:t>
        <w:br/>
        <w:t>Der wiederholten Ebbe und Bluth, banges Zeit deutlich beschreiben will.</w:t>
        <w:br/>
        <w:br/>
        <w:t>ragen habe; indem sie kaum 10 Stund</w:t>
        <w:br/>
        <w:t>den später sich ereignet. Ja man solte</w:t>
        <w:br/>
        <w:t>auch vielleicht den Neu Mond, der</w:t>
        <w:br/>
        <w:t>mit seiner Finsterniß eingetretten,</w:t>
        <w:br/>
        <w:t>Vor diesesmahl schliesse, und befehle</w:t>
        <w:br/>
        <w:t>Ihm der Göttlichen Vorsorge und dessen</w:t>
        <w:br/>
        <w:t>weiser Direction der ich immittelst une</w:t>
        <w:br/>
        <w:t>ablássig verharre.</w:t>
        <w:br/>
        <w:br/>
        <w:t>Mein Herz zc.</w:t>
        <w:br/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303</w:t>
        <w:br/>
        <w:br/>
        <w:t>Der Kl. Brief.</w:t>
        <w:br/>
        <w:t>Von den Eigenschafften der hiesigen Lufft / und denen in der-</w:t>
        <w:br/>
        <w:t>selben vorfallenden Winden, absonderlich aber / von dem berühm-</w:t>
        <w:br/>
        <w:t xml:space="preserve">ten Sturm-Wind / der aus Süd-Osten entstehet / und gemeiniglich </w:t>
      </w:r>
      <w:r>
        <w:rPr>
          <w:b/>
          <w:color w:val="DD2B05"/>
          <w:u w:val="single"/>
        </w:rPr>
        <w:t>Eenephias</w:t>
      </w:r>
      <w:r>
        <w:br/>
        <w:t>bey den Gelehrten genennet wird. Mit vielen andern eingemischten</w:t>
        <w:br/>
        <w:t>Seltenheiten.</w:t>
        <w:br/>
        <w:t>Mein Herr.</w:t>
        <w:br/>
        <w:br/>
        <w:t>De Jeweil Jhm un bücher.</w:t>
        <w:br/>
        <w:t>lange genug bey denen auß</w:t>
        <w:br/>
        <w:t>sen fliessenden und stehen-</w:t>
        <w:br/>
        <w:t>den, auch gesalzene See-</w:t>
        <w:br/>
        <w:t>Wassern aufgehalten. und</w:t>
        <w:br/>
        <w:t>unterschiedliche Sachen vorgestellet habe</w:t>
        <w:br/>
        <w:t>welche mich würdig dencketer, an Jhr</w:t>
        <w:br/>
        <w:t>zu überschreiben, theils weil sie von den</w:t>
        <w:br/>
        <w:t>Eigenschafften anderer Wasser abgehen.</w:t>
        <w:br/>
        <w:t>theils auch, weil sie sehr wunder seltsam</w:t>
        <w:br/>
        <w:t>in andern Ländern gesehen und erfahren</w:t>
        <w:br/>
        <w:t>werden so wollen wir nun auch einmal</w:t>
        <w:br/>
        <w:t>die Lufft, und die in derselben entstehen-</w:t>
        <w:br/>
        <w:t>dieses Vorgebürge der guten Hoffnung</w:t>
        <w:br/>
        <w:t>de Winde betrachten absonderlich weil</w:t>
        <w:br/>
        <w:t>wegen der heftigen Sturm-Winde,</w:t>
        <w:br/>
        <w:t>sehr berühmt ist, und deßwegen Anfangs</w:t>
        <w:br/>
        <w:t>von den Portugiesen, Capo de los toros</w:t>
        <w:br/>
        <w:t>Tormentis, oder die Sturm-Ecke ge-</w:t>
        <w:br/>
        <w:t>nennet worden.</w:t>
        <w:br/>
        <w:br/>
        <w:t>Es ist zwar nicht ohne, daß wenn</w:t>
        <w:br/>
        <w:t>die Portugiesen alleine auf die Winde ge-</w:t>
        <w:br/>
        <w:t>sehen, welche sie hier empfunden, und</w:t>
        <w:br/>
        <w:t>nicht dabey dessen Eigenschafften, Gefahr</w:t>
        <w:br/>
        <w:t>und Schaden, oder aber ihre nützliche und</w:t>
        <w:br/>
        <w:t>offtmals sehr wohl zuf allend Würckung</w:t>
        <w:br/>
        <w:t>betrachtet sie freylich billige Ursachen</w:t>
        <w:br/>
        <w:t>gehabt, diesem Vorgebürge den berdich-</w:t>
        <w:br/>
        <w:t>tagen Namen einer Sturm-Ecke anzu-</w:t>
        <w:br/>
        <w:t>dencken allermassen denn schwerlich ein</w:t>
        <w:br/>
        <w:t>Ort in der Welt wird gesunden werden</w:t>
        <w:br/>
        <w:t>tze Jahr hindurch, mehrere, schwehrer</w:t>
        <w:br/>
        <w:t>an welchen allezeit, und meistens das gan-</w:t>
        <w:br/>
        <w:t>und stärckere Winde wehen werden, als</w:t>
        <w:br/>
        <w:t>eben hier an dem Capo de bonne Espe-</w:t>
        <w:br/>
        <w:t>ance, wie numnehro in Verfolg deutlich</w:t>
        <w:br/>
        <w:t>wird gezeiget werden.</w:t>
        <w:br/>
        <w:br/>
        <w:t>Woferne sie aber auch dieser Winde</w:t>
        <w:br/>
        <w:t>ihre Eigenschafften dabey consideriret</w:t>
        <w:br/>
        <w:t>oder gewest hatten, wie es das gantze</w:t>
        <w:br/>
        <w:t>Jahr damit beschaffen wäre dürften sie</w:t>
        <w:br/>
        <w:t>meines Erachtens sehr übel gethan ha-</w:t>
        <w:br/>
        <w:t>ben, wenn sie bey diesem Namen hätten</w:t>
        <w:br/>
        <w:t>beharren, und es das Vorgebürge von</w:t>
        <w:br/>
        <w:t>allen Plager heissen wollen, wie die rech-</w:t>
        <w:br/>
        <w:t>te Ausdruckung ihrer Benennung mit</w:t>
        <w:br/>
        <w:t>sich bringet. Denn ist gleich der Nord-</w:t>
        <w:br/>
        <w:t>West den Schiffen so in dem Haven</w:t>
        <w:br/>
        <w:t>liegen schädlich und nachtheilig s.</w:t>
        <w:br/>
        <w:t>ist er doch gut vor diejenigen, welche</w:t>
        <w:br/>
        <w:t>erst einen wollen. Jm Gegentheil,</w:t>
        <w:br/>
        <w:t>ist gleich der Süd-Ost-Wind, den</w:t>
        <w:br/>
        <w:t>Schiffen so in den Haven wollen nicht</w:t>
        <w:br/>
        <w:t>dienlich so ist er doch denen so hinaus</w:t>
        <w:br/>
        <w:t>wollen zuträglich und denen welche</w:t>
        <w:br/>
        <w:t>in dem Hafen bleiben nicht schädlich</w:t>
        <w:br/>
        <w:t>wie die Sache bald klar genug erhellen</w:t>
        <w:br/>
        <w:t>wird.</w:t>
        <w:br/>
        <w:br/>
        <w:t>Wie ich dafür halte, so hat auch um</w:t>
        <w:br/>
        <w:t>derwillen ihr damaliger höchst-glorwürd-</w:t>
        <w:br/>
        <w:t>diger König als seine Schiff-Leute wieder-</w:t>
        <w:br/>
        <w:t>um nach Hause gekommen, und Jhme</w:t>
        <w:br/>
        <w:t>von diesem Vorgebürge behöhrige Nach-</w:t>
        <w:br/>
        <w:t>richt gebracht, nicht leiden noch dulten</w:t>
        <w:br/>
        <w:t>wollen, daß sie selbigem einen so häßlichen</w:t>
        <w:br/>
        <w:t>und verachteten Namen geben solten. Er</w:t>
        <w:br/>
        <w:t>hat vielmehr befohlen, daß man es hin-</w:t>
        <w:br/>
        <w:t>führy das Vor-gebürg der guten Hoff-Warumes</w:t>
        <w:br/>
        <w:t>nung nennen solte. Nicht nur darum, gen be-</w:t>
        <w:br/>
        <w:t>weil nunmehro gute Hoffnung vorh als kommen.</w:t>
        <w:br/>
        <w:t>den wäre, daß Er mit seinen Schiffen wür-</w:t>
        <w:br/>
        <w:t>de völlig in das langgesuchte und zu er-</w:t>
        <w:br/>
        <w:t>langen gewünschte Jndien seegen, son-</w:t>
        <w:br/>
        <w:t>dern wohl auch deßwegen weil seine un-</w:t>
        <w:br/>
        <w:t>kundige Schiff-Leute, wohl mehrere und</w:t>
        <w:br/>
        <w:t>deutlichere Nachricht von diesem Vorge-</w:t>
        <w:br/>
        <w:t>bürge würden überkommen, wenn sie</w:t>
        <w:br/>
        <w:t>inskünftige öffters, und in verschieden</w:t>
        <w:br/>
        <w:t>Jahres-Zeiten, daselbst anbänden und ge-</w:t>
        <w:br/>
        <w:t>attere Acht auf alles geben würden.</w:t>
        <w:br/>
        <w:br/>
        <w:t>Dieses ist auch nicht so wohl von den</w:t>
        <w:br/>
        <w:t>Portugiesen allein, sondern auch von</w:t>
        <w:br/>
        <w:t>andern Europäischen Nationen, inson-</w:t>
        <w:br/>
        <w:t>derheit aber von den Holländern gesche-</w:t>
        <w:br/>
        <w:t>her. Nach dem sie sich daselbsten fest gehe-</w:t>
        <w:br/>
        <w:t>atzet und eine gute Vestung erbauet, auch</w:t>
        <w:br/>
        <w:t>eine schöne und wettläuftige Colon e</w:t>
        <w:br/>
        <w:t>angebeget so wissen sie nunmehro gar</w:t>
        <w:br/>
        <w:t>wohl, was das gantze Jahr hindurch</w:t>
        <w:br/>
        <w:t>und absonderlich um diese oder jene Zeit,</w:t>
        <w:br/>
        <w:t>vor Winde wehen, welche ihnen zuträg-Holländer</w:t>
        <w:br/>
        <w:t>liche und welche schädliche seyn. Sie vor den</w:t>
        <w:br/>
        <w:t>rüsten dahero sich auch nach denenselben-Apischen</w:t>
        <w:br/>
        <w:t>gen, und zertheilen ihren Schiffen darzu Winden in</w:t>
        <w:br/>
        <w:t>dienliche Ordres, krafft deren sie sich aus nehmen.</w:t>
        <w:br/>
        <w:t>ser Schaden und Gefahr setzen. Es mü-</w:t>
        <w:br/>
        <w:t>ste den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 2c.</w:t>
        <w:br/>
        <w:br/>
        <w:t>te denn ganz außerordentlich etwas vors</w:t>
        <w:br/>
        <w:t>Fallen, wie auch leicht geschehen kanSo</w:t>
        <w:br/>
        <w:t>befandt aber die hiesigen Win</w:t>
        <w:br/>
        <w:t>De immer seyn mogen: so hat sich den</w:t>
        <w:br/>
        <w:t>och biß anhero niemand auch nicht eins</w:t>
        <w:br/>
        <w:t>nal einer von den Schiff und Steuers</w:t>
        <w:br/>
        <w:t>euten gefunden, deren doch so viel uns</w:t>
        <w:br/>
        <w:t>ert, ja tausend fchon hier gewesen, und</w:t>
        <w:br/>
        <w:t>alle nach denselbigen sich richten; ihre</w:t>
        <w:br/>
        <w:t>Anlandung und Weg Segelung dars</w:t>
        <w:br/>
        <w:t>mach anstellen, und also genaue Achtung</w:t>
        <w:br/>
        <w:t>Darauf geben müssen, der diese Winde</w:t>
        <w:br/>
        <w:t>Deutlich und ausführlich beschrieben,</w:t>
        <w:br/>
        <w:t>Pielweniger nach deren Ursache gefraget</w:t>
        <w:br/>
        <w:t>Hätte. Weil mir aber das Glück gewolt,</w:t>
        <w:br/>
        <w:t>Saß ich auch anhero kommen, und nuns</w:t>
        <w:br/>
        <w:t>nehr schon einige Jahre allhier wohne</w:t>
        <w:br/>
        <w:t>o hoffe nicht, daß Sie es mein Herz übel</w:t>
        <w:br/>
        <w:t>nehmen werden, wenn mich unterſtehe,</w:t>
        <w:br/>
        <w:t>an Ihn davon zu schreiben, und nicht</w:t>
        <w:br/>
        <w:t>ur von den Winden Anzeige zu thun: sons</w:t>
        <w:br/>
        <w:t>Dern auch das eine und andere so die Luft</w:t>
        <w:br/>
        <w:t>und deren Eigenschafften angehet, un</w:t>
        <w:br/>
        <w:t>umgänglich mit einzumengen.</w:t>
        <w:br/>
        <w:br/>
        <w:t>Diesem nach so hat man freylich auf</w:t>
        <w:br/>
        <w:t>Die nachfolgende drey Haupt-Umstände</w:t>
        <w:br/>
        <w:t>ehr wohl acht zu haben: als welche nicht</w:t>
        <w:br/>
        <w:t>nur jährlich allhier sich ereignen, und fast</w:t>
        <w:br/>
        <w:t>áglich vorfallen; sondern auch unges</w:t>
        <w:br/>
        <w:t>eiffelt einen andern Weg werden ein</w:t>
        <w:br/>
        <w:t>schlagen lehren, wenn man der rechten eis</w:t>
        <w:br/>
        <w:t xml:space="preserve">entlichen und </w:t>
      </w:r>
      <w:r>
        <w:rPr>
          <w:b/>
          <w:color w:val="DD2B05"/>
          <w:u w:val="single"/>
        </w:rPr>
        <w:t>ungezweiffeltenUrsache</w:t>
      </w:r>
      <w:r>
        <w:t xml:space="preserve"> dies</w:t>
        <w:br/>
        <w:t>er Winde will nach spahren, als bis</w:t>
        <w:br/>
        <w:t>hero von den Cartesianern und an</w:t>
        <w:br/>
        <w:t>Dern Philofophus ist angewiesen worden.</w:t>
        <w:br/>
        <w:br/>
        <w:t>Ich rede aber hier von den Winden an</w:t>
        <w:br/>
        <w:t>Diesem Vorgebürge, und verstehe aruns</w:t>
        <w:br/>
        <w:t>er gar nicht, die schwehre Trava Win</w:t>
        <w:br/>
        <w:t>De, die sich auf der offenbahren See zu</w:t>
        <w:br/>
        <w:t>tragen; weil es mit denenselben eis</w:t>
        <w:br/>
        <w:t>me ganz andere Bewandtniß hat, wie</w:t>
        <w:br/>
        <w:t>im Verfolg wird dargethan werden.</w:t>
        <w:br/>
        <w:br/>
        <w:t>Damit aber, ehe die vorgemeldete</w:t>
        <w:br/>
        <w:t>Oren Umstände an-und ausführe, die hies</w:t>
        <w:br/>
        <w:t>iren Winde deutlich benenne, und also</w:t>
        <w:br/>
        <w:t>das Kind feinen recht eigentlichen Namen</w:t>
        <w:br/>
        <w:t>behalte: so ist zu wissen, daß derselbe,</w:t>
        <w:br/>
        <w:t>vielen er durch Hülffe einer Worden</w:t>
        <w:br/>
        <w:t>hervorbricht, in griechischer Sprache</w:t>
        <w:br/>
        <w:t>Fias genennet werde; welches Wort</w:t>
        <w:br/>
        <w:t>Die Lateiner durch Procella übersehen:</w:t>
        <w:br/>
        <w:t>und die Teutsche durch das allgemeine</w:t>
        <w:br/>
        <w:t>Wort Sturm Wind erklären. Da</w:t>
        <w:br/>
        <w:t>es aber ein Wind ist, der aus einer</w:t>
        <w:br/>
        <w:t>elcken scheinet hervor zu brechen, und</w:t>
        <w:br/>
        <w:t>aben schnell, auch mit der größten Heff</w:t>
        <w:br/>
        <w:t>igkeit und Gewalt ankommet: so dun</w:t>
        <w:br/>
        <w:t>fet mich, daß weder das lateinische</w:t>
        <w:br/>
        <w:t>Wort Procella, noch das teutsche</w:t>
        <w:br/>
        <w:t>Sturm Wind, die Sache recht aus</w:t>
        <w:br/>
        <w:t>brücke: sondern es káme näher, und ers</w:t>
        <w:br/>
        <w:t>klárte den rechten Sinn des griechischen</w:t>
        <w:br/>
        <w:t>Wortes viel besser, wenn ich sie einen</w:t>
        <w:br/>
        <w:t>schnell ankommenden und ungestüm</w:t>
        <w:br/>
        <w:t>men Wind nennet, der aus einer Wolbe</w:t>
        <w:br/>
        <w:t>cke scheinet heraus zu fahren. =</w:t>
        <w:br/>
        <w:t>Jedoch an dem Namen wird so viel nicht</w:t>
        <w:br/>
        <w:t>gelegen seyn, wenn man nur die Sache</w:t>
        <w:br/>
        <w:t>recht verstehet, und dieselbige wol begreif</w:t>
        <w:br/>
        <w:t>fet. Hierzu werden wir am besten gelan</w:t>
        <w:br/>
        <w:t>Sud Ost oder Corb Wind betis</w:t>
        <w:br/>
        <w:t>gen, wenn wir ihn schlechter Dings einen</w:t>
        <w:br/>
        <w:t>auin: und hiernächst die angezeigte drey</w:t>
        <w:br/>
        <w:t>Haupt Umstände wohl mercken. Der</w:t>
        <w:br/>
        <w:t>erste ist: daß gleichwie in Europa, wenn</w:t>
        <w:br/>
        <w:t>die Sonne die nordliche Himmels Zeis</w:t>
        <w:br/>
        <w:t>chen durchwandelt daselbst Frühling und</w:t>
        <w:br/>
        <w:t>Sonner; hingegen wenn sie aber die fügliche</w:t>
        <w:br/>
        <w:t>Zeichen durchgreifet, daselbst Herbst</w:t>
        <w:br/>
        <w:t>und Winter ist: also wissen wir im Gegens</w:t>
        <w:br/>
        <w:t>theil von diesen 4. Jahres Zeiten hier</w:t>
        <w:br/>
        <w:t>wenig oder gar nichts zu sagen, wenn</w:t>
        <w:br/>
        <w:t>man nicht absonderlich auf die Früch te</w:t>
        <w:br/>
        <w:t>der Erden zugleich seine Absicht</w:t>
        <w:br/>
        <w:t>hat. Denn die Einwohner hiesiger Lans</w:t>
        <w:br/>
        <w:t>ben, theilen das Jahr nur in zween Theis Ca</w:t>
        <w:br/>
        <w:t>le, und folgen darinnen den Schiff-Leu</w:t>
        <w:br/>
        <w:t>ten nach, welche es wegen der Winde und ein</w:t>
        <w:br/>
        <w:t>anderer Umstände willen, in die gute</w:t>
        <w:br/>
        <w:t>Monflon und in die böse Monflon theis</w:t>
        <w:br/>
        <w:t>len; die sie aber hier an dessen Vorges</w:t>
        <w:br/>
        <w:t>bürge absonderlich, die Regen Zeit und</w:t>
        <w:br/>
        <w:t>die truckene Zeit nennen. Ei ba gu am</w:t>
        <w:br/>
        <w:t>Jede dieser Abwechselungen zimmet</w:t>
        <w:br/>
        <w:t>ihren Anfang mit einem Solstitio oder u</w:t>
        <w:br/>
        <w:t>Sonnen: Wende, und endiget sich mit b</w:t>
        <w:br/>
        <w:t>dem andern. Was die gute Monflon,</w:t>
        <w:br/>
        <w:t>oder wie man hier saget, die truckene Zeit</w:t>
        <w:br/>
        <w:t>angehet: so hebet dieselbe an, wenn die</w:t>
        <w:br/>
        <w:t>Sonne in die südlichen Zeichen kom</w:t>
        <w:br/>
        <w:t>met, das ist: wenn unser Frühling an</w:t>
        <w:br/>
        <w:t>hebt und der Sommer folget, oder wenn</w:t>
        <w:br/>
        <w:t>in Europa Herbst und Winter ist. So</w:t>
        <w:br/>
        <w:t>bald sie aber in die nordlichen Zeichen</w:t>
        <w:br/>
        <w:t>eintritt, und Europa Frühling und</w:t>
        <w:br/>
        <w:t>Sommer, wir aber hier Herbst und</w:t>
        <w:br/>
        <w:t>Winter haben. So endiget sich diese gute</w:t>
        <w:br/>
        <w:t>Monflon, oder truckene Zeit, und hebet</w:t>
        <w:br/>
        <w:t>die böse Monflon oder die Regen Zeit</w:t>
        <w:br/>
        <w:t>an; welche wieder so lang währet, biß die 68</w:t>
        <w:br/>
        <w:t>Sonne in die südliche Zeichen zu brets for</w:t>
        <w:br/>
        <w:t>ten anfanget. Mit einem Wort: wenn</w:t>
        <w:br/>
        <w:t>die Sonne in die Waag tritt, so fanget</w:t>
        <w:br/>
        <w:t>die gute Monflon oder truckene Zeit an;</w:t>
        <w:br/>
        <w:t>begiebet sie sich aber in den Widder</w:t>
        <w:br/>
        <w:t>so höret diese auf, und fänget die böse</w:t>
        <w:br/>
        <w:t>Bouffon oder die Regen- Zeit an. gu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c.</w:t>
        <w:br/>
        <w:br/>
        <w:t>Hiermit nun haben die Winde eine</w:t>
        <w:br/>
        <w:t>aue Anverwandschafft: und wissen die</w:t>
        <w:br/>
        <w:t>hilff Leute aus der Erfahrung wohl,</w:t>
        <w:br/>
        <w:t>ihnen zur Zeit der guten Monflon</w:t>
        <w:br/>
        <w:t>er der trucknen Zeit, welche im Ende des</w:t>
        <w:br/>
        <w:t>ambers anfanget, und big in Marfore</w:t>
        <w:br/>
        <w:t>währet, fein Unfall begegnen</w:t>
        <w:br/>
        <w:t>wenn sie nahe bey diesem Vorgebürge</w:t>
        <w:br/>
        <w:t>oder schon in dem Haven liegen.</w:t>
        <w:br/>
        <w:br/>
        <w:t>nn sie haben keine andere Gefahr aus</w:t>
        <w:br/>
        <w:t>tehen, als daß sie mit dem Süd-Ost</w:t>
        <w:br/>
        <w:t>ind, welcher alsdenn mit seinen Neben</w:t>
        <w:br/>
        <w:t>inden die Herrschafft behauptet, nicht</w:t>
        <w:br/>
        <w:t>men in den Haven des Tafel Bergs</w:t>
        <w:br/>
        <w:t>namen: sondern sie sind gemessiget, ents</w:t>
        <w:br/>
        <w:t>der nach der Saldancha Bay zu lauffen,</w:t>
        <w:br/>
        <w:t>er aber unter der Taren-Insul zu ans</w:t>
        <w:br/>
        <w:t>en. Wenn sie es gleich so weit brin</w:t>
        <w:br/>
        <w:t>in den Haven mit hinein zu segeln: so</w:t>
        <w:br/>
        <w:t>ihnen doch der starcke und niedrige</w:t>
        <w:br/>
        <w:t>Sind darinnen hinderlich, daß sie nicht</w:t>
        <w:br/>
        <w:t>die rechte Rhede kommen können,</w:t>
        <w:br/>
        <w:t>andere Schiffe sonsten Ancker werf:</w:t>
        <w:br/>
        <w:t>sondern sie müssen unter dem Rob</w:t>
        <w:br/>
        <w:t>Eyland so lange verziehen, biß sich</w:t>
        <w:br/>
        <w:t xml:space="preserve">fer ungestimme Wind </w:t>
      </w:r>
      <w:r>
        <w:rPr>
          <w:b/>
          <w:color w:val="DD2B05"/>
          <w:u w:val="single"/>
        </w:rPr>
        <w:t>gelegetHingegen</w:t>
      </w:r>
      <w:r>
        <w:br/>
        <w:t>in der bösen Bouffon,</w:t>
        <w:br/>
        <w:t>er Regen Zeit, welche im Ende des</w:t>
        <w:br/>
        <w:t xml:space="preserve">arti anhebet, und bis in den </w:t>
      </w:r>
      <w:r>
        <w:rPr>
          <w:b/>
          <w:color w:val="DD2B05"/>
          <w:u w:val="single"/>
        </w:rPr>
        <w:t>Septemfort</w:t>
      </w:r>
      <w:r>
        <w:br/>
        <w:t>währet, verhält sich die Sache</w:t>
        <w:br/>
        <w:t>nz anders: und behauptet alsdenn der</w:t>
        <w:br/>
        <w:t>ord-West, mit seinen Neben Winde</w:t>
        <w:br/>
        <w:t>Herrschafft. Denn obgleich dies</w:t>
        <w:br/>
        <w:t>den anfahrenden Schiffen, fortheils</w:t>
        <w:br/>
        <w:t>feig scheinet und auch ist so haben sie</w:t>
        <w:br/>
        <w:t>ch dieses Ungemach von ihm mit zuges</w:t>
        <w:br/>
        <w:t>arten, daß sie von weiten, auch offt</w:t>
        <w:br/>
        <w:t>als ganz nahe, nichts sehen und erden</w:t>
        <w:br/>
        <w:t>können; weil die Lufft ganz schwehr,</w:t>
        <w:br/>
        <w:t>d sich auf die Ober-Fache des Affers</w:t>
        <w:br/>
        <w:t>et, und dahero die Berge bedecket,</w:t>
        <w:br/>
        <w:t>man ganz nahe daran und darunter</w:t>
        <w:br/>
        <w:t xml:space="preserve">Man hat solches in der guten </w:t>
      </w:r>
      <w:r>
        <w:rPr>
          <w:b/>
          <w:color w:val="DD2B05"/>
          <w:u w:val="single"/>
        </w:rPr>
        <w:t>Moufabermal</w:t>
      </w:r>
      <w:r>
        <w:br/>
        <w:t>nicht zu besorgen, weilen</w:t>
        <w:br/>
        <w:t>denn der ganze Himmel meist alles</w:t>
        <w:br/>
        <w:t>t heiter und klar ist. Über dieses dörffen</w:t>
        <w:br/>
        <w:t>wenn sie gleich das Land ersehen und</w:t>
        <w:br/>
        <w:t>andt, mit einem schweren Nord-West</w:t>
        <w:br/>
        <w:t>ht wohl trauen, in einen Haven zu</w:t>
        <w:br/>
        <w:t>offen: weil die Fahrt des Schiffes all</w:t>
        <w:br/>
        <w:t>schnell ist, und die ausgeworfene Anr</w:t>
        <w:br/>
        <w:t>nicht wohl halten wollen noch fon</w:t>
        <w:br/>
        <w:t>n. Ist es nun daß sie ja endlich in den</w:t>
        <w:br/>
        <w:t>aven gekommen, auch gut und wohl</w:t>
        <w:br/>
        <w:t>den: so find sie dennoch nicht Sorgen</w:t>
        <w:br/>
        <w:t>y, weil offtmals ein Ancker, auch</w:t>
        <w:br/>
        <w:t>ld alle den zugleich, in einem Augen</w:t>
        <w:br/>
        <w:t>&amp; brechen können: wodurch das</w:t>
        <w:br/>
        <w:t>gewordene Schiff, gerade nach dem</w:t>
        <w:br/>
        <w:t>Affer zugehet, und daselbst an den Kips</w:t>
        <w:br/>
        <w:t>pen zerbricht, oder sonsten strandet.</w:t>
        <w:br/>
        <w:br/>
        <w:t>Beyde diese Winde, rasen und toben was bie</w:t>
        <w:br/>
        <w:t>in dem Haven, und auf dem herum lie- Capite</w:t>
        <w:br/>
        <w:t>genden Land entsetzlich; also daß man in Besche</w:t>
        <w:br/>
        <w:t>der trucknen Zeit, wegen des vielen Stauffen er</w:t>
        <w:br/>
        <w:t>bes, nicht wohl ausgehen fan: indeme eis regen.</w:t>
        <w:br/>
        <w:t>nen derselbe, mit vielen Sand: Steins</w:t>
        <w:br/>
        <w:t>lein vermischet, die so groß allinse oder</w:t>
        <w:br/>
        <w:t>Erbsen, in das Gesichte gesaget wird,</w:t>
        <w:br/>
        <w:t>wodurch man im Gehen verhindert wird.</w:t>
        <w:br/>
        <w:br/>
        <w:t>In der Regen Zeit aber verbietet einem</w:t>
        <w:br/>
        <w:t>der viele vom Himmel fallende Regen,</w:t>
        <w:br/>
        <w:t>das Ausgehen: und dancket man GOtt,</w:t>
        <w:br/>
        <w:t>wenn man nichts ausser Haus zu thun</w:t>
        <w:br/>
        <w:t>hat. In der freyen See sind sie hinges</w:t>
        <w:br/>
        <w:t>gen vielmals etwas gelinder, und wehen</w:t>
        <w:br/>
        <w:t>über das Wasser hin: welches den</w:t>
        <w:br/>
        <w:t>Schiffen, woferne sie nicht Land ermus</w:t>
        <w:br/>
        <w:t>then oder alle Augenblick gewarten, ganz</w:t>
        <w:br/>
        <w:t>keine Gefahr bringet.</w:t>
        <w:br/>
        <w:br/>
        <w:t>Ich weiß mich gar wohl zu ensin, Derauß</w:t>
        <w:br/>
        <w:t>nen, daß ich mich des Nachts vielmals gemeined</w:t>
        <w:br/>
        <w:t>aus meinem Bette habe recidiren müssen, der in</w:t>
        <w:br/>
        <w:t>wenn der Süd-Ost gar zu sehr gehau effeff</w:t>
        <w:br/>
        <w:t>Wohnu</w:t>
        <w:br/>
        <w:t>set: indem ich mich gefürchtet, er möchte ein</w:t>
        <w:br/>
        <w:t>meine Garten Wohnung über einen</w:t>
        <w:br/>
        <w:t>Hauffen reissen, und mir also inversus</w:t>
        <w:br/>
        <w:t>thet das Lebens Licht ausblasen. Denn</w:t>
        <w:br/>
        <w:t>es begonnen oft die Balden samt dem</w:t>
        <w:br/>
        <w:t>ganzen Dach Stuhl sich zu bewegen</w:t>
        <w:br/>
        <w:t>daß es nicht anders frachte, als ob fie je</w:t>
        <w:br/>
        <w:t>so einfallen müßte. In solcher Angst hat fis</w:t>
        <w:br/>
        <w:t>nahm ich allezeit meine Zuflucht zu der ge- deswegen</w:t>
        <w:br/>
        <w:t xml:space="preserve">wölbten Wendel Treppe : in </w:t>
      </w:r>
      <w:r>
        <w:rPr>
          <w:b/>
          <w:color w:val="DD2B05"/>
          <w:u w:val="single"/>
        </w:rPr>
        <w:t>welcherriesich</w:t>
      </w:r>
      <w:r>
        <w:br/>
        <w:t>mich verbarg, und so lang stehen blies</w:t>
        <w:br/>
        <w:t>be, biß ein so gewaltiger Anfall vorüber</w:t>
        <w:br/>
        <w:t>war. Denn hier bildete mir ein am fi</w:t>
        <w:br/>
        <w:t>cheisten zu seyn, weil die Balcken und</w:t>
        <w:br/>
        <w:t>Sparren wohl anders wohin würden ges</w:t>
        <w:br/>
        <w:t>fallen seyn: und wenn sie gleich auf die</w:t>
        <w:br/>
        <w:t>Mauer gefallen, würde doch dieses Ger</w:t>
        <w:br/>
        <w:t>wölbe darum ohne Schaden geblieben</w:t>
        <w:br/>
        <w:t>seyn.</w:t>
        <w:br/>
        <w:br/>
        <w:t>Diese Art Winde nennen die Schafs Schiff</w:t>
        <w:br/>
        <w:t>Leute mit einem Portugiesischen Wort cute geb</w:t>
        <w:br/>
        <w:t>Trava Winde: bedencken aber dabey wind ei</w:t>
        <w:br/>
        <w:t>nicht, daß die Trava - Winde, welche nen un</w:t>
        <w:br/>
        <w:t>ihnen mitten in der See entgegen doms amen</w:t>
        <w:br/>
        <w:t>men, ganz anderer Art und Eigenschafft</w:t>
        <w:br/>
        <w:t>ten sind, als hier der Süd-Ost-Wind</w:t>
        <w:br/>
        <w:t>an diesem Vorgebürge. Es wundert mich</w:t>
        <w:br/>
        <w:t>dahero auch nicht, daß Varenius in feis Fehler d</w:t>
        <w:br/>
        <w:t>ner Geograph, General. lib. 1. cap, 21prop.</w:t>
        <w:br/>
        <w:t>10. pm. 476. feq. 4 den hiesigen</w:t>
        <w:br/>
        <w:t xml:space="preserve">Wind ausdrücklich unter die </w:t>
      </w:r>
      <w:r>
        <w:rPr>
          <w:b/>
          <w:color w:val="DD2B05"/>
          <w:u w:val="single"/>
        </w:rPr>
        <w:t>TravadWinde</w:t>
      </w:r>
      <w:r>
        <w:br/>
        <w:t>mit ehlet ; unerachtet er in der</w:t>
        <w:br/>
        <w:t>Proposition gleich eine Eigenschafft ans</w:t>
        <w:br/>
        <w:t>gezeiget, die mit dem hiesigen Süd-Ost Wind</w:t>
        <w:br/>
        <w:t>Varenii.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Eind gar nicht überein kommet. Er</w:t>
        <w:br/>
        <w:t>get nemlich: Venti quidam dubitandi</w:t>
        <w:br/>
        <w:t>t &amp; impetuoso, non diu durantes, das</w:t>
        <w:br/>
        <w:t>t: Es giebet einige schnell kommende</w:t>
        <w:br/>
        <w:t>nd ungestimme Winde, aber sie wähen</w:t>
        <w:br/>
        <w:t>nicht lang. Dieses Aucto is Jr</w:t>
        <w:br/>
        <w:t>umrühret daher, weil ihm die vielfuss</w:t>
        <w:br/>
        <w:t>gen Reiß Beschreibungen, auf welche</w:t>
        <w:br/>
        <w:t>hierinnen hat bauen müssen, keinen bes</w:t>
        <w:br/>
        <w:t>rn Unterricht gegeben haben: da doch</w:t>
        <w:br/>
        <w:t>defer offt und gemeiniglich lang genug</w:t>
        <w:br/>
        <w:t>ahret, wie im Verfolg wird gezeiget</w:t>
        <w:br/>
        <w:t>werden.</w:t>
        <w:br/>
        <w:br/>
        <w:t>Wenn man deutlich von der Sache</w:t>
        <w:br/>
        <w:t>eden will, so verdienet meines Brachs</w:t>
        <w:br/>
        <w:t>ns nur derjenige den Namen, eines</w:t>
        <w:br/>
        <w:t>arvad Winds, der einem andern, wel</w:t>
        <w:br/>
        <w:t>Der schon lange gestanden und gewähret,</w:t>
        <w:br/>
        <w:t>hell und unverhofft entgegen kommet,</w:t>
        <w:br/>
        <w:t>nd aus einer ganz andern auch gerade ges</w:t>
        <w:br/>
        <w:t>en über stehenden Welt Gegend nahet,</w:t>
        <w:br/>
        <w:t>nd dahero das Schiff einen andern</w:t>
        <w:br/>
        <w:t>Bey zu nehmen zwinget. Zu solchen</w:t>
        <w:br/>
        <w:t>Gedancken werde ich durch die Portage</w:t>
        <w:br/>
        <w:t>sche Benennung selbsten veranlasset,</w:t>
        <w:br/>
        <w:t>is die ohne Zweiffel von dem Lateinis</w:t>
        <w:br/>
        <w:t xml:space="preserve">hen Wort </w:t>
      </w:r>
      <w:r>
        <w:rPr>
          <w:b/>
          <w:color w:val="DD2B05"/>
          <w:u w:val="single"/>
        </w:rPr>
        <w:t>Iransvadere</w:t>
      </w:r>
      <w:r>
        <w:t>, herkommet,</w:t>
        <w:br/>
        <w:t>elches Überhingehen oder Wehen be</w:t>
        <w:br/>
        <w:t>beutet ; oder aber es stammet von</w:t>
        <w:br/>
      </w:r>
      <w:r>
        <w:rPr>
          <w:b/>
          <w:color w:val="DD2B05"/>
          <w:u w:val="single"/>
        </w:rPr>
        <w:t>Transvertere</w:t>
      </w:r>
      <w:r>
        <w:t xml:space="preserve"> ab, welches Umkehren heiß</w:t>
        <w:br/>
        <w:t>t.</w:t>
        <w:br/>
        <w:br/>
        <w:t>Uber dieses habe Zeit meiner Reise,</w:t>
        <w:br/>
        <w:t>vielmals gesehen und erfahren, daß in dem</w:t>
        <w:br/>
        <w:t xml:space="preserve">essen Welt Gürtel oder in der </w:t>
      </w:r>
      <w:r>
        <w:rPr>
          <w:b/>
          <w:color w:val="DD2B05"/>
          <w:u w:val="single"/>
        </w:rPr>
        <w:t>Zonatorda</w:t>
      </w:r>
      <w:r>
        <w:br/>
        <w:t>vornemlich Südwerts der Linie,</w:t>
        <w:br/>
        <w:t>us einer Bech schwarzen, dicken, finstern</w:t>
        <w:br/>
        <w:t>nd sehr zusammen getriebenen Wol</w:t>
        <w:br/>
        <w:t>en, ein schneller Wind mit der größten</w:t>
        <w:br/>
        <w:t>urin heraus gekommen, welcher dem</w:t>
        <w:br/>
        <w:t>ligen, den wir vorhero lang gehabt,</w:t>
        <w:br/>
        <w:t>anz entgegen und zu wider war; also,</w:t>
        <w:br/>
        <w:t>aß unsere ausgespannte und von dem</w:t>
        <w:br/>
        <w:t>origen Wind hoch aufgeschwollene Ses</w:t>
        <w:br/>
        <w:t>el, nicht nur augenblicklich leer stunden:</w:t>
        <w:br/>
        <w:t>ondern auch mit der größten Gewalt ges</w:t>
        <w:br/>
        <w:t>en den Mast anschlugen und uns in</w:t>
        <w:br/>
        <w:t>Befahr sehten, den Mast samt benen</w:t>
        <w:br/>
        <w:t>aran hangenden Segeln zu verliehren;</w:t>
        <w:br/>
        <w:t>der doch, daß er sie zerreissen würde.</w:t>
        <w:br/>
        <w:br/>
        <w:t>Bir musten deswegen auch alsobald</w:t>
        <w:br/>
        <w:t xml:space="preserve">en das </w:t>
      </w:r>
      <w:r>
        <w:rPr>
          <w:b/>
          <w:color w:val="DD2B05"/>
          <w:u w:val="single"/>
        </w:rPr>
        <w:t>Schiffumkehren</w:t>
      </w:r>
      <w:r>
        <w:t>, und einen an</w:t>
        <w:br/>
        <w:t>ern Weg segeln, unerachtet wird versi</w:t>
        <w:br/>
        <w:t>pert waren, daß er über eine halbe Stund</w:t>
        <w:br/>
        <w:t>nicht anhielte.</w:t>
        <w:br/>
        <w:t>Wenn dannenhero die Schiffs-Cas</w:t>
        <w:br/>
        <w:t>iatine, samt den Steuer Leuten, eine</w:t>
        <w:br/>
        <w:t>ache schwarze Bolcke entweder in der</w:t>
        <w:br/>
        <w:t xml:space="preserve">Bähe, oder auch nur von Ferne </w:t>
      </w:r>
      <w:r>
        <w:rPr>
          <w:b/>
          <w:color w:val="DD2B05"/>
          <w:u w:val="single"/>
        </w:rPr>
        <w:t>ansichgwerden</w:t>
      </w:r>
      <w:r>
        <w:t>,</w:t>
        <w:br/>
        <w:t>und dabey befinden, daß sie</w:t>
        <w:br/>
        <w:t>zusehens grösser wird: so befehlen sie ges</w:t>
        <w:br/>
        <w:t>meiniglich den Matronen oder Baths Ger</w:t>
        <w:br/>
        <w:t>fellen, ingleichen seesoldaten, fertig zu</w:t>
        <w:br/>
        <w:t>stehen, damit sie alsobald entweder die</w:t>
        <w:br/>
        <w:t>Segel ganz einnehmen können, oder</w:t>
        <w:br/>
        <w:t>doch selbige nach dem neus ankommenden</w:t>
        <w:br/>
        <w:t>Wind zukehren. Denn sie wissen schon</w:t>
        <w:br/>
        <w:t>durch die lange Erfahrung, daß dieser</w:t>
        <w:br/>
        <w:t>niedrige Wind nicht lang anhalte; nach</w:t>
        <w:br/>
        <w:t>dessen Verlauff sie den alten Weg wie</w:t>
        <w:br/>
        <w:t>der nehmen können, woferne nicht schon</w:t>
        <w:br/>
        <w:t>bereits wieder eine andere dergleichen</w:t>
        <w:br/>
        <w:t>Bolcke im Gesicht und nahe ist. Wie Esto</w:t>
        <w:br/>
        <w:t>es denn gar offt geschiehet, daß an einem lice b</w:t>
        <w:br/>
        <w:t>Tag, auch wohl in einer Nacht, unters gleich</w:t>
        <w:br/>
        <w:t>schiedliche dergleichen unangenehme Gás</w:t>
        <w:br/>
        <w:t>te annähren, denen man gleichwohl still</w:t>
        <w:br/>
        <w:t>halten und nur die Segel ganz eingeh</w:t>
        <w:br/>
        <w:t>men und zusammen binden muß, biß wie</w:t>
        <w:br/>
        <w:t>der einige helle Lufft erscheinet. " Silb</w:t>
        <w:br/>
        <w:t>Mit solchen Eigenschafften ist gewiß Bon</w:t>
        <w:br/>
        <w:t>der Süd-Osten Wind an dem Borges Capi</w:t>
        <w:br/>
        <w:t>bürge nicht begabet: als welcher so schnell Bind</w:t>
        <w:br/>
        <w:t>nicht einbricht, wenn man gleich seine</w:t>
        <w:br/>
        <w:t>Vorzeichen lange vorher siehet, und das</w:t>
        <w:br/>
        <w:t>hero dem vorigen Wind sich nicht so gleich</w:t>
        <w:br/>
        <w:t>widersetzet. Wenn er aber angefangen</w:t>
        <w:br/>
        <w:t>durchzugehen, und die Schiffe mit den</w:t>
        <w:br/>
        <w:t>Vorder Theil nach ihm zu ehren: so fánang</w:t>
        <w:br/>
        <w:t>get er schnell an krafftig zu werden, und so zu tob</w:t>
        <w:br/>
        <w:t>hart durchzugehen, daß man meinen fol</w:t>
        <w:br/>
        <w:t>te er würde alles umkehren, und nieders</w:t>
        <w:br/>
        <w:t>reissen. Wer alsdenn auszugehen hat, der</w:t>
        <w:br/>
        <w:t>garwohl ohne Mantel gehen, auch seine</w:t>
        <w:br/>
        <w:t>Augen und ganzes Gesicht wohl erwah</w:t>
        <w:br/>
        <w:t>ren, damit es nicht voller Sand und</w:t>
        <w:br/>
        <w:t>Staub gewehret werde. Eben deßwe seiner</w:t>
        <w:br/>
        <w:t>gen wird man alle Häuser, deren Thüren gen bi</w:t>
        <w:br/>
        <w:t>nach dem Wind gebauet sind, zugehe ersch</w:t>
        <w:br/>
        <w:t xml:space="preserve">chet finden, und wird einer wohl </w:t>
      </w:r>
      <w:r>
        <w:rPr>
          <w:b/>
          <w:color w:val="DD2B05"/>
          <w:u w:val="single"/>
        </w:rPr>
        <w:t>etlicheseamal</w:t>
      </w:r>
      <w:r>
        <w:br/>
        <w:t>klopffen müssen, ehe ihm auferas</w:t>
        <w:br/>
        <w:t>chet wird; indeme er mit grosser Furie hins</w:t>
        <w:br/>
        <w:t>ein blásset ja durch beständiges Anschein</w:t>
        <w:br/>
        <w:t>sen des Sandes und der kleinen Sand</w:t>
        <w:br/>
        <w:t>Steine, die Fenster zerbricht. Man</w:t>
        <w:br/>
        <w:t>Dieses thut er nun, nebst andern Uns</w:t>
        <w:br/>
        <w:t>gelegenheiten, welche an dem Saamen,</w:t>
        <w:br/>
        <w:t>und dem Wein Stock des Feldes fesches</w:t>
        <w:br/>
        <w:t>hen, davon schon vormals geschrieben has</w:t>
        <w:br/>
        <w:t>be, auf dem Lande. In dem Haven aber, but</w:t>
        <w:br/>
        <w:t xml:space="preserve">ob er gleich eben so hart raset, </w:t>
      </w:r>
      <w:r>
        <w:rPr>
          <w:b/>
          <w:color w:val="DD2B05"/>
          <w:u w:val="single"/>
        </w:rPr>
        <w:t>ſauſſet</w:t>
      </w:r>
      <w:r>
        <w:t xml:space="preserve"> und dem</w:t>
        <w:br/>
        <w:t>brauset, kan er doch denen allda vor Anderlin</w:t>
        <w:br/>
        <w:t>cker liegenden Schiffen keinen andern Scha</w:t>
        <w:br/>
        <w:t>Schaden zufügen, als daß er sie in dem</w:t>
        <w:br/>
        <w:t>nun nach ihm gekehrten Lager, bald in</w:t>
        <w:br/>
        <w:t>die Höhe bald wieder niederwärts newe</w:t>
        <w:br/>
        <w:t>get, und gleichsam zum Tanz anreißet,</w:t>
        <w:br/>
        <w:t>Denn weil er von dem Lande herkommet,</w:t>
        <w:br/>
        <w:t>so treibt er sie viel eher von dem Lande in</w:t>
        <w:br/>
        <w:t>die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c.</w:t>
        <w:br/>
        <w:br/>
        <w:t>esse, als daß er sie zum Stranden</w:t>
        <w:br/>
        <w:t>Ite zwingen, wenn auch gleich alle Aber</w:t>
        <w:br/>
        <w:t>würden verlohren gehen; welches</w:t>
        <w:br/>
        <w:t>och von ihm nicht zu gewarten, woher</w:t>
        <w:br/>
        <w:t>sich anders ein kluger Steuer oder</w:t>
        <w:br/>
        <w:t>Schiffs-Mann will in acht nehmen, und</w:t>
        <w:br/>
        <w:t>ann und wan ein wenig mehrere Stricke</w:t>
        <w:br/>
        <w:t>Der Ander-Thaten schiessen lassen. Uber</w:t>
        <w:br/>
        <w:t>eses kommt er nicht, sich etwa nur eine</w:t>
        <w:br/>
        <w:t>albe Stunde hören zu lassen, wie die</w:t>
        <w:br/>
        <w:t>achten Trava Winde thun; sondern er</w:t>
        <w:br/>
        <w:t>ehret gemeiniglich sehr lang 1. 2. 3. auch</w:t>
        <w:br/>
        <w:t>ohl acht Tage nacheinander: ja offt</w:t>
        <w:br/>
        <w:t>ohl ein ganzes Monat lang, wie im</w:t>
        <w:br/>
        <w:t>Befolg wird gezeiget werden.</w:t>
        <w:br/>
        <w:br/>
        <w:t>Hieraus erhellet nun zur Genüge, daß</w:t>
        <w:br/>
        <w:t>efer Wind fast gar nichts mit den</w:t>
        <w:br/>
        <w:t>arvad. Winden gemein habe; angefes</w:t>
        <w:br/>
        <w:t>n ich schon lange Jahre gar genau Ach</w:t>
        <w:br/>
        <w:t>ng darauf gegeben, und darum die Sas</w:t>
        <w:br/>
        <w:t>e so wie sie sich allezeit zugetragen, vor</w:t>
        <w:br/>
        <w:t>stellet habe. Hierzu will ich nur noch die</w:t>
        <w:br/>
        <w:t>deßen, daß diese gute Monflon darum</w:t>
        <w:br/>
        <w:t>betrockene Zeit genennet wird, weil offts</w:t>
        <w:br/>
        <w:t>als in 1. 2. 3. Monaten kein einiger Res</w:t>
        <w:br/>
        <w:t>n Tropfen fället; und wen es mitten im</w:t>
        <w:br/>
        <w:t>ov. noch einen kleinen Regen giebt, als</w:t>
        <w:br/>
        <w:t>welche Zeit die Ehren aus ihren Hals</w:t>
        <w:br/>
        <w:t>en hervorsprossen müssen, und die Traus</w:t>
        <w:br/>
        <w:t>goß zu werden anfangen: so haben wir</w:t>
        <w:br/>
        <w:t>e unfehlbare reiche Ende so wohl an</w:t>
        <w:br/>
        <w:t>orn, als an Wein zu hoffen. Man</w:t>
        <w:br/>
        <w:t>vff sich hier vor Wetter-Schaden und</w:t>
        <w:br/>
        <w:t>dern Nachteilen nicht fürchten,</w:t>
        <w:br/>
        <w:t>es gleich am Anfang dieser trockenen</w:t>
        <w:br/>
        <w:t>eit und zu Ende derselben, etwas don</w:t>
        <w:br/>
        <w:t>rt und wetterleuchtet: auch die Son</w:t>
        <w:br/>
        <w:t>elbige ganze Zeit über, ihre größte und</w:t>
        <w:br/>
        <w:t>Sichtigste Würckung hat.</w:t>
        <w:br/>
        <w:br/>
        <w:t>Gleichwie es aber diese trockene Zeit</w:t>
        <w:br/>
        <w:t>er, wie gesagt worden, wenig regnet,</w:t>
        <w:br/>
        <w:t>d der Süd-Ost-Wind fast allezeit, ei</w:t>
        <w:br/>
        <w:t>n beständigen klaren Himmel erhált:</w:t>
        <w:br/>
        <w:t>o geschiehet in der Regen-Zeit, oder</w:t>
        <w:br/>
        <w:t>r bösen Montgon, vollkommen das</w:t>
        <w:br/>
        <w:t>gegentheil. Denn so bald diese beranbet,</w:t>
        <w:br/>
        <w:t>so verlieret nicht nur der alte ge</w:t>
        <w:br/>
        <w:t>achte Wind feine Krafft und Verd</w:t>
        <w:br/>
        <w:t>n/und tritt an statt dessen der betrüb</w:t>
        <w:br/>
        <w:t>Nord-Ost ein: sondern aus der heus</w:t>
        <w:br/>
        <w:t>n Lufft und faren Himmel, wird eine</w:t>
        <w:br/>
        <w:t>erzogene, mit dicken, finstern Worden</w:t>
        <w:br/>
      </w:r>
      <w:r>
        <w:rPr>
          <w:b/>
          <w:color w:val="DD2B05"/>
          <w:u w:val="single"/>
        </w:rPr>
        <w:t>fettelufft</w:t>
      </w:r>
      <w:r>
        <w:t>; welche an statt dessechees,</w:t>
        <w:br/>
        <w:t>in Europa des Winters zufallen pales</w:t>
        <w:br/>
        <w:t>, so häuffige dicke schwehre und</w:t>
        <w:br/>
        <w:t>g-anhaltende Plan Regen fallen las</w:t>
        <w:br/>
        <w:t>,daß man fast alles Land von Was</w:t>
        <w:br/>
        <w:t>überströmet sehen kan. Es sind son</w:t>
        <w:br/>
        <w:t>rlich die zwey Jonathe Junius und</w:t>
        <w:br/>
        <w:t>Julius so waldicht, trúb und regnerisch,</w:t>
        <w:br/>
        <w:t>daß man kaum die Sonne einmal erbis</w:t>
        <w:br/>
        <w:t>aft: und muß man sich wohl offters zu</w:t>
        <w:br/>
        <w:t>Frieden geben, wenn man ihren Discum</w:t>
        <w:br/>
        <w:t>und lundenschen, durch die Wolcken ers</w:t>
        <w:br/>
        <w:t>kennen kan. Mit einem Wort: so schlimm</w:t>
        <w:br/>
        <w:t>und ungestümm desid-Ost ist, wenn die</w:t>
        <w:br/>
        <w:t>Soñe in den füglichen Zeichen laufet; eben</w:t>
        <w:br/>
        <w:t>so schlim ist der NordOst, wenn disons</w:t>
        <w:br/>
        <w:t>ne die nordlichen Zeichen durchwandert.</w:t>
        <w:br/>
        <w:br/>
        <w:t>Erffe</w:t>
        <w:br/>
        <w:t>Gleichwohl aber kan man diese zwey</w:t>
        <w:br/>
        <w:t>gerade gegen einander überstehende, und</w:t>
        <w:br/>
        <w:t>von einem halben Jahr biß zum andern</w:t>
        <w:br/>
        <w:t>wehende Winde, an diesen folgenden</w:t>
        <w:br/>
        <w:t>Stücken mercklich unterscheiden. Ersts</w:t>
        <w:br/>
        <w:t>lich: Gleichwie der Süd-Wind-West mit</w:t>
        <w:br/>
        <w:t>seinen Bey-und Neben Winden, die merseb</w:t>
        <w:br/>
        <w:t>Bolden voneinander jaget, und sie durch der C</w:t>
        <w:br/>
        <w:t>seine ungemeine Gewalt zerstreuet: also de</w:t>
        <w:br/>
        <w:t>hingegen jaget elbige dieser Nord-West</w:t>
        <w:br/>
        <w:t>zusammen, und verfinstert den ganzen</w:t>
        <w:br/>
        <w:t>Himmel; also, daß die Wolcken mit ih,</w:t>
        <w:br/>
        <w:t>rer Last auf den Bergen aufliegen,</w:t>
        <w:br/>
        <w:t>elbige verfinstern helmgesicht entziehen:</w:t>
        <w:br/>
        <w:t>und machen, daß man weder nahe noch</w:t>
        <w:br/>
        <w:t>ferne einen Berg erkennen fan. Denn</w:t>
        <w:br/>
        <w:t>nicht nur ihre Schwehre, sondern auch die</w:t>
        <w:br/>
        <w:t>Dice machen sie nicht allein sehr schwarz:</w:t>
        <w:br/>
        <w:t>sondern sie verursachen auch, daß der</w:t>
        <w:br/>
        <w:t>Horizont unserer Augen, sehr klein muß</w:t>
        <w:br/>
        <w:t>werden. Wenn man aber die in denfers</w:t>
        <w:br/>
        <w:t>ben enthaltene Feuchtigkeit absonderlich</w:t>
        <w:br/>
        <w:t>betrachtet: so kan man sich gar leicht eins</w:t>
        <w:br/>
        <w:t xml:space="preserve">bilden, daß </w:t>
      </w:r>
      <w:r>
        <w:rPr>
          <w:b/>
          <w:color w:val="DD2B05"/>
          <w:u w:val="single"/>
        </w:rPr>
        <w:t>schwehrePlay</w:t>
      </w:r>
      <w:r>
        <w:t>-Regen vielbel</w:t>
        <w:br/>
        <w:t>tig fallen müssen: insonderheit da elbige</w:t>
        <w:br/>
        <w:t>hier an statt des Schnees sich einfinden,</w:t>
        <w:br/>
        <w:t>und auf die Erde fallen. Doch ist auch</w:t>
        <w:br/>
        <w:t>wohl bey der kleinesten Mittags Eon</w:t>
        <w:br/>
        <w:t>nen Höhe, welche kaum, 33. Grad</w:t>
        <w:br/>
        <w:t>ausmachet, möglich daß es schneyet:</w:t>
        <w:br/>
        <w:t>alleine daß selbiger solte auf ebene Felder</w:t>
        <w:br/>
        <w:t>und in die Thaler gelangen, ist eine Sas</w:t>
        <w:br/>
        <w:t xml:space="preserve">che die mir niemaln zugericht </w:t>
      </w:r>
      <w:r>
        <w:rPr>
          <w:b/>
          <w:color w:val="DD2B05"/>
          <w:u w:val="single"/>
        </w:rPr>
        <w:t>gekomenBerg</w:t>
      </w:r>
      <w:r>
        <w:br/>
        <w:br/>
        <w:t>Zwar ist wahr, die Berge kan man em</w:t>
        <w:br/>
        <w:t>alle Jahr, sonderlich aber im Junio, Julio Capo</w:t>
        <w:br/>
        <w:t>und Augusto, mit Schnee oder vielmehr Schn</w:t>
        <w:br/>
        <w:t>kleinen Hagel Steinen bedeckét an oder</w:t>
        <w:br/>
        <w:t>schauen, und sie mit ihren weisen Giffs bebed</w:t>
        <w:br/>
        <w:t>seyn.</w:t>
        <w:br/>
        <w:br/>
        <w:t>feln gar weit in die Ferne erblicken; wel</w:t>
        <w:br/>
        <w:t>cher nachmals wenn die Sonne dem</w:t>
        <w:br/>
        <w:t>Aequatori sich nähret, weich wird, ers</w:t>
        <w:br/>
        <w:t>schmelzet, und den Bergen ihr altes</w:t>
        <w:br/>
        <w:t>natürliches Ansehen wieder giebet: al</w:t>
        <w:br/>
        <w:t>leine daß man auch Eiß, und insonder</w:t>
        <w:br/>
        <w:t>heit bickerus als eines Stroh Halms di tem</w:t>
        <w:br/>
        <w:t>de, solte finden und sehen können, ist am</w:t>
        <w:br/>
        <w:t>nicht allein der langen Erfahrung zuwie m</w:t>
        <w:br/>
        <w:t>der; sondern es ist vielmehr dieses gewiß,</w:t>
        <w:br/>
        <w:t>daß, wenn ja Eiß zum Vorschein kom̃ met,</w:t>
        <w:br/>
        <w:t>Ba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2.</w:t>
        <w:br/>
        <w:br/>
        <w:t>et, und auf der Fläche einer Pfizer, oder</w:t>
        <w:br/>
        <w:t>Schüssel, oder auch einem Faß Boden,</w:t>
        <w:br/>
        <w:t>er mit Fleiß deßwegen in dienach-Lufft,</w:t>
        <w:br/>
        <w:t>fézet worden, sich sehen lasset: selbiges</w:t>
        <w:br/>
        <w:t>icht länger dauren kan biß dieSoñe wie</w:t>
        <w:br/>
        <w:t xml:space="preserve">er über </w:t>
      </w:r>
      <w:r>
        <w:rPr>
          <w:b/>
          <w:color w:val="DD2B05"/>
          <w:u w:val="single"/>
        </w:rPr>
        <w:t>denHorizont</w:t>
      </w:r>
      <w:r>
        <w:t xml:space="preserve"> kommet, und unges</w:t>
        <w:br/>
        <w:t>ehe eingestünde vorhanden gewesen. Den</w:t>
        <w:br/>
        <w:t>denn schmelzet es plozlich weg, und</w:t>
        <w:br/>
        <w:t>wird wieder Wasser das es vorhero gewest</w:t>
        <w:br/>
        <w:t>n: gleich bereits anderwärts ist gesaget</w:t>
        <w:br/>
        <w:t>orden.</w:t>
        <w:br/>
        <w:br/>
        <w:t>Der andere Unterscheid, dieser bey:</w:t>
        <w:br/>
        <w:t>en Winde bestehet darinnen, daß,</w:t>
        <w:br/>
        <w:t>bleichwie der Süd-Ost Wind mit seinen</w:t>
        <w:br/>
        <w:t>Bey und Neben-Winden, anschiffen</w:t>
        <w:br/>
        <w:t>in den Haven wollen, oder schon dar</w:t>
        <w:br/>
        <w:t>men liegen; feinen Schaden zufügen</w:t>
        <w:br/>
        <w:t>an; indem er selbige entweder nur ein</w:t>
        <w:br/>
        <w:t>enig långer an den Andern hindert oder</w:t>
        <w:br/>
        <w:t>ber wenn er sie von den Ackern loß ges</w:t>
        <w:br/>
        <w:t>klagen zurück und von dem Land abtei</w:t>
        <w:br/>
        <w:t>et. Es ist also der gegenüber stehende</w:t>
        <w:br/>
        <w:t>Word-West Wind, mit seinen Bey-und</w:t>
        <w:br/>
        <w:t xml:space="preserve">Reben-Winden, </w:t>
      </w:r>
      <w:r>
        <w:rPr>
          <w:b/>
          <w:color w:val="DD2B05"/>
          <w:u w:val="single"/>
        </w:rPr>
        <w:t>denSchiffenden</w:t>
      </w:r>
      <w:r>
        <w:t xml:space="preserve"> sehr ges</w:t>
        <w:br/>
        <w:t>ehrlich und schädlich. Denn weil er den</w:t>
        <w:br/>
        <w:t>Süd-Ost an Hefftigkeit und Ungestüm</w:t>
        <w:br/>
        <w:t>igkeit nichts nachgiebet; sondern ihm</w:t>
        <w:br/>
        <w:t>vielmehr wo nicht übertrifft, dennoch</w:t>
        <w:br/>
        <w:t>vollkommen gleich ist, auch eben so lang</w:t>
        <w:br/>
        <w:t>auret und anhalt: so folget schon von</w:t>
        <w:br/>
        <w:t>lesten, daßer denen die in den Haven</w:t>
        <w:br/>
        <w:t>wollen und müssen, darum gefährlich und</w:t>
        <w:br/>
        <w:t>chädlich seye, weil sie wegen der dicken</w:t>
        <w:br/>
        <w:t>Wolcken und schwehren Lufft, von fere</w:t>
        <w:br/>
        <w:t>nichts erkennen können.</w:t>
        <w:br/>
        <w:br/>
        <w:t>Ob sie nun gleich durch Hülffe der Abeychung</w:t>
        <w:br/>
        <w:t>des Magnets, der Polus Hd</w:t>
        <w:br/>
        <w:t>und der Länge des Orts, welche zwar</w:t>
        <w:br/>
        <w:t>zweifelhafftig genug; aus dem Auf oder</w:t>
        <w:br/>
        <w:t>Niedergang, auch wohl beyden zugleich,</w:t>
        <w:br/>
        <w:t>enn es seyn fan, gesuchet und gefunden</w:t>
        <w:br/>
        <w:t>bird; wie auch ans andern Steuer:</w:t>
        <w:br/>
        <w:t>Männischen Hülffs Mitteln, wohl wie</w:t>
        <w:br/>
        <w:t>en können, daß sie nicht weit mehr von</w:t>
        <w:br/>
        <w:t>em Lande, nach welchen sie gesegelt, ent</w:t>
        <w:br/>
        <w:t>ernet sind; ob ihnen auch wohl die uns</w:t>
        <w:br/>
        <w:t>er dem Wasser liegende Klippen und</w:t>
        <w:br/>
        <w:t>Sand-Báncke, durch die Erfahrung be</w:t>
        <w:br/>
        <w:t>andt seyn; ja ob ihnen gleich nicht nubes</w:t>
        <w:br/>
        <w:t>ust, daß das Land dieses Vorgebürge</w:t>
        <w:br/>
        <w:t>hr hoch seye, und grosse hohe Berge</w:t>
        <w:br/>
        <w:t>abe; wie nicht weniger, daß in der Einart</w:t>
        <w:br/>
        <w:t>des Havens eine kleine Inful lies</w:t>
        <w:br/>
        <w:t>welche unter dem Namen des Roben</w:t>
        <w:br/>
        <w:t>Eilands befandt ist, worauf von der</w:t>
        <w:br/>
        <w:t>lustren Compagnie eine Wache lieget,</w:t>
        <w:br/>
        <w:t>e auf die Schiffe acht haben und ein</w:t>
        <w:br/>
        <w:t>Stück losbrennen: hernachmals aber die</w:t>
        <w:br/>
        <w:t>holländische Flagge aufstecken muß,</w:t>
        <w:br/>
        <w:t>bald sie nur eines ansichtig wird: wel</w:t>
        <w:br/>
        <w:t>ches alles auch auf dem Löwen - Kopff ges</w:t>
        <w:br/>
        <w:t>schehen muß, als bereits zur andern Zeit</w:t>
        <w:br/>
        <w:t>umständiger ist berichtet worden; ob end</w:t>
        <w:br/>
        <w:t>lich auch schon diese Wache bey der Nacht</w:t>
        <w:br/>
        <w:t>ein grosses Feuer auf einem grossen Hügel</w:t>
        <w:br/>
        <w:t>anzustecken Befehl hat, damit sich die hine</w:t>
        <w:br/>
        <w:t>ein fahrende Schiffe darnach richten fón</w:t>
        <w:br/>
        <w:t>nen: so kan sie doch dieses alles wenig oder</w:t>
        <w:br/>
        <w:t>gar nichts helffen. acto nen</w:t>
        <w:br/>
        <w:t>Denn wegen der dicken und starcken Bar</w:t>
        <w:br/>
        <w:t>Lufft, können sie entweder das aufgesteckt</w:t>
        <w:br/>
        <w:t>te Zeichen der Flagge, oder auch bey 3eit</w:t>
        <w:br/>
        <w:t>Nacht das angesteckte Feuer nicht sehen; wirff</w:t>
        <w:br/>
        <w:t>oder aber wegen des rasenden und toben</w:t>
        <w:br/>
        <w:t>den Windes können sie das loß-gebrande</w:t>
        <w:br/>
        <w:t>Stück nicht knallen adren; und endlich</w:t>
        <w:br/>
        <w:t>verursachet auch dieser barbarische Feind,</w:t>
        <w:br/>
        <w:t>daß sie das Schiff nicht so regieren kön</w:t>
        <w:br/>
        <w:t>nen wie es ihnen wohl zustünde, und sie</w:t>
        <w:br/>
        <w:t>selbsten gerne wollten, daß sie die gefährli</w:t>
        <w:br/>
        <w:t>chestand-Dancke und unter dem Wasser</w:t>
        <w:br/>
        <w:t>liegende Felsen vereideten. Wie denn</w:t>
        <w:br/>
        <w:t>absonderlich eine grosse Klippe der Wallfisch</w:t>
        <w:br/>
        <w:t>genennet, bey der Robben Inful an</w:t>
        <w:br/>
        <w:t>zutreffen, vor welcher man sich insonder</w:t>
        <w:br/>
        <w:t>heit in acht zu nehmen. fonf</w:t>
        <w:br/>
        <w:t>Hierzu kommet endlich noch ein an We</w:t>
        <w:br/>
        <w:t>ders Ungemach, das offtmals die Gef</w:t>
        <w:br/>
        <w:t>Schiffs Regenten keine rechte grandis lauf</w:t>
        <w:br/>
        <w:t>che Wissenschafft von dem Land und des nen</w:t>
        <w:br/>
        <w:t>sen Eigenschafften, viel weniger von</w:t>
        <w:br/>
        <w:t>den Winden und andern Umständen</w:t>
        <w:br/>
        <w:t>haben: und dahero desto leichter in eine</w:t>
        <w:br/>
        <w:t>oder andere Gefährlichkeit gerathen, wie</w:t>
        <w:br/>
        <w:t>solches manchmal zu geschehen pfleget</w:t>
        <w:br/>
        <w:t>deir</w:t>
        <w:br/>
        <w:t>Alle diese Ungelegenheiten nun, has we</w:t>
        <w:br/>
        <w:t>ben ohne Zweiffel die Herren Directores Sd</w:t>
        <w:br/>
        <w:t>oder Bewindhabe der Illustren Com bon</w:t>
        <w:br/>
        <w:t>pagnie bewogen, einen Befehl ergehen ant</w:t>
        <w:br/>
        <w:t>zu lassen, daß keine aus Indien zurück und</w:t>
        <w:br/>
        <w:t>kehrende Schiffe alsdenn mögen her fen</w:t>
        <w:br/>
        <w:t>kommen, wenn diese böse Mihtlon oder</w:t>
        <w:br/>
        <w:t>Regen Zeit regieret: sondern sie hat den</w:t>
        <w:br/>
        <w:t>Häuptern der Indischen Länder anbe</w:t>
        <w:br/>
        <w:t>fohlen, alsdenn selbige von Batavia und</w:t>
        <w:br/>
        <w:t>Ceylon abzufertigen, wenn an diesem</w:t>
        <w:br/>
        <w:t>Vorgebürge die gute Monflon oder trug</w:t>
        <w:br/>
        <w:t>cene Zeit ist; damit sie vor Endigung ders</w:t>
        <w:br/>
        <w:t>selben, und daß sie noch Zeit haben, sich</w:t>
        <w:br/>
        <w:t>allhier zu erquicken und zu verproviantieren,</w:t>
        <w:br/>
        <w:t>wieder ab und nach Holland feags</w:t>
        <w:br/>
        <w:t>len. Denn weil die Schiffe und alles dies</w:t>
        <w:br/>
        <w:t>Vol schon lang in Ost-Indien gewest dicd</w:t>
        <w:br/>
        <w:t>fen; auch lange Zeit unterweges zuges fe at</w:t>
        <w:br/>
        <w:t>bracht, und dahero sehr abgemattet auch lan</w:t>
        <w:br/>
        <w:t>manchmal Schad-loß worden: so müssen mu</w:t>
        <w:br/>
        <w:t>sie nothwendig hier alle anlánden; theils</w:t>
        <w:br/>
        <w:t>frisches Wasser und gute Victnalien</w:t>
        <w:br/>
        <w:t>einzunehmen: theils auch um wieder im</w:t>
        <w:br/>
        <w:t>tour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Theil, XXI. Brief. c.</w:t>
        <w:br/>
        <w:br/>
        <w:t>Stand gestellet zu werden, damit sie die</w:t>
        <w:br/>
        <w:t>gefangene Reife gar fort setzen und vol</w:t>
        <w:br/>
        <w:t>den können.</w:t>
        <w:br/>
        <w:t>Zwar ist nicht zu käugnen, es müssen</w:t>
        <w:br/>
        <w:t>ach alle aus Holland kommende, und</w:t>
        <w:br/>
        <w:t>dh Indien definierte Schiffe hier ans</w:t>
        <w:br/>
        <w:t>den; sie mögen gleich um Weihnacht</w:t>
        <w:br/>
        <w:t>n, oder Ostern, oder auch im Septem</w:t>
        <w:br/>
        <w:t>daselbst abgeschickt werden: und ges</w:t>
        <w:br/>
        <w:t>glich hier zur Zeit der guten oder bösen</w:t>
        <w:br/>
        <w:t>aulon, das ist Regen oder trucknen</w:t>
        <w:br/>
        <w:t>eit anlangen; alleine ausser dem, daß</w:t>
        <w:br/>
        <w:t>= mit einer nachdrücklichen und bereits</w:t>
        <w:br/>
        <w:t>druckten Instruction versehen werden,</w:t>
        <w:br/>
        <w:t>Worinnen ihnen alle Gefahren deutlich</w:t>
        <w:br/>
        <w:t>gemahlet und beschrieben sind: so has</w:t>
        <w:br/>
        <w:t>n sie auch noch so abgemattes Volck</w:t>
        <w:br/>
        <w:t>ht, als jene, die aus Ost-Indien zu</w:t>
        <w:br/>
        <w:t>fommen. Hiernächst werden die Mas</w:t>
        <w:br/>
        <w:t>fen oder Bots Gefallen durch eine an</w:t>
        <w:br/>
        <w:t>bliche Belohnung von 10. Rthl. aereis</w:t>
        <w:br/>
        <w:t>et, fleissiger nach dem Lande auszuges</w:t>
        <w:br/>
        <w:t>n: die auch derjenige gewiß bekommt,</w:t>
        <w:br/>
        <w:t>Sicher am ersten dasselbe entdecket, und</w:t>
        <w:br/>
        <w:t>nd ruffen. Wie ich dena gesehen, daß</w:t>
        <w:br/>
        <w:t>no 1705. da ich hier anam, an statt</w:t>
        <w:br/>
        <w:t>es einigen der auf dem Mast: Baum</w:t>
        <w:br/>
        <w:t>eißschild-Wacht halten muste, manchy</w:t>
        <w:br/>
        <w:t>il wohl 6. 8. biß 10. unten auf den</w:t>
        <w:br/>
        <w:t>trick-Leitern gestanden oder gesessen,</w:t>
        <w:br/>
        <w:t>Iche die gedachte 10. Rthl. zu derdie</w:t>
        <w:br/>
        <w:t>sich bemühet haben.</w:t>
        <w:br/>
        <w:br/>
        <w:t>Über dieses haben die auslaufende</w:t>
        <w:br/>
        <w:t>b erst hier ankommende Schiffe, gute</w:t>
        <w:br/>
        <w:t>der-Thaten, womit sie ihre eingelauff</w:t>
        <w:br/>
        <w:t>e Schiffe weit sicherer als diejenigen</w:t>
        <w:br/>
        <w:t>Ander legen können, so aus Ost-In</w:t>
        <w:br/>
        <w:t>n zurück kommen: und ihre Ancker</w:t>
        <w:br/>
        <w:t>auten schon vielfältig gebrauchet, das</w:t>
        <w:br/>
        <w:t>cch aber in schlechten Stand und Halt</w:t>
        <w:br/>
        <w:t>feit geneßet haben. Endlich so bleis</w:t>
        <w:br/>
        <w:t>diese aus Holland hier angelangte</w:t>
        <w:br/>
        <w:t>chiffre, selten über 14. Tage oder 3. Won</w:t>
        <w:br/>
        <w:t>liegen; indem sie, so bald das Was</w:t>
        <w:br/>
        <w:t>und andere benötigte Provigion ein</w:t>
        <w:br/>
        <w:t>kommen ist, alsobald wieder fort, und</w:t>
        <w:br/>
        <w:t>Batavia oder Ceylon zusegeln: da</w:t>
        <w:br/>
        <w:t>währender Beit ihre angebrachte</w:t>
        <w:br/>
        <w:t>dancken wieder gesund oder frisch Volck</w:t>
        <w:br/>
        <w:t>eichet, auch ihre benötigte Brieffe</w:t>
        <w:br/>
        <w:t>gefertigt worden sind. Im Gegen</w:t>
        <w:br/>
        <w:t>il müssen diejenigen Schiffe so aus In</w:t>
        <w:br/>
        <w:t>kommen hier über 2. Jonathe bleis</w:t>
        <w:br/>
        <w:t>; indem eines auf das andere warten</w:t>
        <w:br/>
        <w:t>ß, biß fie alle mit Bold und Proviant</w:t>
        <w:br/>
        <w:t>sevenwolden, auch ihre Briefe nach</w:t>
        <w:br/>
        <w:t>land empfangen haben; damit sie</w:t>
        <w:br/>
        <w:t>hals in Compagnie ab und nach</w:t>
        <w:br/>
        <w:t>Hand zusegeln können. Wer siehet</w:t>
        <w:br/>
        <w:t>nun nicht, daß diese weit mehrerer Gefahr</w:t>
        <w:br/>
        <w:t>unterworffen sind als jene? indem diese</w:t>
        <w:br/>
        <w:t>schachere Ander Thaten und weniger</w:t>
        <w:br/>
        <w:t>Bold haben, auch schwehrer beladen</w:t>
        <w:br/>
        <w:t>sind als jene, und dennoch noch länger</w:t>
        <w:br/>
        <w:t>als jene liegen müssen. re am C</w:t>
        <w:br/>
        <w:t>Um eben dieser Ursachen willen, hat war</w:t>
        <w:br/>
        <w:t>auch die Englisches Indische-Coepa-aud</w:t>
        <w:br/>
        <w:t>nie, ihren Schiffen Befehl ertheilet, daß feum</w:t>
        <w:br/>
        <w:t>sie in der bösen Bouffon oder Regen ads</w:t>
        <w:br/>
        <w:t>Zeit, vornemlich in den Monaten lande</w:t>
        <w:br/>
        <w:t>des Junii und Julii, nicht sollen den diesi</w:t>
        <w:br/>
        <w:t>gen Haven antaun, woferne es nicht</w:t>
        <w:br/>
        <w:t>die höchste Nothwendigkeit erfodert. Es</w:t>
        <w:br/>
        <w:t>hat sie nemlich ebenfals die Erfahrung</w:t>
        <w:br/>
        <w:t>gelehret, daß der Nord-West Wind</w:t>
        <w:br/>
        <w:t>ein sehr gefährlicher, schädlicher und hebs</w:t>
        <w:br/>
        <w:t>tiger Wind sey, der den Schiffen gar</w:t>
        <w:br/>
        <w:t>bald den Garaus machen könne. Benn</w:t>
        <w:br/>
        <w:t>Denn es sind einsmals einige derselben, am C</w:t>
        <w:br/>
        <w:t>welche in diesen 2. Monaten hier geles zu Gr</w:t>
        <w:br/>
        <w:t>gen, zu Grund gegangen und geblieben. segen</w:t>
        <w:br/>
        <w:t>Anno 1697. hat ein gleiches Unglück die</w:t>
        <w:br/>
        <w:t>Illuftr Holländische Compagnie betraf</w:t>
        <w:br/>
        <w:t>fen, welche in dem Monat Junio, zwey</w:t>
        <w:br/>
        <w:t>aus Indien zurücke gekommene, und nach</w:t>
        <w:br/>
        <w:t>Holland definierte Schiffe in einem Au</w:t>
        <w:br/>
        <w:t>genblick verlohren hat. Welches denn dass</w:t>
        <w:br/>
        <w:t>jenige so ich zuvor angeführet, gar schön</w:t>
        <w:br/>
        <w:t>beweiset, und billich urtheilet, daß die</w:t>
        <w:br/>
        <w:t>Retour, Schiffe in dieser Monflon nicht</w:t>
        <w:br/>
        <w:t>follen hier anbänden, wenn es nicht die</w:t>
        <w:br/>
        <w:t>höchste Noth erfodert: oder ihnen son</w:t>
        <w:br/>
        <w:t>sten schleunig wieder kan hinweg geholffen</w:t>
        <w:br/>
        <w:t>werden. Ein</w:t>
        <w:br/>
        <w:t>Wiewohl, es war auch Anno Indis</w:t>
        <w:br/>
        <w:t>1706. eines von denen dem Untergang Schiff</w:t>
        <w:br/>
        <w:t>sehr nahe, welches erst aus Holland hier ef</w:t>
        <w:br/>
        <w:t>angekommen, und die Zucker Mühle ge- glaces</w:t>
        <w:br/>
        <w:t>nennet wurde; indeme es des vorher</w:t>
        <w:br/>
        <w:t>gehenden Tages kein Land erkennen kon</w:t>
        <w:br/>
        <w:t>te oder zum wenigsten daran zweiffele;</w:t>
        <w:br/>
        <w:t>die folgende Nacht aber darauf anvers</w:t>
        <w:br/>
        <w:t>muhtet in den Haven ein, und zwischen</w:t>
        <w:br/>
        <w:t>etlichen daselbst vor Ancker liegenden</w:t>
        <w:br/>
        <w:t>Schiffen durchliefe, welche es nicht</w:t>
        <w:br/>
        <w:t>mag in acht genommen haben. Anmit</w:t>
        <w:br/>
        <w:t>tels fam es aber so weit in den Haven hin</w:t>
        <w:br/>
        <w:t>ein, biß es endlich die Brandung, oder</w:t>
        <w:br/>
        <w:t>die an dem Affer schaumende und wieder</w:t>
        <w:br/>
        <w:t>zurück-prellende Wellen erblickte; da es</w:t>
        <w:br/>
        <w:t>denn nach ausgeworfenen Send Bley</w:t>
        <w:br/>
        <w:t>befand, daß es nicht mehr als einen</w:t>
        <w:br/>
        <w:t>Schuh tieff Affer mehr unter sich hate</w:t>
        <w:br/>
        <w:t>te, und also schnell andern muste, wolle</w:t>
        <w:br/>
        <w:t>te es nicht ganslich auf dem Sand eizen</w:t>
        <w:br/>
        <w:t>bleiben, oder wohl gar in Stücken stof</w:t>
        <w:br/>
        <w:t>sen. Das Schiff schoß zwar die ganze</w:t>
        <w:br/>
        <w:t>Nacht durch ein Stück nach dem andern</w:t>
        <w:br/>
        <w:t>loß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oß, aber niemand konte ihm helffen oder</w:t>
        <w:br/>
        <w:t>athen; biß endlich des darauf folgen</w:t>
        <w:br/>
        <w:t>Den Tages, durch Ordres des Herm Gouverneurs</w:t>
        <w:br/>
        <w:t>Wilhelm Adrian van der Stel,</w:t>
        <w:br/>
        <w:t>eine Rettung erfolgte. Ob aber an diesem</w:t>
        <w:br/>
        <w:t>gangen Vorfall nicht der Capitain, der</w:t>
        <w:br/>
        <w:t>in fühler, verwegener Waghals war,</w:t>
        <w:br/>
        <w:t>Schuld hatte: davon mag ich nicht ur</w:t>
        <w:br/>
        <w:t>heilen. Genug, daß man das Schiff,</w:t>
        <w:br/>
        <w:t>Volck und Gut noch gerettet; wie zu</w:t>
        <w:br/>
        <w:t>anderer Zeit umständiger berichten</w:t>
        <w:br/>
        <w:t>werde.</w:t>
        <w:br/>
        <w:br/>
        <w:t>Hieraus erhellet also genugsam, was</w:t>
        <w:br/>
        <w:t>sor ein greffer Unterscheid zwischen diesen</w:t>
        <w:br/>
        <w:t>weyen Winden fen. Ich könte drittens</w:t>
        <w:br/>
        <w:t>och diesen weit-läufftig hinzu setzen, wel</w:t>
        <w:br/>
        <w:t>hen die Land-Leute in Obacht nehmen.</w:t>
        <w:br/>
        <w:t>Ich will aber nur kürzlich sagen, daß selbig</w:t>
        <w:br/>
        <w:t>er darinnen bestehe: Gleichwie der SüdOst-Wind</w:t>
        <w:br/>
        <w:t>alles austrücknet, daß man</w:t>
        <w:br/>
        <w:t>auch nicht einmal mit einem Pflug in</w:t>
        <w:br/>
        <w:t>ie Erde kommen und ackern kan; mit</w:t>
        <w:br/>
        <w:t>in derselbe zur Zeitigung der Ehren</w:t>
        <w:br/>
        <w:t>and aller Feld Früchte sehr viel beytrás</w:t>
        <w:br/>
        <w:t>et; auch selbige, wenn sie ihre Reiff</w:t>
        <w:br/>
        <w:t>eit erlanget, wieder heraus chläget</w:t>
        <w:br/>
        <w:t>and verursachet, daß mit Schaden vieles</w:t>
        <w:br/>
        <w:t>muß verlohren gehen: also machet der</w:t>
        <w:br/>
        <w:t>Nord-West durch seinen vielen mitte</w:t>
        <w:br/>
        <w:t>rechten Regen, daß alles dergestalt be</w:t>
        <w:br/>
        <w:t>auchtet wird, daß der Ackersmann, wie</w:t>
        <w:br/>
        <w:t>ol etwas mühsam ackern, und seinen</w:t>
        <w:br/>
        <w:t>Saamen darein streuen; auch das gan</w:t>
        <w:br/>
        <w:t>e Jahr hindurch Futter vor sein Vieh</w:t>
        <w:br/>
        <w:t>uf dem Felde haben: und endlich mit den</w:t>
        <w:br/>
        <w:t>eiffen Früchten so wol die Augen, als</w:t>
        <w:br/>
        <w:t>en Bauch und alle Sinnen vergnügen</w:t>
        <w:br/>
        <w:t>an.</w:t>
        <w:br/>
        <w:br/>
        <w:t>Gleichwie aber schon zu anderer Zeit</w:t>
        <w:br/>
        <w:t>on diesem Unterscheid weitleufftiger ges</w:t>
        <w:br/>
        <w:t>andelt: und absonderlich noch dabey angewiesen</w:t>
        <w:br/>
        <w:t>habe, was dem Ackersmann</w:t>
        <w:br/>
        <w:t>hauptsächlich jedes Monat zu thun ob</w:t>
        <w:br/>
        <w:t>ege: also wird hier nunmehro hoffent</w:t>
        <w:br/>
        <w:t>ch nicht nöthig seyn, eine Wiederhol</w:t>
        <w:br/>
        <w:t>ing davon anzustellen; sondern mein</w:t>
        <w:br/>
        <w:t>Der: wird sich schon vergnügen können,</w:t>
        <w:br/>
        <w:t>aß auch dieser Unterscheid mit wenig</w:t>
        <w:br/>
        <w:t>en ist berühret worden. Ich will viel</w:t>
        <w:br/>
        <w:t>mehr weiter fortgehen, und endlich auch</w:t>
        <w:br/>
        <w:t>en vierdten und legten Unterscheid hintun;</w:t>
        <w:br/>
        <w:t>welcher, weilen er die Mens</w:t>
        <w:br/>
        <w:t>hen selbsten angehet, und von ihrer</w:t>
        <w:br/>
        <w:t>Gesundheit oder Kranckheit Nachricht</w:t>
        <w:br/>
        <w:t>ebet, von weit mehrerer Wichtigkeit</w:t>
        <w:br/>
        <w:t>d Ansehen seyn wird.</w:t>
        <w:br/>
        <w:br/>
        <w:t>Denn wenn dejud-West Wind mit</w:t>
        <w:br/>
        <w:t>inen Bey-und Neben: Winden bähet,</w:t>
        <w:br/>
        <w:t>haben wir uns, gleich bereits vorhero</w:t>
        <w:br/>
        <w:t>ist angezeiget worden, einer sehr subtilen,</w:t>
        <w:br/>
        <w:t>ganz reinen, von Nebeln und Wol</w:t>
        <w:br/>
        <w:t>cken befreiten und gefunden Lufft zu ers</w:t>
        <w:br/>
        <w:t>freuen. Wenn aber der Nord-West</w:t>
        <w:br/>
        <w:t>Wind mit seinen Ben-und Neben-Win</w:t>
        <w:br/>
        <w:t>den anfanget durch zubringen: so em</w:t>
        <w:br/>
        <w:t>pfinden wir, daß die Lufft ganz schwehr,</w:t>
        <w:br/>
        <w:t>mit allerley Unreinigkeiten angefüllet,</w:t>
        <w:br/>
        <w:t>und ganz dicke: auch deßwegen der Ge</w:t>
        <w:br/>
        <w:t>rundheit in keine wege zuträglich sey. Auf</w:t>
        <w:br/>
        <w:t>den</w:t>
        <w:br/>
        <w:t>Nun ist dieses durchgehends gewiß, w</w:t>
        <w:br/>
        <w:t>daß eine fubtil und reine Lufft auch cis</w:t>
        <w:br/>
        <w:t>nen branden Menschen wohl thue, und me</w:t>
        <w:br/>
        <w:t>ihn erquicke: bey einem gefunden aber che</w:t>
        <w:br/>
        <w:t>die Lebens-Geister, ja das Gemüth selbs</w:t>
        <w:br/>
        <w:t>sten, zu Verrichtung ihrer obliegenden</w:t>
        <w:br/>
        <w:t>Geschäffte, hurtig und munter machet</w:t>
        <w:br/>
        <w:t>hingegen aber eine unreine, dicke</w:t>
        <w:br/>
        <w:t>und schwehre Lufft eingezogen werden</w:t>
        <w:br/>
        <w:t>muß, da werden auch zugleich die Lebens</w:t>
        <w:br/>
        <w:t>Kräfften geschwechet, mithin Brands</w:t>
        <w:br/>
        <w:t>heiten erwecket; die erweckte gestärcket,</w:t>
        <w:br/>
        <w:t>und so weit fort geführet, daß auch dies</w:t>
        <w:br/>
        <w:t>jenige, welche nur mit einem schlechten</w:t>
        <w:br/>
        <w:t>und nicht viel bedeutenden Fieber behafft zu</w:t>
        <w:br/>
        <w:t>tet sind, als welche Art Kranckheit als ei</w:t>
        <w:br/>
        <w:t>denn, nebst den Schnupfen, allhier am</w:t>
        <w:br/>
        <w:t>meisten unter den Menschen regieret, lich</w:t>
        <w:br/>
        <w:t>in drey Tagen von allen Fleische kom den</w:t>
        <w:br/>
        <w:t>men, ausdorren, und wenn noch ein</w:t>
        <w:br/>
        <w:t>kleiner und geringer Zufall dazu schlägt,</w:t>
        <w:br/>
        <w:t>der an andern Orten gar nicht einmal</w:t>
        <w:br/>
        <w:t>geachtet wurde, mit dem Todte selbsten</w:t>
        <w:br/>
        <w:t>ringen, viele aber wohl gar unterliegen</w:t>
        <w:br/>
        <w:t>und sterben düften; vornemlich wenn</w:t>
        <w:br/>
        <w:t>ihr voriges Leben etwas unrichtig gefüh</w:t>
        <w:br/>
        <w:t>ret, und in allerhand bündlichen Ergötz</w:t>
        <w:br/>
        <w:t>lichkeiten ist zugebracht worden. funt Cap</w:t>
        <w:br/>
        <w:t>Cap</w:t>
        <w:br/>
        <w:t>Dieses könnte ich von dem hiesigen</w:t>
        <w:br/>
        <w:t>Ort durch viele Erempel erweisen und</w:t>
        <w:br/>
        <w:t>darhun, woferne es die Nothwendigkeit</w:t>
        <w:br/>
        <w:t>erfodert: ich mir auch nicht vorgenomen</w:t>
        <w:br/>
        <w:t>hatte, diese Materie weiter in einem andern</w:t>
        <w:br/>
        <w:t>Brieffe auszuführen, und absenders</w:t>
        <w:br/>
        <w:t>lich von den Kranckheiten zu handeln.</w:t>
        <w:br/>
        <w:br/>
        <w:t>Inzwischen halte ich dafür, daß aus den</w:t>
        <w:br/>
        <w:t>bißhero gesagten schon genug erhelle, wie e</w:t>
        <w:br/>
        <w:t>die truckene Zeit viel gefunden und anges Be</w:t>
        <w:br/>
        <w:t>nehmer sey, als die Regen Zeit. Es funt</w:t>
        <w:br/>
        <w:t>wird auch aus den folgenden just bedes die</w:t>
        <w:br/>
        <w:t>beten Brief, klárlich zu ersehen seyn, daß</w:t>
        <w:br/>
        <w:t>die Abwechslung dieser sonst sehr hefftig</w:t>
        <w:br/>
        <w:t>gen und grausamen Winde, dennoch Die</w:t>
        <w:br/>
        <w:t>fehr viel beitragen, daß hiesiger Ort so am</w:t>
        <w:br/>
        <w:t>gesund ist, und gesunde Lufft hat. Denn</w:t>
        <w:br/>
        <w:t>woferne solche Abwechselung nicht ges u</w:t>
        <w:br/>
        <w:t>schahe, würde schwerlich ein Europäer,</w:t>
        <w:br/>
        <w:t>vornemlich einer, der erst ankommet und</w:t>
        <w:br/>
        <w:t>hier bleibet, oder auch bleiben muß, lang</w:t>
        <w:br/>
        <w:t>gesund mad</w:t>
        <w:br/>
        <w:t>ne 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2.</w:t>
        <w:br/>
        <w:br/>
        <w:t>und bleiben können: sondern er wür</w:t>
        <w:br/>
        <w:t>gar balden in das Gras beissen muß</w:t>
        <w:br/>
        <w:t>Daß ich aber dieses Urtheil fälle, da</w:t>
        <w:br/>
        <w:t>leitet ja zwinget mich abermals die</w:t>
        <w:br/>
        <w:t>fältige Erfahrung; welche Hand</w:t>
        <w:br/>
        <w:t>böfflich lehret, daß, wenn in der truck</w:t>
        <w:br/>
        <w:t>n Zeit der Sud-Ost nur drey Tage</w:t>
        <w:br/>
        <w:t>ht wehet, alsdenn die Lufft mit vielen</w:t>
        <w:br/>
        <w:t>einigkeiten angefüllet, und von de</w:t>
        <w:br/>
        <w:t>1 ausgeworfenen Tromba, auch an</w:t>
        <w:br/>
        <w:t>n am Strand oder Affer befindlichen</w:t>
        <w:br/>
        <w:t>e-Gras, ein solcher Gestanck erres</w:t>
        <w:br/>
        <w:t>wird von welchen man gar balden</w:t>
        <w:br/>
        <w:t>vff-Weh und andere Anfechtung em</w:t>
        <w:br/>
        <w:t>det. Ich will aniezo von dem vie</w:t>
        <w:br/>
        <w:t>Ungeziefer, Fliegen, Mücken und</w:t>
        <w:br/>
        <w:t>Dern kleinen Geschmeiß gar nichts sas</w:t>
        <w:br/>
        <w:t>als welche die Lufft alsdenn fast ver:</w:t>
        <w:br/>
        <w:t>tern und einem auf dem Weg sehr bes</w:t>
        <w:br/>
        <w:t>wehrlich seyn; sondern nur noch dies</w:t>
        <w:br/>
        <w:t>hinzu thun, daß, wenn man in den</w:t>
        <w:br/>
        <w:t>festen Sommer-Tagen, woran die</w:t>
        <w:br/>
        <w:t>ohne über 70. Grad hoch ist, und also</w:t>
        <w:br/>
        <w:t>n Scheitel: Punct zimlich nahe kom</w:t>
        <w:br/>
        <w:t>, die starcke Hiße der Sonnen</w:t>
        <w:br/>
        <w:t>rahten zu Hülffe zimmet, und als</w:t>
        <w:br/>
        <w:t>n von diesem Gestanck urtheilet, ob</w:t>
        <w:br/>
        <w:t>ernach nicht glaublich seye, daß sich</w:t>
        <w:br/>
        <w:t>e Unreinigkeiten in der Lufft sammt:</w:t>
        <w:br/>
        <w:t>? welche schwehre Kranckheiten verbr</w:t>
        <w:br/>
        <w:t>en würden, wenn sie nicht durch dies</w:t>
        <w:br/>
        <w:t>Wind zertrieben und verjaget wür</w:t>
        <w:br/>
        <w:t>Es ist dahero die Abwechselung</w:t>
        <w:br/>
        <w:t>nöthig, naßlich und heilsam.</w:t>
        <w:br/>
        <w:br/>
        <w:t>Diesen beyden rasenden Winden les</w:t>
        <w:br/>
        <w:t>aber der sanfte Süd-West Wind,</w:t>
        <w:br/>
        <w:t>casam einen Stillstand auf; welcher</w:t>
        <w:br/>
        <w:t>enn zu wehen und seine angenehme</w:t>
        <w:br/>
        <w:t>t merden zu lassen anfängt, wenn eis</w:t>
        <w:br/>
        <w:t>jeden Herrschafft zu Ende gehet:</w:t>
        <w:br/>
        <w:t>welches in denen beyden Monaten</w:t>
        <w:br/>
        <w:t>tius und September geschiehet, als</w:t>
        <w:br/>
        <w:t>its oben ist gesagt worden. Eben</w:t>
        <w:br/>
        <w:t>derwillen werden berührte zwey Modon</w:t>
        <w:br/>
        <w:t>den Schiff Leuten, nebst denen</w:t>
        <w:br/>
        <w:t>gen Einwohnern, die zweifellos</w:t>
        <w:br/>
        <w:t>genennet: weil man alsdenn nicht</w:t>
        <w:br/>
        <w:t>en könnte, wenn man es nicht vorher</w:t>
        <w:br/>
        <w:t>aus der Erfahrung gelernet, welcher</w:t>
        <w:br/>
        <w:t>nd die Ober-Stelle behaupten, und</w:t>
        <w:br/>
        <w:t>hin und wieder ziehende Wolcken</w:t>
        <w:br/>
        <w:t>Seder erdickern und zusammen jas</w:t>
        <w:br/>
        <w:t>oder aber vertreiben und fortjagen</w:t>
        <w:br/>
        <w:t>de. Bey dem ersten Monat, nem</w:t>
        <w:br/>
        <w:t>dem Martio, freuet sich der Land</w:t>
        <w:br/>
        <w:t>über seiner reichen Wein-Lefe;</w:t>
        <w:br/>
        <w:t>dem andern über den Saamen, von</w:t>
        <w:br/>
        <w:t>hem er im November und December</w:t>
        <w:br/>
        <w:t>eine reiche Ende gewartet, und in</w:t>
        <w:br/>
        <w:t>mittels gutes Wachsthum verhoffet und</w:t>
        <w:br/>
        <w:t>anwünsche.</w:t>
        <w:br/>
        <w:br/>
        <w:t>Bishero ist also überhaupt gesaget</w:t>
        <w:br/>
        <w:t>worden, was bey dem ersten Haupts</w:t>
        <w:br/>
        <w:t>Umstand, nemlich der guten und bösen</w:t>
        <w:br/>
        <w:t>Bouffon, oder der trucknen und Res</w:t>
        <w:br/>
        <w:t>gen-Zeit zu mercken und zu wissen nöthig</w:t>
        <w:br/>
        <w:t>ist. Nun müssen wir aber ein wenig</w:t>
        <w:br/>
        <w:t>näher zur Sache schreiten; und weil an</w:t>
        <w:br/>
        <w:t>dem bißher gesagten ganz nicht zu weife</w:t>
        <w:br/>
        <w:t>feln, daß es sich nemlich also verhalte:</w:t>
        <w:br/>
        <w:t>müssen wir nunmehro ferner umsehen,</w:t>
        <w:br/>
        <w:t>welche Haupt-Umstände denn weiter zu</w:t>
        <w:br/>
        <w:t>merden vorfallen. Es findet sich aber</w:t>
        <w:br/>
        <w:t>gleich in der zweyten Stelle, was von der</w:t>
        <w:br/>
        <w:t>Bolcke zu wissen dienlich und höchst nd</w:t>
        <w:br/>
        <w:t>thig ist, woraus der Wind hervor bre</w:t>
        <w:br/>
        <w:t>chen soll und mulso</w:t>
        <w:br/>
        <w:t>viel ich noch bißhero Auctores Bas</w:t>
        <w:br/>
        <w:t>gesehen und gelesen habe, welche diesen beaten</w:t>
        <w:br/>
        <w:t>ungestümen Wind beschrieben, ber an dem un</w:t>
        <w:br/>
        <w:t>fiamme</w:t>
        <w:br/>
        <w:t>dem Vorgebürge der guten Hoffnung Cadisch</w:t>
        <w:br/>
        <w:t>aus den Süd-Osten wehet: fo berichten wind</w:t>
        <w:br/>
        <w:t>fie alle einmütig, daß die Woheke, wor, ebnet</w:t>
        <w:br/>
        <w:t>aus gedachter Wind hervor breche, an</w:t>
        <w:br/>
        <w:t>fänglich so klein sey, daß sie kaum einem</w:t>
        <w:br/>
        <w:t>Gersten-Korn an der Grösse gleiche, dar</w:t>
        <w:br/>
        <w:t>nach werde sie so groß als eine welsche</w:t>
        <w:br/>
        <w:t>Nuß und um derwillen nenneten sie</w:t>
        <w:br/>
        <w:t>die Holländer das Ochsen-auge/und die</w:t>
        <w:br/>
        <w:t>Portugesen Dlho de Boy, weil sie einem</w:t>
        <w:br/>
        <w:t>Ochsen-Aug gleich sehe: sie würde aber</w:t>
        <w:br/>
        <w:t>bald hernach so groß, daß sie auch die</w:t>
        <w:br/>
        <w:t>ganze breite und ebene Fläche des Taf</w:t>
        <w:br/>
        <w:t>felbers, worauf fie läge, einnahme, und</w:t>
        <w:br/>
        <w:t>bedecke. Dieses nenneten die Hollander</w:t>
        <w:br/>
        <w:t>abermals, so bald sie es sehen, die Taffel</w:t>
        <w:br/>
        <w:t>wird bedecker, indem es nicht anders</w:t>
        <w:br/>
        <w:t>schiene, als ob eine Taffel bereitet würde.</w:t>
        <w:br/>
        <w:br/>
        <w:t>Hierauf bräche der gedachte Wind also</w:t>
        <w:br/>
        <w:t>balden mit solchen Unstúmm aus dieser</w:t>
        <w:br/>
        <w:t>Bolcke herfür, daß er die Schiffe, die</w:t>
        <w:br/>
        <w:t>sich dessen nicht versehen, und dawider</w:t>
        <w:br/>
        <w:t>gerüstet hätten, augenblicklich umkehres</w:t>
        <w:br/>
        <w:t>te, und das Unterste oben sagte. Weil</w:t>
        <w:br/>
        <w:t>aber die Schiffer nunmehro kluger wor</w:t>
        <w:br/>
        <w:t>den und davon gewarnet wären: so</w:t>
        <w:br/>
        <w:t>wichen sie also fort, so bald sie diese</w:t>
        <w:br/>
        <w:t>Wolcken sähen, von dem Affer hinweg,</w:t>
        <w:br/>
        <w:t>und stáchen wieder in die See. (aidinger</w:t>
        <w:br/>
        <w:t>inter alios Waren. Geogr. General. Eiweis</w:t>
        <w:br/>
        <w:t>nich</w:t>
        <w:br/>
        <w:t>Ob sie aber alle, die dieses vorgeben De Auch</w:t>
        <w:br/>
        <w:t>und offenbar schreiben, solches aus au- wo diese</w:t>
        <w:br/>
        <w:t>augenscheinlicher Erfahrung haben? oder Scr. bente</w:t>
        <w:br/>
        <w:t>ob nur etliche unter ihnen dieses gehe- richtberg</w:t>
        <w:br/>
        <w:t>hen, und vielmals beobachtet? oder holet</w:t>
        <w:br/>
        <w:t>auch, ob es einer von dem andern als eine</w:t>
        <w:br/>
        <w:t>ihren 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eine gewisse und obnfehlbare Sache an</w:t>
        <w:br/>
        <w:t>genommen, und nachgeschrieben? oder</w:t>
        <w:br/>
        <w:t>endlich auch, ob diese so sehr beruffene,</w:t>
        <w:br/>
        <w:t>und so weit berühmte Sache, nach Ver</w:t>
        <w:br/>
        <w:t>lauff von so vielen Jahren sich verändert,</w:t>
        <w:br/>
        <w:t>und nunmehro ganz anders zutrage?</w:t>
        <w:br/>
        <w:t>solches ist mir unwissend. Unterdessen</w:t>
        <w:br/>
        <w:t>bilde mir aber festiglich ein, und halte</w:t>
        <w:br/>
        <w:t>vor ganz gewiß dafür, daß ihnen, wo</w:t>
        <w:br/>
        <w:t>nicht allen, doch lohnfehlbar denen meis</w:t>
        <w:br/>
        <w:t>ten die Erfahrung und richtige Beschaffenheit</w:t>
        <w:br/>
        <w:t>dieses Windes gefehlet habe. Ja</w:t>
        <w:br/>
        <w:t>wenn man noch gütig davon urtheilen</w:t>
        <w:br/>
        <w:t>wolte, so könnte man sagen, daß sie eis</w:t>
        <w:br/>
        <w:t>nes oder des andern Vorgeben, vor wahr</w:t>
        <w:br/>
        <w:t>und allgemein angenommen; unerachtet</w:t>
        <w:br/>
        <w:t>sie weiter keinen Umstand hinzu gethan,</w:t>
        <w:br/>
        <w:t>auch nicht gewest, wie die Bolcke eis</w:t>
        <w:br/>
        <w:t>gentlich von Farbe aussehe: und was sie</w:t>
        <w:br/>
        <w:t>vor andere Eigenschafften an sich habe.</w:t>
        <w:br/>
        <w:br/>
        <w:t>Weil ich aber nun bereits einige</w:t>
        <w:br/>
        <w:t>Jahre her ein aufmerksames Auge auf</w:t>
        <w:br/>
        <w:t>diese Sache geworffen: und alles was</w:t>
        <w:br/>
        <w:t>die Winde angehet von Tag zu Tag auf</w:t>
        <w:br/>
        <w:t>geschrieben; auch sorgfältig gegen an</w:t>
        <w:br/>
        <w:t>derer Leute Vorgeben gehalten has</w:t>
        <w:br/>
        <w:t>be: so will Ihm mein Herz, hier die</w:t>
        <w:br/>
        <w:t>Sache, wie sie sich Zeit meines An-es</w:t>
        <w:br/>
        <w:t>afens zugetragen, deutlich vorstellen.</w:t>
        <w:br/>
        <w:br/>
        <w:t>Doch bitte dabey gleich anfangs, Er wol</w:t>
        <w:br/>
        <w:t>le mir zu gut halten, daß ich hierinnen al</w:t>
        <w:br/>
        <w:t>len widersprechen, und ein anders bedeu</w:t>
        <w:br/>
        <w:t>gen muß. Es geschiehet solches nicht et</w:t>
        <w:br/>
        <w:t>wan aus einer Luft zur Streitbuch: fon</w:t>
        <w:br/>
        <w:t>dern auf Anleitung der Natur und der</w:t>
        <w:br/>
        <w:t>Erfahrung selbften. Unterdessen will ich</w:t>
        <w:br/>
        <w:t>biß auf weitern Bescheid, ausser allen</w:t>
        <w:br/>
        <w:t>Zweiffel gestellet seyn lassen, daß dieser</w:t>
        <w:br/>
        <w:t>Süd-Ost Wind, aus der Bolcke her</w:t>
        <w:br/>
        <w:t>vorbricht. Ich will auch noch nicht disputirlich</w:t>
        <w:br/>
        <w:t>machen, daß der Wind, so</w:t>
        <w:br/>
        <w:t xml:space="preserve">bald man die Bolcke auf </w:t>
      </w:r>
      <w:r>
        <w:rPr>
          <w:b/>
          <w:color w:val="DD2B05"/>
          <w:u w:val="single"/>
        </w:rPr>
        <w:t>demTafel</w:t>
      </w:r>
      <w:r>
        <w:t>-Berg</w:t>
        <w:br/>
        <w:t>siehet, entweder schon wehet, oder aber</w:t>
        <w:br/>
        <w:t>alsobalden anfangen werde zu wehen: als</w:t>
        <w:br/>
        <w:t>welche zwo Sachen sich nachmals schon</w:t>
        <w:br/>
        <w:t>selbsten ergeben werden.</w:t>
        <w:br/>
        <w:br/>
        <w:t>Ich habe mit Fleiß der Bolcke Mels</w:t>
        <w:br/>
        <w:t>dung gethan, welche auf dem Tafel</w:t>
        <w:br/>
        <w:t>Berge lieget, und selbigen bedecket; da</w:t>
        <w:br/>
        <w:t>mit nemlich hieraus erhelle, daß ich von</w:t>
        <w:br/>
        <w:t>dem Süd-Ost-Wind rede: als von des</w:t>
        <w:br/>
        <w:t>fen Ankunfft und hefftigen Durch Wes</w:t>
        <w:br/>
        <w:t>hen dieses Zeichen einig und allein hers</w:t>
        <w:br/>
        <w:t>rühret, auch sehr selten ohne denselben</w:t>
        <w:br/>
        <w:t>gesehen wird. Denn ob gleich auch der</w:t>
        <w:br/>
        <w:t>Löwen Berg mit einer Bolcke bedecket</w:t>
        <w:br/>
        <w:t>wird, wenn der Nord-West Wind we</w:t>
        <w:br/>
        <w:t>het, und seine Herzschaft hören lässet: so</w:t>
        <w:br/>
        <w:t>ist doch dieses kein so allgemeines Vore</w:t>
        <w:br/>
        <w:t>zeichen des Nord-West- Winds, als je</w:t>
        <w:br/>
        <w:t>nes von dem Süd-Ost- Wind; einma</w:t>
        <w:br/>
        <w:t>sen vielmals die Bolcke auf dem Löwen</w:t>
        <w:br/>
        <w:t>Berg lieget; und doch der Wind entes</w:t>
        <w:br/>
        <w:t>der ganz schwach ist, oder wohl gar</w:t>
        <w:br/>
        <w:t>nicht aus den Nord-Westen wehet. Zus</w:t>
        <w:br/>
        <w:t>dem, so ist schon vorhero gesagt worden,</w:t>
        <w:br/>
        <w:t>daß wenn der Nord-West-Wind wes</w:t>
        <w:br/>
        <w:t>het, der Himmel über und über mit</w:t>
        <w:br/>
        <w:t>Wolcken besetzet seye, und grosse schwer</w:t>
        <w:br/>
        <w:t>re Regen fallen: wenn aber der SüdOst</w:t>
        <w:br/>
        <w:t>sich hören lässet, ist der ganze Him</w:t>
        <w:br/>
        <w:t>mel ganz hell, und fan man weiter keine</w:t>
        <w:br/>
        <w:t xml:space="preserve">Wolde an dem Himmel </w:t>
      </w:r>
      <w:r>
        <w:rPr>
          <w:b/>
          <w:color w:val="DD2B05"/>
          <w:u w:val="single"/>
        </w:rPr>
        <w:t>fehenDiese</w:t>
      </w:r>
      <w:r>
        <w:br/>
        <w:t>Wolde nun welche auf dem</w:t>
        <w:br/>
        <w:t>Tafel-Berge lieget, habe ich die ganze Zeit</w:t>
        <w:br/>
        <w:t>über als ich hier gewesen, so klein nicht</w:t>
        <w:br/>
        <w:t>gesehen, als sie die zuvor angeführte Aucores</w:t>
        <w:br/>
        <w:t>beschrieben. Ich glaube auch</w:t>
        <w:br/>
        <w:t>nicht, daß sie jemalen ein Mensch so klein</w:t>
        <w:br/>
        <w:t>gesehen habe. Im Gegentheil bilde mir</w:t>
        <w:br/>
        <w:t>vielmehr ein, daß es ein pur-lauteres</w:t>
        <w:br/>
        <w:t>erdichtetes Wesen der Schiff Leute sen;</w:t>
        <w:br/>
        <w:t>die in ihren ersten Schiff Arthen ein b</w:t>
        <w:br/>
        <w:t>grosses Belieben daran gehabt, daß sie</w:t>
        <w:br/>
        <w:t>alles, was sie so wohl dorten im Lande, le</w:t>
        <w:br/>
        <w:t>als auch auf dem Weg gesehen, mit eis b</w:t>
        <w:br/>
        <w:t>nem wunderbaren Namen begabet, und s</w:t>
        <w:br/>
        <w:t>andern zu glauben aufgebürdet haben.</w:t>
        <w:br/>
        <w:br/>
        <w:t>Denn es lag ihnen sehr viel daran, wenn</w:t>
        <w:br/>
        <w:t>fie die ausgestandene Gefährlichkeiten</w:t>
        <w:br/>
        <w:t>durch ein wichtiges Vergrösserungs</w:t>
        <w:br/>
        <w:t>Glas konten vorstellen: damit ihnen die</w:t>
        <w:br/>
        <w:t>Rheders, oder Schiffs-Herren, welche</w:t>
        <w:br/>
        <w:t>sie dahin geschicket hatten, nichts von</w:t>
        <w:br/>
        <w:t>dem, was sie etwa vor sich mitgebracht</w:t>
        <w:br/>
        <w:t>und erworben hatten, abnahmen; oder</w:t>
        <w:br/>
        <w:t>auch damit andere nicht auch dahin fah</w:t>
        <w:br/>
        <w:t>ren, und ihnen die fette Ausbeute ents</w:t>
        <w:br/>
        <w:t>ziehen möchten. Zudem so konte sie kei</w:t>
        <w:br/>
        <w:t>ner in irgend einer Sache Lügen straf</w:t>
        <w:br/>
        <w:t>fen, weil niemand anders als sie die</w:t>
        <w:br/>
        <w:t>Sache gesehen hatten. Wenn auch gleich</w:t>
        <w:br/>
        <w:t>einer unter ihnen hätte so aufrichtig seyn,</w:t>
        <w:br/>
        <w:t>und die Warheit von der Sache an den</w:t>
        <w:br/>
        <w:t>Tag geben wollen, würde sein Wort</w:t>
        <w:br/>
        <w:t>gegen so vieler anderer Zeugniß gar nicht</w:t>
        <w:br/>
        <w:t>angenommen worden seyn: weilen doch</w:t>
        <w:br/>
        <w:t>die Welt insgemein am meisten darauf</w:t>
        <w:br/>
        <w:t>sichet, wenn viele aus einem Munde res</w:t>
        <w:br/>
        <w:t>den; ob sie gleich selbsten offtmals nicht</w:t>
        <w:br/>
        <w:t>verstehen, was sie gesaget öder bejahet</w:t>
        <w:br/>
        <w:t>haben.</w:t>
        <w:br/>
        <w:br/>
        <w:t>Nachdem nachgehends der Weg so</w:t>
        <w:br/>
        <w:t>bekandt worden, daß nicht allein Portu</w:t>
        <w:br/>
        <w:t>giesen: sondern auch Holländer, Enge</w:t>
        <w:br/>
        <w:t>lander, Franzosen, Spanier und Dá</w:t>
        <w:br/>
        <w:t>nen hinein zu kommen gelernet: so haben</w:t>
        <w:br/>
        <w:t>die Schiff Leute nicht nur nöthig erach</w:t>
        <w:br/>
        <w:t>tet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t, ihres Interreffe wegen, vorige Motive</w:t>
        <w:br/>
        <w:t>viel mehr zu gebrauchen: sondern sie has</w:t>
        <w:br/>
        <w:t>en auch destoweniger auf solche und der</w:t>
        <w:br/>
        <w:t>eichen rare Begebenheiten acht gegeben;</w:t>
        <w:br/>
        <w:t>weilen fie sich träumen liessen, sie verston</w:t>
        <w:br/>
        <w:t>en dieselbe ohne dem schon, und wissen</w:t>
        <w:br/>
        <w:t>ie sie sich in dergleichen Fällen halten</w:t>
        <w:br/>
        <w:t>asten; da fie doch in dem Grunde nichts</w:t>
        <w:br/>
        <w:t>von wusten. Zudem so liegen sie imans</w:t>
        <w:br/>
        <w:t>in lauter Wohl Leben, und sehen wes</w:t>
        <w:br/>
        <w:t>a, woher der Wind kommet: weilen die</w:t>
        <w:br/>
        <w:t>ligen so am Schiffbleiben, selbigen be</w:t>
        <w:br/>
        <w:t>Sachten müssen. Ferner so sehen sie in ih</w:t>
        <w:br/>
        <w:t>Tag Register nichts anders, als dieser</w:t>
        <w:br/>
        <w:t>Der jener Wind habe gewehret, und sind</w:t>
        <w:br/>
        <w:t>uterdessen wenig um die Ursache dessels</w:t>
        <w:br/>
        <w:t xml:space="preserve">noder um dasjenige </w:t>
      </w:r>
      <w:r>
        <w:rPr>
          <w:b/>
          <w:color w:val="DD2B05"/>
          <w:u w:val="single"/>
        </w:rPr>
        <w:t>befüminert</w:t>
      </w:r>
      <w:r>
        <w:t>, was</w:t>
        <w:br/>
        <w:t>sonsten rares und seltsames dabey</w:t>
        <w:br/>
        <w:t>eignen möchte.</w:t>
        <w:br/>
        <w:br/>
        <w:t>Weil nun dieses auch noch heutiges Ta</w:t>
        <w:br/>
        <w:t>es von ihnen geschiehet, u. niemand un</w:t>
        <w:br/>
        <w:t>r ihnen ist, der sich nur die geringste Mus</w:t>
        <w:br/>
        <w:t>geben wolte, solche Kleinigkeiten und Al</w:t>
        <w:br/>
        <w:t>angedeyen, wie sie es nennen, anzuschen</w:t>
        <w:br/>
        <w:t>n; dieweil wie sie sagen, davon schon als</w:t>
        <w:br/>
        <w:t>Bücher voll sind auch sonsten der Mus</w:t>
        <w:br/>
        <w:t>nicht verlohnet: so ist leicht zu erachten,</w:t>
        <w:br/>
        <w:t>ß sie auch nach dieser Bolcke nicht viel</w:t>
        <w:br/>
        <w:t>fraget, sondern dem alten Schlendrian</w:t>
        <w:br/>
        <w:t>folget: auf daß ja niemand einer War</w:t>
        <w:br/>
        <w:t>it von der Sache, und ihrem einmúti</w:t>
        <w:br/>
        <w:t>n Bericht nachfolgen, sondern alle</w:t>
        <w:br/>
        <w:t>Belt ihnen Glauben zustellen möchte.</w:t>
        <w:br/>
        <w:br/>
        <w:t>Nicht allein aber mit dieser Wolde</w:t>
        <w:br/>
        <w:t>andern dergleichen Vorzeichen haben</w:t>
        <w:br/>
        <w:t>es so gehalten: sondern sie haben auch</w:t>
        <w:br/>
        <w:t xml:space="preserve">t einem guten Haven, einen </w:t>
      </w:r>
      <w:r>
        <w:rPr>
          <w:b/>
          <w:color w:val="DD2B05"/>
          <w:u w:val="single"/>
        </w:rPr>
        <w:t>bösenName</w:t>
      </w:r>
      <w:r>
        <w:br/>
        <w:t>gehangen, und selbigen verdächtig ge</w:t>
        <w:br/>
        <w:t>achet, daß er auch noch heutiges Tages</w:t>
        <w:br/>
        <w:t>nselben behalten und tragen muß. Wie</w:t>
        <w:br/>
        <w:t>der hinter dem Vorgebürge und etwas</w:t>
        <w:br/>
        <w:t xml:space="preserve">etlicher </w:t>
      </w:r>
      <w:r>
        <w:rPr>
          <w:b/>
          <w:color w:val="DD2B05"/>
          <w:u w:val="single"/>
        </w:rPr>
        <w:t>gelegeneHaven</w:t>
      </w:r>
      <w:r>
        <w:t>, von den Por</w:t>
        <w:br/>
        <w:t>gieben Bahia Alto genennet worden;</w:t>
        <w:br/>
        <w:t>elchen noch heutiges Tages alle andere</w:t>
        <w:br/>
        <w:t>ropa ache Nacionis also nennen; unter</w:t>
        <w:br/>
        <w:t>m Vorwand, als ob der Grund voller</w:t>
        <w:br/>
        <w:t>lippen, und selbige nur mit wenigen</w:t>
        <w:br/>
        <w:t>Sand bedecket wären, worinnen keine</w:t>
        <w:br/>
        <w:t>acker halten, und gefolglich kein Schiff</w:t>
        <w:br/>
        <w:t>her in demselben liegen konte; absens</w:t>
        <w:br/>
        <w:t>rlich wenn die gute Monflon oder die</w:t>
        <w:br/>
        <w:t>ocken Zeit einfiele, in welcher der Süd</w:t>
        <w:br/>
        <w:t>stehet, und die Schiffe an den Strand</w:t>
        <w:br/>
        <w:t>gete, da fie nothwendig zu Grunde gen</w:t>
        <w:br/>
        <w:t>müssen.</w:t>
        <w:br/>
        <w:br/>
        <w:t>Nun ist dieses shr letzteres Vorgeben</w:t>
        <w:br/>
        <w:t xml:space="preserve">ht ohne </w:t>
      </w:r>
      <w:r>
        <w:rPr>
          <w:b/>
          <w:color w:val="DD2B05"/>
          <w:u w:val="single"/>
        </w:rPr>
        <w:t>wichtigellasache</w:t>
      </w:r>
      <w:r>
        <w:t>, indeme es cecy:</w:t>
        <w:br/>
        <w:t>alsdenn schr übel zu liegen, und grosse</w:t>
        <w:br/>
        <w:t>Gefahr zu besorgen, woferne man sich</w:t>
        <w:br/>
        <w:t>nicht in die Kalch-oder andere Neben-Bay</w:t>
        <w:br/>
      </w:r>
      <w:r>
        <w:rPr>
          <w:b/>
          <w:color w:val="DD2B05"/>
          <w:u w:val="single"/>
        </w:rPr>
        <w:t>desselbenhavens</w:t>
      </w:r>
      <w:r>
        <w:t xml:space="preserve"> begiebet, allwo man von</w:t>
        <w:br/>
        <w:t>dem Wind in etwas beschützet lieget. Ab</w:t>
        <w:br/>
        <w:t>leine ausser dem, wird keiner so leicht auf</w:t>
        <w:br/>
        <w:t>tretten und mit Warheit sagen köñien, daß</w:t>
        <w:br/>
        <w:t>dieser grosse und weitlaufftige Haven, ale</w:t>
        <w:br/>
        <w:t>lenthalben mit Klippen, unter dem Sand</w:t>
        <w:br/>
        <w:t>angefüllet sey; weil ja schon zur Zeit des</w:t>
        <w:br/>
        <w:t>Herrn Gouverneurs Simonis von der</w:t>
        <w:br/>
        <w:t>Stell, seecapitain Jacob Joppe de Jones minie</w:t>
        <w:br/>
        <w:t>von gemelddeten Heren ist befehligt word</w:t>
        <w:br/>
        <w:t>den diesen Haven mit einem kleinen Fahrs</w:t>
        <w:br/>
        <w:t>Zeug allenthalben durchzusuchen, und so</w:t>
        <w:br/>
        <w:t>wohl die Tiefe des Wassers zuerforschen:</w:t>
        <w:br/>
        <w:t>als auch den Grund zu untersuchen, ob</w:t>
        <w:br/>
        <w:t>wohl ein Schiff daselbst sicher einlauffen</w:t>
        <w:br/>
        <w:t>und liegen konte. Den</w:t>
        <w:br/>
        <w:t>Nachdem gedachter Capit in solches</w:t>
        <w:br/>
        <w:t>löblich bewerkstelliget, und er deßwegen soz</w:t>
        <w:br/>
        <w:t>wohl hier besagtem Heren Gouverneur,</w:t>
        <w:br/>
        <w:t>als auch auf Batavi, wie er dahin kom</w:t>
        <w:br/>
        <w:t>men, den Herren der Indischen Reges</w:t>
        <w:br/>
        <w:t>rung Rapport gethan hatte: ist er selb</w:t>
        <w:br/>
        <w:t>sten wiederum von Batavia anhero vom</w:t>
        <w:br/>
        <w:t>men, und auf absonderliche Ordre gedach</w:t>
        <w:br/>
        <w:t>ter Herren von Batavia mit einem Schiff</w:t>
        <w:br/>
        <w:t>von 145. Schuhen lang in diesem Haven Dan</w:t>
        <w:br/>
        <w:t>vor Ancker gegangen. Theils damit die fes Ed</w:t>
        <w:br/>
        <w:t>Ordre seiner Herren zu erfüllen, und eingel</w:t>
        <w:br/>
        <w:t>nachzusehen, ob nicht Königliche Frankzó, fenkische</w:t>
        <w:br/>
        <w:t>Kriegs-Schiffe, die damals in In</w:t>
        <w:br/>
        <w:t>dien kreuzten, anhero gekommen, und Warm</w:t>
        <w:br/>
        <w:t>sich des Vorgebürge der guten Hofnung beheb</w:t>
        <w:br/>
        <w:t>bemächtiget hätten; theils auch um seine</w:t>
        <w:br/>
        <w:t>eigene Worte zu bekrefftigen, und sich</w:t>
        <w:br/>
        <w:t>vor keinen Schaden noch ungemach zu</w:t>
        <w:br/>
        <w:t>fürchten; wie er denn eine lange Zeit das</w:t>
        <w:br/>
        <w:t>selbst gelegen, nachmals aber wieder nach</w:t>
        <w:br/>
        <w:t>Batavia sich gewendet hat.</w:t>
        <w:br/>
        <w:br/>
        <w:t>Diesem allen ungeachtet, glaubet doch Der U</w:t>
        <w:br/>
        <w:t>niemand dieses ehrlichen Mannes Erfa B</w:t>
        <w:br/>
        <w:t>rung, weil berührter Capitain vor allzu Alfo be</w:t>
        <w:br/>
        <w:t>verwegen gehalten wird; sondern man man fe</w:t>
        <w:br/>
        <w:t>fürchtet sich noch eben so starck, als vorgestel</w:t>
        <w:br/>
        <w:t>hero vor einem Unglück, wenn ein Schiff</w:t>
        <w:br/>
        <w:t>dahin zu verfallen kommet, oder sonsten das</w:t>
        <w:br/>
        <w:t>hin segelt: allermassen man den An. 1709. J</w:t>
        <w:br/>
        <w:t>als ein Schiff dahin gesegelt war, und Ander</w:t>
        <w:br/>
        <w:t>geworffen hatte, in der Vestung in</w:t>
        <w:br/>
        <w:t>größter Sorge deßwegen stunde, und den</w:t>
        <w:br/>
        <w:t>Capitain eiligst wissen ließ er solte suchen bige</w:t>
        <w:br/>
        <w:t>je cher je besser von dorten hinaus, und in</w:t>
        <w:br/>
        <w:t>den Haven der Tafel Bay zu komment; ven qui</w:t>
        <w:br/>
        <w:t>wie er denn auch gethan,</w:t>
        <w:br/>
        <w:t>nach seiner Ankunfft erzehlet hat, wie er</w:t>
        <w:br/>
        <w:t>nicht nur als Steuer-Mann, mit vors</w:t>
        <w:br/>
        <w:t>gedachten Jacob Joppe de junge, das</w:t>
        <w:br/>
        <w:t>selbst gewesen, und den Haven uns</w:t>
        <w:br/>
        <w:t>ersuchen helffen: sondern er hat auch Kr</w:t>
        <w:br/>
        <w:t>noch</w:t>
        <w:br/>
        <w:t>ren.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ich über dieses hinzugefügt, was ihme</w:t>
        <w:br/>
        <w:t>ine eigene Erfahrung hierinnen gelernet</w:t>
        <w:br/>
        <w:t>atte.</w:t>
        <w:br/>
        <w:br/>
        <w:t>Es gehorchet dieser aufrichtige Mann</w:t>
        <w:br/>
        <w:t>ich hierinnen dem Hern Gouverneur</w:t>
        <w:br/>
        <w:t>Duis von Assenburg: und gab ihm auf</w:t>
        <w:br/>
        <w:t>Enen Befehl, den mündlich gethanen</w:t>
        <w:br/>
        <w:t>apport schrifftlich; worden er alle Ei</w:t>
        <w:br/>
        <w:t>anschafften, den Grund, die Tieffe des</w:t>
        <w:br/>
        <w:t>Bassers in demselben, nebst vielen an</w:t>
        <w:br/>
        <w:t>ern erdens würdigen Dingen einzuge</w:t>
        <w:br/>
        <w:t>get, die hier mit Stillschweigen müssen</w:t>
        <w:br/>
        <w:t>vergangen werden: damit er erwiese, daß</w:t>
        <w:br/>
        <w:t>asem schönen und grossen Haven, der</w:t>
        <w:br/>
        <w:t>Tame Bay Falco, oder falscher Haven,</w:t>
        <w:br/>
        <w:t>flächlich zugeeget würde: da er viel</w:t>
        <w:br/>
        <w:t>mehr den Namen eines guten Has</w:t>
        <w:br/>
        <w:t>ens verdiente. Woraus denn abermal</w:t>
        <w:br/>
        <w:t>ofenbar ist, daß die erste Namens Ansich</w:t>
        <w:br/>
        <w:t>ing viele Mühe brauchet, ehe mari dieses</w:t>
        <w:br/>
        <w:t>will fahren lassen, und daß ein Vorare</w:t>
        <w:br/>
        <w:t>eil, das man einmal von eine: Sache ges</w:t>
        <w:br/>
        <w:t>affet, nicht leicht wieder abgelegen werden</w:t>
        <w:br/>
        <w:t>Ohne, nach den Worten des Poeten Horatii:</w:t>
        <w:br/>
        <w:br/>
        <w:t>Quo femel eft imbuta recens servavit</w:t>
        <w:br/>
        <w:t>Nefta diu.</w:t>
        <w:br/>
        <w:br/>
        <w:t>Das ist:</w:t>
        <w:br/>
        <w:t>Was man von Anfang hat gelernt</w:t>
        <w:br/>
        <w:t>Das bleiber allezeit / wird weiter</w:t>
        <w:br/>
        <w:t>schlecht erwogen.</w:t>
        <w:br/>
        <w:t>fraget Er mich aber mein Herz, was es</w:t>
        <w:br/>
        <w:t>enn eigentlich mit dieser Bolcke vor eine</w:t>
        <w:br/>
        <w:t>Beschaffenheit habe, welche auf den Tas</w:t>
        <w:br/>
        <w:t>el Berg zu liegen comet, wenn der Süd</w:t>
        <w:br/>
        <w:t>Ost an diesem Borgebúrge wehen will? so</w:t>
        <w:br/>
        <w:t>will es Hohne einige Weitlaufftigkeit</w:t>
        <w:br/>
        <w:t>er Worte sagen. So bald man siehet,</w:t>
        <w:br/>
        <w:t>aß diese Bolcke die man sonsten nicht</w:t>
        <w:br/>
        <w:t>wahrnimmt, auf den Tafel Berg zu liegen</w:t>
        <w:br/>
        <w:t>Commet, ist sie nicht nur weit grösser als</w:t>
        <w:br/>
        <w:t>er größte Ochse: sondern sie ist auch in uns</w:t>
        <w:br/>
        <w:t>derschiedlichen Theile zertheilet, daß sie den</w:t>
        <w:br/>
        <w:t>banzen Tafel-Berg zusamt den WindBerg, welchen</w:t>
        <w:br/>
        <w:t>das gemeine Volk denteis</w:t>
        <w:br/>
        <w:t>fels-berg neñet, einniñt und bedecket. Sie</w:t>
        <w:br/>
        <w:t>váchst verfolgens langsam aneinander,</w:t>
        <w:br/>
        <w:t>und machet nur eine einige grosse Wol</w:t>
        <w:br/>
        <w:t>fe aus. So bald sie aber zusammen ges</w:t>
        <w:br/>
        <w:t>wachsen, breitet sie sich in die Höhe aus,</w:t>
        <w:br/>
        <w:t>and fället zugleich dichter aufeinander</w:t>
        <w:br/>
        <w:t>gedrungen in das Auge. Endlich bleibet</w:t>
        <w:br/>
        <w:t>ie in solcher Politur und Dicke, einige</w:t>
        <w:br/>
        <w:t>Beit auf den zweyen Bergen unbeweglich</w:t>
        <w:br/>
        <w:t>und unveränderlich liegen, bis endlich</w:t>
        <w:br/>
        <w:t>Der Süd-Ost-Wind aus derselben mit</w:t>
        <w:br/>
        <w:t>einer grossen Gewalt hervor bricht. Sem</w:t>
        <w:br/>
        <w:t>und</w:t>
        <w:br/>
        <w:t>Es ist undöthig daß wegen der Benen as</w:t>
        <w:br/>
        <w:t>nung des Wind- und Teufels-Bergs ets wie</w:t>
        <w:br/>
        <w:t>was gedencke, weil es schon vorhero in bem</w:t>
        <w:br/>
        <w:t>unterschiedlichen Brieffen geschehen. Ich fels</w:t>
        <w:br/>
        <w:t>muß aber gleichwohl hier von diesen zwey zu m</w:t>
        <w:br/>
        <w:t>Bergen nochmals des Klops gedencken</w:t>
        <w:br/>
        <w:t>welcher zwischen ihnen ist; weilen die Wol</w:t>
        <w:br/>
        <w:t>de so die beyde Bergen bedecket, auch dies</w:t>
        <w:br/>
        <w:t>fen Jlof einnimmst: und weil man glau</w:t>
        <w:br/>
        <w:t>bet, daß der Wind allezeit durch diesen</w:t>
        <w:br/>
        <w:t>Jlof durchbreche, und seinen Ausgang</w:t>
        <w:br/>
        <w:t>suche; deßwegen ihm auch der Name</w:t>
        <w:br/>
        <w:t>Wind-Berg ist zugeeget worden, wels</w:t>
        <w:br/>
        <w:t>chen er in den Schrifften der Illustren</w:t>
        <w:br/>
        <w:t>Compagnie führet. Das gemeine und</w:t>
        <w:br/>
        <w:t>unverständige Schiffer-Vol hingegen,</w:t>
        <w:br/>
        <w:t>hat ihm den Namen Teuffels Berg bey</w:t>
        <w:br/>
        <w:t>geleget; weilen der Wind durch ihn gleich</w:t>
        <w:br/>
        <w:t>fam gezeuget werde, welcher den Fahrs</w:t>
        <w:br/>
        <w:t>Zeugen, die frisches Wasser und andere</w:t>
        <w:br/>
        <w:t>Victual en holen müssen, sehr hinderlich</w:t>
        <w:br/>
        <w:t>und nachtheilig ware: auch die Spatzier J</w:t>
        <w:br/>
        <w:t>gånger hinderte daß sie nicht wohl fort</w:t>
        <w:br/>
        <w:t>kommen konten: ja selbst dem Saamen auf</w:t>
        <w:br/>
        <w:t>dem Feld schädlich ware. den</w:t>
        <w:br/>
        <w:t>Es bedecket also die Bolcke diese bey Die</w:t>
        <w:br/>
        <w:t>de Berge zugleich, so offt der Süd-Ost beb</w:t>
        <w:br/>
        <w:t>Wind bláfet; und zwar nicht allezeit auf und</w:t>
        <w:br/>
        <w:t>die vor erzehlte Weise, daß sie anfänglich fets</w:t>
        <w:br/>
        <w:t>zertheilet ware: sondern ich habe auch et</w:t>
        <w:br/>
        <w:t>liche mahle wargenommen, daß sie gleich an</w:t>
        <w:br/>
        <w:t>fangs so bald sie nur zu diesen Bergen sich</w:t>
        <w:br/>
        <w:t>nähern, und ihr Låger einnehmen wollen,</w:t>
        <w:br/>
        <w:t>ganz aneinander gehangen, und dicht ge</w:t>
        <w:br/>
        <w:t>nug gewesen, auch eine einzige Wolde</w:t>
        <w:br/>
        <w:t>ausgemache. Doch ist dieses wieder eine</w:t>
        <w:br/>
        <w:t>solche Wahrnehmung, die nicht allezeit,</w:t>
        <w:br/>
        <w:t>sondern nur ganz selten geschiehet. cin</w:t>
        <w:br/>
        <w:t>Die Farbe dieser Wolcken ist freylich wa</w:t>
        <w:br/>
        <w:t>von aller andrer Wolcken ihrer Farbe sehr</w:t>
        <w:br/>
        <w:t>viel unterschieden. Den ob sie gleich unten,</w:t>
        <w:br/>
        <w:t>da sie auf dem Berge auflieget, eine weise</w:t>
        <w:br/>
        <w:t>Farbe zeiget, welche andere Worden auch</w:t>
        <w:br/>
        <w:t>haben: so ist sie doch nicht allein viel dich</w:t>
        <w:br/>
        <w:t>ter auf einander geschoben, als jene; fon</w:t>
        <w:br/>
        <w:t>dern sie hat auch oben hinauf, da sie am</w:t>
        <w:br/>
        <w:t>weitesten von dem Berg entfernet ist, eine</w:t>
        <w:br/>
        <w:t>graue Farbe ; und zwar nicht etwan Licht</w:t>
        <w:br/>
        <w:t>oder Aschen-grau: sondern sie ahmet viel</w:t>
        <w:br/>
        <w:t>mehr darinnen der Bley-Farbe nach wel</w:t>
        <w:br/>
        <w:t>che vielleicht wohl von denen in ihr ebro</w:t>
        <w:br/>
        <w:t>chanen Licht Strahlen entstehen, und</w:t>
        <w:br/>
        <w:t>nicht von etwas anders herstammen mag.</w:t>
        <w:br/>
        <w:br/>
        <w:t>Man findet dahero auch nichts nasses in Da</w:t>
        <w:br/>
        <w:t>ihr, das sie entweder fallen, oder zusamt n</w:t>
        <w:br/>
        <w:t>dem Wind ausstreuen und wegführen</w:t>
        <w:br/>
        <w:t>liese; welches doch, wenn die graue Bley</w:t>
        <w:br/>
        <w:t>Farbe von etwas anders herrühren solte,</w:t>
        <w:br/>
        <w:t>als von denen gebrochenen Licht Strabe len</w:t>
        <w:br/>
        <w:t>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2t.</w:t>
        <w:br/>
        <w:t>nothwendig geschehen muste. An statt</w:t>
        <w:br/>
        <w:t>Regens aber kommt der Wind und</w:t>
        <w:br/>
        <w:t>ret alles Niedrige ja selbst ben Staub</w:t>
        <w:br/>
        <w:t>bibe kleine Sand-Steine hinweg; wo</w:t>
        <w:br/>
        <w:t>rch zwar die Leute auf den Straffen</w:t>
        <w:br/>
        <w:t>t commodiret, und die Fenster in</w:t>
        <w:br/>
        <w:t>Häusern gewaltig ruiniret werden:</w:t>
        <w:br/>
        <w:t>ſt dieſem aber trocknet er das Land</w:t>
        <w:br/>
        <w:t xml:space="preserve">lich aus, und machet alles </w:t>
      </w:r>
      <w:r>
        <w:rPr>
          <w:b/>
          <w:color w:val="DD2B05"/>
          <w:u w:val="single"/>
        </w:rPr>
        <w:t>durreWenn</w:t>
      </w:r>
      <w:r>
        <w:br/>
        <w:t>diese Bolcke auch nebst dem</w:t>
        <w:br/>
        <w:t>Sind, Rege ben sich führet, oder mit vies</w:t>
        <w:br/>
        <w:t>feuchten Wasser-Theilen beschwängert</w:t>
        <w:br/>
        <w:t>welches doch sehr selten geschiehet: so ist</w:t>
        <w:br/>
        <w:t xml:space="preserve">nicht von </w:t>
      </w:r>
      <w:r>
        <w:rPr>
          <w:b/>
          <w:color w:val="DD2B05"/>
          <w:u w:val="single"/>
        </w:rPr>
        <w:t>solcherlicht</w:t>
      </w:r>
      <w:r>
        <w:t>-</w:t>
      </w:r>
      <w:r>
        <w:rPr>
          <w:b/>
          <w:color w:val="DD2B05"/>
          <w:u w:val="single"/>
        </w:rPr>
        <w:t>grauenBley</w:t>
      </w:r>
      <w:r>
        <w:t>-far:</w:t>
        <w:br/>
        <w:t>sondern sie fiehet Licht schwarz aus.</w:t>
        <w:br/>
        <w:br/>
        <w:t>ist aber abey auch die Krafft des</w:t>
        <w:br/>
        <w:t>indes, wo nicht gänzlich gebrochen,</w:t>
        <w:br/>
        <w:t>noch nicht so lang dauernd, und an</w:t>
        <w:br/>
        <w:t>em Stück fort während. Ob gleich</w:t>
        <w:br/>
        <w:t>ſe Art Wolcken mit dem wehen län</w:t>
        <w:br/>
        <w:t>als die obbesagte Trava. Winde ist</w:t>
        <w:br/>
        <w:t>See anhalt: wolte ich sie dennoch eher</w:t>
        <w:br/>
        <w:t>er bie Bravade fehen, als die erstes</w:t>
        <w:br/>
        <w:t>hie, wenn die Wolde weiß ist; in</w:t>
        <w:br/>
        <w:t>fen sie eine nähere Übereinkunft so</w:t>
        <w:br/>
        <w:t>hl des Wehens als des Regens, ja selbst</w:t>
        <w:br/>
        <w:t>Farbe nach, mit jener Wolde hat.</w:t>
        <w:br/>
        <w:br/>
        <w:t>Kommet aber der Wind aus der erst</w:t>
        <w:br/>
        <w:t>alten weißen Wolde, die ohne Re</w:t>
        <w:br/>
        <w:t>oder einige Feuchtigkeit ist: so nimmt</w:t>
        <w:br/>
        <w:t>te Krafft nicht nach und nach zu; son</w:t>
        <w:br/>
        <w:t>ner ist gleich anfangs, wenn er nahe</w:t>
        <w:br/>
        <w:t>zublasen, von solcher Starcke, als</w:t>
        <w:br/>
        <w:t>ihn nachgehends empfindet, so lang</w:t>
        <w:br/>
        <w:t>fortwähret. Unterdessen wird die</w:t>
        <w:br/>
        <w:t>olcke weder grösser noch kleiner, son</w:t>
        <w:br/>
        <w:t>n sie bleibet ein wie das andere mal;</w:t>
        <w:br/>
        <w:t>achtet man muthmassen solte, sie mus</w:t>
        <w:br/>
        <w:t>darum kleiner werden, weil man nicht</w:t>
        <w:br/>
        <w:t>mit Augen fichet, daß Theile von dies</w:t>
        <w:br/>
        <w:t>Wolde hinweg kommen: sondern</w:t>
        <w:br/>
        <w:t>h, daß selbige durchscheinende Theile,</w:t>
        <w:br/>
        <w:t>gst den Steinen, woraus der Tafels</w:t>
        <w:br/>
        <w:t>Teufels Berg bestehet, hinab, und</w:t>
        <w:br/>
        <w:t>an den Fuß des Berges, als Kamen</w:t>
        <w:br/>
        <w:t>tern, und daselbst verschwinden. Je</w:t>
        <w:br/>
        <w:t>h ist zwischen der Bolcke und diesen</w:t>
        <w:br/>
        <w:t>ab-flatternden Theilen der Bolcke</w:t>
        <w:br/>
        <w:t>er Unterscheid, daß sie nicht von der</w:t>
        <w:br/>
        <w:t>gen Farbe bleiben, die sie zuvor ge</w:t>
        <w:br/>
        <w:t>t haben, weilen sie noch an der Bolcke</w:t>
        <w:br/>
        <w:t>gehangen sind: sondern sie verändern</w:t>
        <w:br/>
        <w:t>ige, und nehmen eine Bley-graue an;</w:t>
        <w:br/>
        <w:t>ches vielleicht eben aus obiger Ursache</w:t>
        <w:br/>
        <w:t>hieher, und von denen dichten Stein</w:t>
        <w:br/>
        <w:t>destomehr befördert wird.</w:t>
        <w:br/>
        <w:br/>
        <w:t>So lang nun die Bolcke anders wo</w:t>
        <w:br/>
        <w:t>einen Zufluß hat, und haben kan, so</w:t>
        <w:br/>
        <w:t>g bleibet sie nicht nur so dichte: son</w:t>
        <w:br/>
        <w:t>Wind T</w:t>
        <w:br/>
        <w:t>dern fo lang währet auch der Wind. faßend</w:t>
        <w:br/>
        <w:t>So bald im Gegentheil der Zufluß aufs bethöret:</w:t>
        <w:br/>
        <w:t>so bald wird auch die Bolcke</w:t>
        <w:br/>
        <w:t>nicht allein durchsichtiger: sondern der</w:t>
        <w:br/>
        <w:t>Wind wird auch schwacher und geringer.</w:t>
        <w:br/>
        <w:br/>
        <w:t>Und obgleich dieser Süd-Ost-Wind, in wirbel</w:t>
        <w:br/>
        <w:t>dem Tafel-Bergs-Thal eher einem Wir wind</w:t>
        <w:br/>
        <w:t>bel-Wind als einem durchgehenden berg</w:t>
        <w:br/>
        <w:t>Wind gleichet: fo kommt doch solches viel</w:t>
        <w:br/>
        <w:t>eher von den rund-umliegenden Bergen</w:t>
        <w:br/>
        <w:t>her, welche ihn in sich selbsten verkehren,</w:t>
        <w:br/>
        <w:t>und also einen Wirbel Wind machen,</w:t>
        <w:br/>
        <w:t>ohne daß er in der That ein Wirbel</w:t>
        <w:br/>
        <w:t>Wind seyn solte: angesehen er nicht mehr</w:t>
        <w:br/>
        <w:t>als einen Ausgang nach Nord-Often zu</w:t>
        <w:br/>
        <w:t>hat. In der freyen See hingegen und</w:t>
        <w:br/>
        <w:t xml:space="preserve">schon in </w:t>
      </w:r>
      <w:r>
        <w:rPr>
          <w:b/>
          <w:color w:val="DD2B05"/>
          <w:u w:val="single"/>
        </w:rPr>
        <w:t>demnächstgelegenen</w:t>
      </w:r>
      <w:r>
        <w:t xml:space="preserve"> Haven der</w:t>
        <w:br/>
        <w:t>Taffel Bay, siehet man schon augen</w:t>
        <w:br/>
        <w:t>scheinlich, daß er ein durchgängiger</w:t>
        <w:br/>
        <w:t>Wind ist, weil er nicht nur schäumende</w:t>
        <w:br/>
        <w:t>Wellen machet: sondern auch selbige</w:t>
        <w:br/>
        <w:t>schnell fortjaget.</w:t>
        <w:br/>
        <w:br/>
        <w:t>Das Admirl Schiff, welches im Admir</w:t>
        <w:br/>
        <w:t>Namen des Herz Gouverneurs die Schiff</w:t>
        <w:br/>
        <w:t>Flagge führet, und damit zu erkennen gibs anderen</w:t>
        <w:br/>
        <w:t>bet, daß alle hier liegende Schiffe, sie md, Unglük</w:t>
        <w:br/>
        <w:t>gen von einer Nation seyn, von welcher</w:t>
        <w:br/>
        <w:t xml:space="preserve">sie wollen, nach des gedachten </w:t>
      </w:r>
      <w:r>
        <w:rPr>
          <w:b/>
          <w:color w:val="DD2B05"/>
          <w:u w:val="single"/>
        </w:rPr>
        <w:t>AdmiralsBefehlen</w:t>
      </w:r>
      <w:r>
        <w:br/>
        <w:t>sich regliren, und nichts wides</w:t>
        <w:br/>
        <w:t>desselben Sinn und Wohlgefallen vor</w:t>
        <w:br/>
        <w:t>nehmen müssen wird eben deßwegen ges</w:t>
        <w:br/>
        <w:t>zwungen seine Flagge einzunehmen, und</w:t>
        <w:br/>
        <w:t>weg zu thun. Nicht nur damit es von dem</w:t>
        <w:br/>
        <w:t>Wind nicht zerrissen werde: sondern auch</w:t>
        <w:br/>
        <w:t>darum, damit andere diesem seinen still</w:t>
        <w:br/>
        <w:t>schweigenden Befehl gehorsamen, und</w:t>
        <w:br/>
        <w:t>sich huten sollen mit keinem Fahr-Beuge</w:t>
        <w:br/>
        <w:t>hin und wieder zu fahren: damit sie sich</w:t>
        <w:br/>
        <w:t>nicht selbften in Unglück stürzen, und</w:t>
        <w:br/>
        <w:t>umgeschlagen werden, oder wohl gar al</w:t>
        <w:br/>
        <w:t>le ersaufen müssen. Wie denn die Er</w:t>
        <w:br/>
        <w:t>fahrung schon vielmals gelehret hat, daß</w:t>
        <w:br/>
        <w:t>die so sich fühlich gesaget, und diesem</w:t>
        <w:br/>
        <w:t>Beiden nicht gefolget, sich selbsten in die</w:t>
        <w:br/>
        <w:t>grafte Lebens-Gefahr bestürzet, auch offt</w:t>
        <w:br/>
        <w:t>mit dem Todt sind belohnet worden: ins</w:t>
        <w:br/>
        <w:t>dem nemlich der Wind ihre Fahr-Beuge</w:t>
        <w:br/>
        <w:t>umgeschmissen, und sie mit dem Tod im</w:t>
        <w:br/>
        <w:t>Wasser gestraffet hat. Woferne aber</w:t>
        <w:br/>
        <w:t>andere dieser still-schweigenden Ordre</w:t>
        <w:br/>
        <w:t>folgen, so haben sie weiter keine Gefahr</w:t>
        <w:br/>
        <w:t>zu besorgen: sondern können getrost und</w:t>
        <w:br/>
        <w:t>ruhig vor ihrem Ancker liegen bleiben.</w:t>
        <w:br/>
        <w:br/>
        <w:t>Es sagen deßwegen auch die Schiff-Leu</w:t>
        <w:br/>
        <w:t>te, so offt sie diese schaumende Wassers</w:t>
        <w:br/>
        <w:t>Wellen erreget sehen, aus einem nicht so</w:t>
        <w:br/>
        <w:t>wohl frevel-demüthigen, als vielmehr lustig diff</w:t>
        <w:br/>
        <w:t>gen und errosten Herzen: Die Schaffe gewerden</w:t>
        <w:br/>
        <w:t>über die See gejagter; sintemal Rr 2</w:t>
        <w:br/>
        <w:t>fis</w:t>
        <w:br/>
        <w:t>Art 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 2.</w:t>
        <w:br/>
        <w:br/>
        <w:t>fie wohl wissen, daß die grosse Schiffe</w:t>
        <w:br/>
        <w:t>davor feine Gefahr zu gewarten haben.</w:t>
        <w:br/>
        <w:t>Wenn sie auch gleich alle Ancker verlies</w:t>
        <w:br/>
        <w:t>ren solten, so sind sie doch von dem</w:t>
        <w:br/>
        <w:t>Stranden und Zerschmettern fren; weil</w:t>
        <w:br/>
        <w:t>fie der Wind nur in See hinein, nicht</w:t>
        <w:br/>
        <w:t>aber an einiges Ufer jaget, wie bereits</w:t>
        <w:br/>
        <w:t>oben ist gesaget worden. Und dieses sey</w:t>
        <w:br/>
        <w:t>also auch hiermit von der Bolcke, und</w:t>
        <w:br/>
        <w:t>allen dem was was bey derselben zu</w:t>
        <w:br/>
        <w:t xml:space="preserve">betrachten nöthig ist, genug </w:t>
      </w:r>
      <w:r>
        <w:rPr>
          <w:b/>
          <w:color w:val="DD2B05"/>
          <w:u w:val="single"/>
        </w:rPr>
        <w:t>gefagetImmittelst</w:t>
      </w:r>
      <w:r>
        <w:br/>
        <w:t>will ich den dritten Haupts</w:t>
        <w:br/>
        <w:t>Umstand vornehmen, der deutliche</w:t>
        <w:br/>
        <w:t>Nachricht von denen-jenigen Zeichen</w:t>
        <w:br/>
        <w:t>geben wird, welche man hat, daß dieser</w:t>
        <w:br/>
        <w:t>Wind lange oder furz dauern, und ob</w:t>
        <w:br/>
        <w:t>er starck oder schwach seyn werde.</w:t>
        <w:br/>
        <w:br/>
        <w:t>Und zwar was diese zwo Eigenschafft</w:t>
        <w:br/>
        <w:t>ten angehet, so sind sie nicht wohl von</w:t>
        <w:br/>
        <w:t>einander abzusondern: sondern so ge</w:t>
        <w:br/>
        <w:t>nau aneinander verinüpffet, daß man sie</w:t>
        <w:br/>
        <w:t>allein aus denen zwey nachfolgenden</w:t>
        <w:br/>
        <w:t>Zeichen unterscheiden lernen muß. Das</w:t>
        <w:br/>
        <w:t>erste ist: wenn der Wind warm wehet,</w:t>
        <w:br/>
        <w:t>so währet derselbe nicht lang. Denn</w:t>
        <w:br/>
        <w:t>man hat aus der Erfahrung, daß sich die</w:t>
        <w:br/>
        <w:t>Wolde zwar jehling sehen lasse, aber</w:t>
        <w:br/>
        <w:t>auch wiederum jehling verschwinde; und</w:t>
        <w:br/>
        <w:t>wenn sie gleich durchscheinend auf dem</w:t>
        <w:br/>
        <w:t>Berge liegen bleibet: so giebet sie doch</w:t>
        <w:br/>
        <w:t>wenig oder keinen Wind mehr von sich.</w:t>
        <w:br/>
        <w:br/>
        <w:t>Die langste Zeit welche ein solcher Wind</w:t>
        <w:br/>
        <w:t>währet, ist ungefähr so lang die Sonne</w:t>
        <w:br/>
        <w:t>über dem Ho: izort stehet; oder wenn ja</w:t>
        <w:br/>
        <w:t>noch ein kleiner Zusatz dazu kommt, biß</w:t>
        <w:br/>
        <w:t>um Mitternacht: nach welcher Zeit von</w:t>
        <w:br/>
        <w:t>einem solchen warmen Süd-Ost Wind</w:t>
        <w:br/>
        <w:t>weiter nichts gespühren noch empfunden</w:t>
        <w:br/>
        <w:t>wird.</w:t>
        <w:br/>
        <w:br/>
        <w:t>Wenn aber im Gegentheil der</w:t>
        <w:br/>
        <w:t>Wind falt wehet, so ist solches ein uns</w:t>
        <w:br/>
        <w:t>fehlbares Kenn-oder Vorzeichen, daß er</w:t>
        <w:br/>
        <w:t>mit einem Tage nicht vorlieb nehmen: son</w:t>
        <w:br/>
        <w:t>dern eine ganze Woche, auch wol noch</w:t>
        <w:br/>
        <w:t>längere Zeit haben, und gleichwohl be</w:t>
        <w:br/>
        <w:t>ständig fort aushalten wolle. Jedoch</w:t>
        <w:br/>
        <w:t>mit diesem Unterscheid, daß er gegen Mit</w:t>
        <w:br/>
        <w:t>tag, und Nachts ungefähr um 12. Uhr,</w:t>
        <w:br/>
        <w:t>allezeit eine Stunde aufhöre, und etwas,</w:t>
        <w:br/>
        <w:t>aber doch nicht gänzlich nachlasse, son</w:t>
        <w:br/>
        <w:t>dern nur ein wenig auszuruhen suche:</w:t>
        <w:br/>
        <w:t>damit er allezeit, nach Verlauff einer</w:t>
        <w:br/>
        <w:t>Stunde wieder desto stárder anfangen</w:t>
        <w:br/>
        <w:t>und continuirel könne. Wie denn</w:t>
        <w:br/>
        <w:t>durch lange Erfahrung befunden habe,</w:t>
        <w:br/>
        <w:t>daß er in solcher Abwechselung einer</w:t>
        <w:br/>
        <w:t>Stunde des Mittags und Mitternachts,</w:t>
        <w:br/>
        <w:t>so lang anhalt, biß die Wolde abnimmt,</w:t>
        <w:br/>
        <w:t>und endlich gänzlich verschwindet. res an</w:t>
        <w:br/>
        <w:t>Das andere Kenn-Beiden ist noch</w:t>
        <w:br/>
        <w:t>viel gewisser und unbetrüglicher: bezieh</w:t>
        <w:br/>
        <w:t>het sich aber meist auf des Windes</w:t>
        <w:br/>
        <w:t>Dauerhafstigkeit, welche zugleich feine</w:t>
        <w:br/>
        <w:t>Starcke von selbsten mit in sich schlief w</w:t>
        <w:br/>
        <w:t>set. Denn wenn der Tafel-und Teuf</w:t>
        <w:br/>
        <w:t>fels-Berg, nicht allein mit einer weisen</w:t>
        <w:br/>
        <w:t>Wolde bedecket ist; sondern auch ande</w:t>
        <w:br/>
        <w:t>re weiter von hier und gegen Osten ent</w:t>
        <w:br/>
        <w:t>legene Berge, nemlich die Hottentotte</w:t>
        <w:br/>
        <w:t xml:space="preserve">Hollands Berge, die </w:t>
      </w:r>
      <w:r>
        <w:rPr>
          <w:b/>
          <w:color w:val="DD2B05"/>
          <w:u w:val="single"/>
        </w:rPr>
        <w:t>Stellenboschische</w:t>
      </w:r>
      <w:r>
        <w:t>,</w:t>
        <w:br/>
      </w:r>
      <w:r>
        <w:rPr>
          <w:b/>
          <w:color w:val="DD2B05"/>
          <w:u w:val="single"/>
        </w:rPr>
        <w:t>Drackensteinische</w:t>
      </w:r>
      <w:r>
        <w:t>, Wüterische und an</w:t>
        <w:br/>
        <w:t>dere Berge; von welchen in etlichen</w:t>
        <w:br/>
        <w:t>vorhergehenden Brieffen vielmals Mel</w:t>
        <w:br/>
        <w:t>dung und auch Erwehlung dieses Win</w:t>
        <w:br/>
        <w:t>des wegen gethan worden, mit berühre</w:t>
        <w:br/>
        <w:t>ten Worden bedecket sind: so ist solches</w:t>
        <w:br/>
        <w:t>ein unfehlbares Merckmahl, daß der</w:t>
        <w:br/>
        <w:t>Wind nicht allein sehr kalt: sondern</w:t>
        <w:br/>
        <w:t>auch lange und dabey sehr starck wehen</w:t>
        <w:br/>
        <w:t>werde. Jedoch ebenfalls mit dem Be</w:t>
        <w:br/>
        <w:t>dinge, welches vorhero schon beydes</w:t>
        <w:br/>
        <w:t>bracht und gemeldet habe, daß er des</w:t>
        <w:br/>
        <w:t>Mittags und Nachts um 12. Uhr innen</w:t>
        <w:br/>
        <w:t>halten, und hernach in beständiger Stárs</w:t>
        <w:br/>
        <w:t>de fortfahren werde, biß s. Tage, auch</w:t>
        <w:br/>
        <w:t>wohl biß ein ganzes Monat verflossen,</w:t>
        <w:br/>
        <w:t>und die ganze Bolcke sich unsichtbar gehe</w:t>
        <w:br/>
        <w:t>machet hat. Solcher gestalt mein Herz,</w:t>
        <w:br/>
        <w:t>habe ich Ihm hiermit so furs als möglich</w:t>
        <w:br/>
        <w:t>gewesen, und so deutlich als in meinem</w:t>
        <w:br/>
        <w:t>Vermögen gestanden, die drey Haupt De</w:t>
        <w:br/>
        <w:t>Umstände vorgestellet, welche bey dem</w:t>
        <w:br/>
        <w:t>an diesem Vorgebürge wehenden, und al</w:t>
        <w:br/>
        <w:t>lenthalben beschriebenen Süd-Osten tig</w:t>
        <w:br/>
        <w:t>Wind zu beobachten sind. Ich habe sie ben</w:t>
        <w:br/>
        <w:t>nicht etwan nach eigenen Belieben, und</w:t>
        <w:br/>
        <w:t>wie es mir eingefallen ausgeführet: fon</w:t>
        <w:br/>
        <w:t>dern also vorgemahlen, wie es die Nas</w:t>
        <w:br/>
        <w:t>tur der Sache selbst erfodert und ich</w:t>
        <w:br/>
        <w:t>durch lange Erfahrung befunden, auch</w:t>
        <w:br/>
        <w:t>die bestandige Wahrnehmung gelehret</w:t>
        <w:br/>
        <w:t>hat. Nun lasse Ihn selbsten urtheilen,</w:t>
        <w:br/>
        <w:t>ob die Ursache davon eben dieselbe seyn</w:t>
        <w:br/>
        <w:t>fan, welche Carterius, und aus ihm Varenius</w:t>
        <w:br/>
        <w:t>loc. fuß. cit. pag. 482. nebst sehr</w:t>
        <w:br/>
        <w:t>vielen andern angeführet haben? Mich</w:t>
        <w:br/>
        <w:t>dindet wohl gánglich, es könne nicht</w:t>
        <w:br/>
        <w:t>seyn. ba Ca</w:t>
        <w:br/>
        <w:t>Denn wenn sie sagen, es come daher, os</w:t>
        <w:br/>
        <w:t>weil eine schwehre Wolde hinabwärts fad</w:t>
        <w:br/>
        <w:t>falle, und die eingeschlossene Lufft mit bie</w:t>
        <w:br/>
        <w:t>Gewalt hinaus presse: so sehe ich nicht,</w:t>
        <w:br/>
        <w:t>wie die vorher angeführte, und deutlich g</w:t>
        <w:br/>
        <w:t>beschriebene Umstände sich dazu schicken</w:t>
        <w:br/>
        <w:t>solten? Wenn sie aber weiter anführen,</w:t>
        <w:br/>
        <w:t>es könne auch wohl daher kommen, daß</w:t>
        <w:br/>
        <w:t>die eingeschlossene Lufft mit Gewalt hers</w:t>
        <w:br/>
        <w:t>aus wolle, weil in derselben ein feuriger</w:t>
        <w:br/>
        <w:t>Schwef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.</w:t>
        <w:br/>
        <w:br/>
        <w:t>Schweffel Dampff mit enthalten seye;</w:t>
        <w:br/>
        <w:t>r, wegen des engen Weges oder Aus:</w:t>
        <w:br/>
        <w:t>angs mit Gewalt sich loß machen wol</w:t>
        <w:br/>
        <w:t>:so finde abermals nicht, wie man dies</w:t>
        <w:br/>
        <w:t>Ursache aus denen vorgedachten Um</w:t>
        <w:br/>
        <w:t>inden heraus ziehen oder aber erläutern</w:t>
        <w:br/>
        <w:t>olle. 3war habe ich Zeit währender</w:t>
        <w:br/>
        <w:t>einer Reife, fehr viele Trava oder Cephas-Winde</w:t>
        <w:br/>
        <w:t>gesehen, gehöret, und</w:t>
        <w:br/>
        <w:t>gestanden; welche in der heissen Welt</w:t>
        <w:br/>
        <w:t>egend oder in der Zona Torrida um fo</w:t>
        <w:br/>
        <w:t>I hefftiger rafften, je náher wir ben</w:t>
        <w:br/>
        <w:t>m Aequatore. aber den Tag und Nacht</w:t>
        <w:br/>
        <w:t>ich machenden Circul waren; alleine es</w:t>
        <w:br/>
        <w:t>ein sehr grosser Unterscheid zwischen</w:t>
        <w:br/>
        <w:t>en und diesem Winde, der hier an dies</w:t>
        <w:br/>
        <w:t>n Vorgebürge sich hören läffet. Denn</w:t>
        <w:br/>
        <w:t>trifft weder die Grösse jener Bolcke,</w:t>
        <w:br/>
        <w:t>el weniger die Farbe derselben, am als</w:t>
        <w:br/>
        <w:t>wenigsten aber die lange Währung</w:t>
        <w:br/>
        <w:t>Windes selbsten mit dieser überein;</w:t>
        <w:br/>
        <w:t>Dem die Wolde in der offenbahre See,</w:t>
        <w:br/>
        <w:t>el dicker zusammen gepresset, auf ein</w:t>
        <w:br/>
        <w:t>der gedrucket, und behnahe ganz rund</w:t>
        <w:br/>
        <w:t>; wovon an der hiesigen fast gar</w:t>
        <w:br/>
        <w:t>ats gesehen wird: ja sie ist auch viel</w:t>
        <w:br/>
        <w:t>einer als jene, so den Tafel und Teuf</w:t>
        <w:br/>
        <w:t>Berg bedecket.</w:t>
        <w:br/>
        <w:br/>
        <w:t>Uber dieses ist die Farbe beyder Wul</w:t>
        <w:br/>
        <w:t>m nicht einerley; als welche dorten in</w:t>
        <w:br/>
        <w:t>freyen Meer Bech-schwarz: hier</w:t>
        <w:br/>
        <w:t>er weiß, oder doch nur graulicht aus</w:t>
        <w:br/>
        <w:t>het, wie bißhero auch gewiesen wors</w:t>
        <w:br/>
        <w:t>1. Endlich so wehet der Wind dors</w:t>
        <w:br/>
        <w:t>nur eine halbe Stunde : hier aber</w:t>
        <w:br/>
        <w:t>mals 8. Tage und langer; auch wenn</w:t>
        <w:br/>
        <w:t>am aller kürzesten ist, gleichwol 1218.</w:t>
        <w:br/>
        <w:t>Stunden, wie ebenfalls ist an</w:t>
        <w:br/>
        <w:t>diesen worden. Man siehet dahero</w:t>
        <w:br/>
        <w:t>diese zweyerley Winde ganz unter</w:t>
        <w:br/>
        <w:t>etlicher Eigenschafften sind, auch</w:t>
        <w:br/>
        <w:t>Wegen wol verdienen zwey besondere,</w:t>
        <w:br/>
        <w:t>er jeder seinen eigenen Namen zu ha</w:t>
        <w:br/>
        <w:t xml:space="preserve">1/ und nicht generaliter </w:t>
      </w:r>
      <w:r>
        <w:rPr>
          <w:b/>
          <w:color w:val="DD2B05"/>
          <w:u w:val="single"/>
        </w:rPr>
        <w:t>TravadBinde</w:t>
      </w:r>
      <w:r>
        <w:br/>
        <w:t>genennet zu werden; welchen</w:t>
        <w:br/>
        <w:t>amen ich gerne denen-jenigen zulegen</w:t>
        <w:br/>
        <w:t>Te, so in dem Meer vorfallen: vor den</w:t>
        <w:br/>
        <w:t>figen aber wünschte wol, daß er einen</w:t>
        <w:br/>
        <w:t>iren aber wünschte wol, daß er einen</w:t>
        <w:br/>
        <w:t xml:space="preserve">ondern habe, und eigentlich </w:t>
      </w:r>
      <w:r>
        <w:rPr>
          <w:b/>
          <w:color w:val="DD2B05"/>
          <w:u w:val="single"/>
        </w:rPr>
        <w:t>Ecnephias</w:t>
      </w:r>
      <w:r>
        <w:t>,</w:t>
        <w:br/>
        <w:t>er Worden Wind heissen möchte.</w:t>
        <w:br/>
        <w:br/>
        <w:t>Denn bende kommen in feiner Sache,</w:t>
        <w:br/>
        <w:t>nur in der schnellen und unvermuthes</w:t>
        <w:br/>
        <w:t>ben gleichwohl dieser Unterscheid ist,</w:t>
        <w:br/>
        <w:t>3 der Trava- Wind dem vorigen</w:t>
        <w:br/>
        <w:t>glich entgegen stehet ; und dahero</w:t>
        <w:br/>
        <w:t>chiffre und Maste, durch das gewals</w:t>
        <w:br/>
        <w:t>tige donderende Anschlagen der Seegen</w:t>
        <w:br/>
        <w:t>an die Matt-Baume, in graffes Sahres</w:t>
        <w:br/>
        <w:t>den, Furcht und Angst feet; welches</w:t>
        <w:br/>
        <w:t>dieser hier nicht thut, als der sein ges</w:t>
        <w:br/>
        <w:t>söhnliches Vor-Zeichen offtmals einen</w:t>
        <w:br/>
        <w:t>halben Tag, oder wenigstens eine Stund</w:t>
        <w:br/>
        <w:t>be, auch wol zwen vorher sehen läßt,</w:t>
        <w:br/>
        <w:t>che er anhebet zu wehen: und deßwegen</w:t>
        <w:br/>
        <w:t>den Schiffen ganz nicht unvermutet</w:t>
        <w:br/>
        <w:t>entgegen kommt; oder sie einen andern</w:t>
        <w:br/>
        <w:t>Weg einzulaufen zwinget, vielweniger</w:t>
        <w:br/>
        <w:t>gänzlich umzukehren bemüßiget. Wenn</w:t>
        <w:br/>
        <w:t>sie aber schon vor Ander im hiesigen</w:t>
        <w:br/>
        <w:t>Haven liegen, und wol besorget sind: so</w:t>
        <w:br/>
        <w:t>haben sie gar keine Gefahr zu gewarten,</w:t>
        <w:br/>
        <w:t>wenn anders die unwissende Schiff-Leus</w:t>
        <w:br/>
        <w:t>te das oben-angezeigte Einziehen der Admiral-</w:t>
        <w:br/>
        <w:t>Flagge in Obacht nehmen: und</w:t>
        <w:br/>
        <w:t>nicht durch muthwilliger Wiederstreben,</w:t>
        <w:br/>
        <w:t>sich selbsten in Gefahr deßen wollen.</w:t>
        <w:br/>
        <w:br/>
        <w:t>Unterdessen aber mag es mit der Be Bende</w:t>
        <w:br/>
        <w:t>nennung gehen wie es will, so ist gewiß, Binde</w:t>
        <w:br/>
        <w:t>daß sowol jener als dieser Wind durch gilben</w:t>
        <w:br/>
        <w:t>Hülfe einer Wolde sich hören und füh</w:t>
        <w:br/>
        <w:t>len lasset. Die Ursache aber von diesem</w:t>
        <w:br/>
        <w:t>Vor-Gebürge ist die Haupt Sache,</w:t>
        <w:br/>
        <w:t>nach welcher aneto gefraget wird, und</w:t>
        <w:br/>
        <w:t>durch welche derselbe fan erkläret und</w:t>
        <w:br/>
        <w:t>deutlich vorgestellet werden; weil anhero</w:t>
        <w:br/>
        <w:t>die eigentliche Frage nicht ist wie es sich</w:t>
        <w:br/>
        <w:t>mit den Bravaden in der See verhal</w:t>
        <w:br/>
        <w:t>te? oder durch welche Sache sie gezeit</w:t>
        <w:br/>
        <w:t>Daß aber eine herab-fallende, und Eine</w:t>
        <w:br/>
        <w:t>die Lufft mit grossen Ingestum von sich un</w:t>
        <w:br/>
        <w:t>fan ich darum nicht begreiffen, weil die hen</w:t>
        <w:br/>
        <w:t>gebende Bolcke folle die Ursache seyn: den Ca</w:t>
        <w:br/>
        <w:t>Wolde weder wächst noch abnimmt,</w:t>
        <w:br/>
        <w:t>sondern beständig einerley bleibet, wie</w:t>
        <w:br/>
        <w:t>ich vorhero schon gesagt; weilen auch</w:t>
        <w:br/>
        <w:t>der Wind in feiner Grausamkeit länger</w:t>
        <w:br/>
        <w:t>anhalt, als die Druckung einer solchen</w:t>
        <w:br/>
        <w:t>können, wie ebenfalls ist gezeiget wors</w:t>
        <w:br/>
        <w:t>Worden scheinet werckstellig machen zu</w:t>
        <w:br/>
        <w:t>Dent. te ge</w:t>
        <w:br/>
        <w:t>Daß endlich auch eine scharflichte Reine</w:t>
        <w:br/>
        <w:t>und in der Wolcken eingeschlossene Ma- feb</w:t>
        <w:br/>
        <w:t>terie, oder ein anderer Dunst, der durch bere in</w:t>
        <w:br/>
        <w:t>einen engen Weg einen Ausgang suchen  Bold</w:t>
        <w:br/>
        <w:t xml:space="preserve">múſſe, die Ursach dieses Windes seyn </w:t>
      </w:r>
      <w:r>
        <w:rPr>
          <w:b/>
          <w:color w:val="DD2B05"/>
          <w:u w:val="single"/>
        </w:rPr>
        <w:t>fabloffe</w:t>
      </w:r>
      <w:r>
        <w:br/>
        <w:t>folle: dazu will keiner der vorhin berichte M</w:t>
        <w:br/>
        <w:t>ten Haupt Umstände, seine Stimme gewand</w:t>
        <w:br/>
        <w:t>ben, noch solches erweislich machen; weil weder</w:t>
        <w:br/>
        <w:t>der Weg, welcher fast den vierten Theil</w:t>
        <w:br/>
        <w:t>des Himmels einnimmt, nicht den Na</w:t>
        <w:br/>
        <w:t>men führen kan, daß er enge seye. Weil</w:t>
        <w:br/>
        <w:t>die weise oder graue Farbe der Bolcke</w:t>
        <w:br/>
        <w:t>nicht zu erkennen giebet, daß ein schwef</w:t>
        <w:br/>
        <w:t>Kr 3</w:t>
        <w:br/>
        <w:t>licher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c.</w:t>
        <w:br/>
        <w:br/>
        <w:t>lichter oder anderer Dampf in dersel</w:t>
        <w:br/>
        <w:t>ben enthalten: so darf man ihr auch</w:t>
        <w:br/>
        <w:t>selbigen nicht andichten. Endi, mag</w:t>
        <w:br/>
        <w:t>ich gar nichts gebenden von der Kälte</w:t>
        <w:br/>
        <w:t>des Windes, welche ein solcher Schwe</w:t>
        <w:br/>
        <w:t>fel oder anderer Dampf, gar nicht dul</w:t>
        <w:br/>
        <w:t>ten oder leyden will.</w:t>
        <w:br/>
        <w:br/>
        <w:t>Was ist denn endlich wol die Ursa</w:t>
        <w:br/>
        <w:t>che dieses Windes? oder wovon foll man</w:t>
        <w:br/>
        <w:t>sagen daß er herkomme, ? Hier stehen</w:t>
        <w:br/>
        <w:t>freylich, wie man im Sprich Wort fa</w:t>
        <w:br/>
        <w:t>get, die Ochsen am Berge. Denn es ist</w:t>
        <w:br/>
        <w:t>keineswegs genug, daß man anderer keus</w:t>
        <w:br/>
        <w:t>te Vorgeben zweifelhafftig mache: sons</w:t>
        <w:br/>
        <w:t>dern es wird allerdings von einem solchen</w:t>
        <w:br/>
        <w:t>erfodert, etwas bessers vorzustellen, das</w:t>
        <w:br/>
        <w:t>mit das nachdenkende Gemüth alles</w:t>
        <w:br/>
        <w:t>Zweiffels entrissen: und durch das wahrs</w:t>
        <w:br/>
        <w:t>scheinlicher auf den rechten Weg ge</w:t>
        <w:br/>
        <w:t>helffen, auch gestärcket werde. Ob</w:t>
        <w:br/>
        <w:t>ich mir aber so viel zutrauen, und andere</w:t>
        <w:br/>
        <w:t>eben dieses bereden könne? solches will</w:t>
        <w:br/>
        <w:t>ich meines Herrn flogen Urtheil anheim</w:t>
        <w:br/>
        <w:t>Stellen.</w:t>
        <w:br/>
        <w:br/>
        <w:t>Unterdessen aber trage feinen Scheu,</w:t>
        <w:br/>
        <w:t>Ihme meine Meynung zu überschreie</w:t>
        <w:br/>
        <w:t>ben; dieweil versichert bin, wenn</w:t>
        <w:br/>
        <w:t>auch gleich nicht alles mit der Wahrs</w:t>
        <w:br/>
        <w:t>heit, oder wenigstens der Wahrscheinig</w:t>
        <w:br/>
        <w:t>ichkeit überein kommen solte, daß Ders</w:t>
        <w:br/>
        <w:t>felde dennoch ein gütiges Urtheil darüber</w:t>
        <w:br/>
        <w:t>fällen werde; weil mein einiges Absehen</w:t>
        <w:br/>
        <w:t>hierbey ist auf den rechten Weg der</w:t>
        <w:br/>
        <w:t>Wahrheit Sporn-streiche zu wandeln,</w:t>
        <w:br/>
        <w:t>und keine Ab-Wege zu suchen. Fehlet</w:t>
        <w:br/>
        <w:t>es mir gleich am Vermögen, so wird</w:t>
        <w:br/>
        <w:t>Dennoch der Wille zu loben seynein</w:t>
        <w:br/>
        <w:t>Meynung lauffen also dahin</w:t>
        <w:br/>
        <w:t>aus, daß ich davor halte, es werde die</w:t>
        <w:br/>
        <w:t>Bolcke, von denen vielen ankommens</w:t>
        <w:br/>
        <w:t>den schweren Teilchen erzeuget, welche</w:t>
        <w:br/>
        <w:t>der allgemeine Wind in dem heissen</w:t>
        <w:br/>
        <w:t>Welt-Gürtel oder in der Zona Torrida,</w:t>
        <w:br/>
        <w:t>der von Morgen herkommt, über</w:t>
        <w:br/>
        <w:t>bie obere Fläche des Wassers herführet,</w:t>
        <w:br/>
        <w:t>und biß an diesen áuffersten mittágigen,</w:t>
        <w:br/>
        <w:t>auch Africanschen Winckel, oder an dies</w:t>
        <w:br/>
        <w:t>es Vorgebürge fortjaget und darum</w:t>
        <w:br/>
        <w:t>ben ganzen Weg über unsichtbar bleis</w:t>
        <w:br/>
        <w:t>ben, weil sie klein und gar nicht zusam</w:t>
        <w:br/>
        <w:t>men getrieben, oder verdicket worden</w:t>
        <w:br/>
        <w:t>sind; biß sie endlich den Gipffeln der</w:t>
        <w:br/>
        <w:t>hiesigen Berge sich näheren, und durch</w:t>
        <w:br/>
        <w:t>jhre Schwejhre verhindert, stille stehen:</w:t>
        <w:br/>
        <w:t>auch dem vorigen Ost-Wind ihre gehor</w:t>
        <w:br/>
        <w:t>fame Folge auffangen müssen; diweil sie</w:t>
        <w:br/>
        <w:t>unterweilen, wenn sie an dem Rücken</w:t>
        <w:br/>
        <w:t>der Berge hangen, sich versammlen Ge</w:t>
        <w:br/>
        <w:t>und zu einer Bolcke zusammen wach</w:t>
        <w:br/>
        <w:t>sen.</w:t>
        <w:br/>
        <w:br/>
        <w:t>Wenn sie aber ferner also rufam</w:t>
        <w:br/>
        <w:t>men gewachsen, und gemählig fort gebe</w:t>
        <w:br/>
        <w:t>stossen werden, so nehmen sie endlich aus</w:t>
        <w:br/>
        <w:t>den Gipffel des Berges ein. Welche 23</w:t>
        <w:br/>
        <w:t>nun von der oben aufliegenden verdún pr</w:t>
        <w:br/>
        <w:t>herten Lufft gedrucket, von hinten her</w:t>
        <w:br/>
        <w:t>aber und von dem Rücken getrieben</w:t>
        <w:br/>
        <w:t>werden, dieselbe empfangen nachmale</w:t>
        <w:br/>
        <w:t>einen zweifachen Antrieb zu ihrer Be</w:t>
        <w:br/>
        <w:t>wegung; indem sie Stricher Furchen</w:t>
        <w:br/>
        <w:t>weiß, lángst den Steinen die Berge</w:t>
        <w:br/>
        <w:t>hinab lauffen: und unten in den weiten</w:t>
        <w:br/>
        <w:t>Thälern, da sie sich ihres Gewalt ges</w:t>
        <w:br/>
        <w:t>brauchen wollen, erlangen sie abermals</w:t>
        <w:br/>
        <w:t>einen neuen Zusatz ihres Vermögens;</w:t>
        <w:br/>
        <w:t>dieweil sie von denen gegenüber-stehen</w:t>
        <w:br/>
        <w:t>den Bergen, als hier dem Löwen Berg,</w:t>
        <w:br/>
        <w:t>abermals verhindert und zurück betrie</w:t>
        <w:br/>
        <w:t>ben werden: auch sich dahero nothwen</w:t>
        <w:br/>
        <w:t>dig in einen Wirbels Wind verkehren</w:t>
        <w:br/>
        <w:t>mussen. Eben aber hier von dannen</w:t>
        <w:br/>
        <w:t>scheinet der Wind seine Hefftigkeit und</w:t>
        <w:br/>
        <w:t>grosse Gewalt zu haben und ist nach De</w:t>
        <w:br/>
        <w:t>meiner Meynung, die Wolde nichts tie</w:t>
        <w:br/>
        <w:t>anders als ein Mittel, ohne welches dies nich</w:t>
        <w:br/>
        <w:t>fer Wind nicht seyn, oder angetroffen</w:t>
        <w:br/>
        <w:t>werden und wehen anmit</w:t>
        <w:br/>
        <w:t>dieser Meinung stimmen nun</w:t>
        <w:br/>
        <w:t>nicht allein die vorige drey Haupt-Um</w:t>
        <w:br/>
        <w:t>stande völlig überein; sondern es haben</w:t>
        <w:br/>
        <w:t>mich auch diese nachfolgende Begeben</w:t>
        <w:br/>
        <w:t>heiten zu diesem Urtheil veranlasset und</w:t>
        <w:br/>
        <w:t>gleichsam verleitet; welches, ob es gut oder</w:t>
        <w:br/>
        <w:t>übel sey? meinem Herrn zu beurrheilen,</w:t>
        <w:br/>
        <w:t>völlig anheim stelle. fan von</w:t>
        <w:br/>
        <w:t>Erstlich didar, findet sich hinter Na</w:t>
        <w:br/>
        <w:t>dem Tafel-Berg ein weiser Strich, wels wei</w:t>
        <w:br/>
        <w:t>chen zu beschauen, ich vielmals eine e</w:t>
        <w:br/>
        <w:t>Luft-Reise mit meinem damaligen wehrte</w:t>
        <w:br/>
        <w:t>geschäften Hauß-und Tisch-Airth, dem</w:t>
        <w:br/>
        <w:t>hochgelahrten Herrn Nicolao Dortmals,</w:t>
        <w:br/>
        <w:t>J. V. D. und berühmten Bürgers</w:t>
        <w:br/>
        <w:t>meistern am Vorgebürge der guten</w:t>
        <w:br/>
        <w:t>Hoffnung, gethan habe; indem wir uns</w:t>
        <w:br/>
        <w:t>auf sein sehr schönes und lustiges Lands</w:t>
        <w:br/>
        <w:t>Guth begeben, welches er an den</w:t>
        <w:br/>
        <w:t>Stein-Bergen, nicht weit von Confiance</w:t>
        <w:br/>
        <w:t>angebeget hat. тро ner</w:t>
        <w:br/>
        <w:t>Dieser weise Strich lauffen aus der</w:t>
        <w:br/>
        <w:t>See bis an die Stein-Berge, allwo sich</w:t>
        <w:br/>
        <w:t>augenscheinlich die weife Materie zu eis mir</w:t>
        <w:br/>
        <w:t>ner Worden versammlet, und liegen bleis</w:t>
        <w:br/>
        <w:t>bet: da sie doch über die ganze Bay Falz. ,</w:t>
        <w:br/>
        <w:t>unverdeckt fortgegangen ist. Wenn</w:t>
        <w:br/>
        <w:t>sie von den gedachten Stein Bergen</w:t>
        <w:br/>
        <w:t>herunter gestoffen worden, so verschwin</w:t>
        <w:br/>
        <w:t>Det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¿c.</w:t>
        <w:br/>
        <w:br/>
        <w:t>fie gleichsam wieder, und siehet man</w:t>
        <w:br/>
        <w:t>ter nichts als einen dünnen weissen</w:t>
        <w:br/>
        <w:t>rich, der abermals biß an den Tafel</w:t>
        <w:br/>
        <w:t>Teufels Berg fortgehet : allda aber</w:t>
        <w:br/>
        <w:t>derum in seiner sanften Bewegung</w:t>
        <w:br/>
        <w:t>indert, zu einer Bolcke sich aufhäufe</w:t>
        <w:br/>
        <w:t>und versammlet.</w:t>
        <w:br/>
        <w:br/>
        <w:t>den Abend, Norwegen genennet wird,</w:t>
        <w:br/>
        <w:t>indem sie beyde sehr weit in die See hin</w:t>
        <w:br/>
        <w:t>ein sich erstrecken. Denn ihr Abstand</w:t>
        <w:br/>
        <w:t>von einander, schliesset den ganz-geoffen</w:t>
        <w:br/>
        <w:t>und weitläufftigen Haven ein: und mas</w:t>
        <w:br/>
        <w:t>chet in gerader Linie einen Weg von 4.</w:t>
        <w:br/>
        <w:br/>
        <w:t>Meil Wegs, wo nicht noch etwas mehr.</w:t>
        <w:br/>
        <w:t>Wenn nun diese Teilchen durch Hülfs</w:t>
        <w:br/>
        <w:t>fe ihrer ersten Bewegung, von Morgent</w:t>
        <w:br/>
        <w:t>her biß dahin fortgetrieben worden: fo</w:t>
        <w:br/>
        <w:t>werden sie durch Hinzukunft der mits</w:t>
        <w:br/>
        <w:t>táglichen Bewegung, gegen diese weit in</w:t>
        <w:br/>
        <w:t>die See hinein sich erstreckende Berge</w:t>
        <w:br/>
        <w:t>angetrieben, und folglich da und dors</w:t>
        <w:br/>
        <w:t>ten aufgehalten; wie denn anden Wol</w:t>
        <w:br/>
        <w:t>cken der Berge von Hottentotte- Hol</w:t>
        <w:br/>
        <w:t>land, Stellenbusch, Drachenstein: ja selbst</w:t>
        <w:br/>
        <w:t>an den Stein Bergen, und endlich dem</w:t>
        <w:br/>
        <w:t>Tafel- und Teuffels Berg, klárlich zu se</w:t>
        <w:br/>
        <w:t>hen und abzunehmen ist.</w:t>
        <w:br/>
        <w:br/>
        <w:t>Nun aber ist der Tafel-Berg viel hd</w:t>
        <w:br/>
        <w:t>als andere herum gelegene Berge,</w:t>
        <w:br/>
        <w:t>che dieser weise Strich palliren muß;</w:t>
        <w:br/>
        <w:t>gesehen seine Höhe auf 1859. Rhein</w:t>
        <w:br/>
        <w:t>mische Werck Schuhe sich erstrecket:</w:t>
        <w:br/>
        <w:t>mir solches durch dessen Abmessung</w:t>
        <w:br/>
        <w:t>and worden. Es ist dahero auch kein</w:t>
        <w:br/>
        <w:t>under, daß er diesen Teilchen viel</w:t>
        <w:br/>
        <w:t>herrn Widerstand thut, als einer der</w:t>
        <w:br/>
        <w:t>bern. So ist auch die Druckung der</w:t>
        <w:br/>
        <w:t>ern aufliegenden Lufft viel kräfftiger,</w:t>
        <w:br/>
        <w:t>Ofen also nicht wol anders seyn, als</w:t>
        <w:br/>
        <w:t>auch die natürliche Bewegung in</w:t>
        <w:br/>
        <w:t>gewaltsame mus verändert werden. . Endlich finden sich etliche schwartze was b</w:t>
        <w:br/>
        <w:t>draus denn von selbsten folget, daß Wölkchen, welche um den Löwensche</w:t>
        <w:br/>
        <w:t>se Teilchen, welche von forne un Kopf herum schwermen, die diese eigene nung b</w:t>
        <w:br/>
        <w:t>teglich scheinen nothwendig, indem Meinung scheinen zu bekrefftigen. Denn faltige</w:t>
        <w:br/>
        <w:t>von hinten her fort gestossen werden, wenn sie der Norden, oder der Norden</w:t>
        <w:br/>
        <w:t>Thälern, wenn sie von den West Wind, biß gegen Süden oder</w:t>
        <w:br/>
        <w:t>erden herunter, und in dieselbe herab Sud-West getrieben: so ziehen sie sich</w:t>
        <w:br/>
        <w:t>len, eine sehr grosse Gewalt verúben bald vor, bald hinter sich und können oh</w:t>
        <w:br/>
        <w:t>fen, weil sie sich da wieder zertheilen ne Zweiffel nicht weiter, fortkommen,</w:t>
        <w:br/>
        <w:t>ausbreiten können.</w:t>
        <w:br/>
        <w:br/>
        <w:t>biß sie endlich der Süd-Ost Wind ers</w:t>
        <w:br/>
        <w:t>reichet und zerstreuet; inmassen denn, Kenn</w:t>
        <w:br/>
        <w:t>entweder des folgenden, oder zweyten hen e</w:t>
        <w:br/>
        <w:t>Tages, gewiß ein Süd-Ost-Wind bars baldige</w:t>
        <w:br/>
        <w:t>auf erfolget, der stärcker als der vorige; ten</w:t>
        <w:br/>
        <w:t>und selbige nicht so wol als eine bequem des.</w:t>
        <w:br/>
        <w:t>me und taugliche: wol aber als eine mits</w:t>
        <w:br/>
        <w:t>wirckende Materie annimmt, und mit</w:t>
        <w:br/>
        <w:t>denen andern Teilchen wieder nach</w:t>
        <w:br/>
        <w:t>Nord-West zujage.</w:t>
        <w:br/>
        <w:br/>
        <w:t>Hierbey kommt noch zum andern,</w:t>
        <w:br/>
        <w:t>Krafft der Bewegung, welche von</w:t>
        <w:br/>
        <w:t>mittag herkommt, diese Teilchen an</w:t>
        <w:br/>
        <w:t>en eussersten Bergen von Africa ge</w:t>
        <w:br/>
        <w:t>ungen werden, stille zustehen: indent</w:t>
        <w:br/>
        <w:t>de Bewegungen von Morgen und</w:t>
        <w:br/>
        <w:t>mittag zusammen kommen, und selbige</w:t>
        <w:br/>
        <w:t>ichsam gefangen halten: auch sie nicht</w:t>
        <w:br/>
        <w:t>fahren lassen, wo sie selber gerne wol</w:t>
        <w:br/>
        <w:t>■. Weil sie nun so wohl in der Fleisch</w:t>
        <w:br/>
        <w:t>an, als apuchin der Fisch Bay, wie nicht</w:t>
        <w:br/>
        <w:t>niger in der Bay: Falco einen freyen</w:t>
        <w:br/>
        <w:t>durchgang an dem Ufer finden; nach:</w:t>
        <w:br/>
        <w:t>als aber von denen darzwischen liegen</w:t>
        <w:br/>
        <w:t>n, und ihnen entgegen stehenden Berg</w:t>
        <w:br/>
        <w:t>n aufgehalten werden: so müssen sie sich</w:t>
        <w:br/>
        <w:t>hwendig in Wolcken versammlen,</w:t>
        <w:br/>
        <w:t>ach eine grosse Gewalt, da sie so wol</w:t>
        <w:br/>
        <w:t>on oben gedrucket, als auch von hinten</w:t>
        <w:br/>
        <w:t>r fortgeflossen werden, ausüben, wenn</w:t>
        <w:br/>
        <w:t>e wieder ihre Freyheit erlangen, und in</w:t>
        <w:br/>
        <w:t>thälern sich ausbreiten können.</w:t>
        <w:br/>
        <w:br/>
        <w:t>Dieses bestättiget ganz genugsam und</w:t>
        <w:br/>
        <w:t>m allerdeutlichsten, die grosse Distant</w:t>
        <w:br/>
        <w:t>e sich zwischen denen zweyen eussersten</w:t>
        <w:br/>
        <w:t>Bergen findet, welche die Bay Falco</w:t>
        <w:br/>
        <w:t>schliessen; davon der eine gegen den</w:t>
        <w:br/>
        <w:t>Morgen, Hanglich; der andere gegen</w:t>
        <w:br/>
        <w:t>Worzu dienen aber so viel Worte?</w:t>
        <w:br/>
        <w:t>Varenius erkennet nebst anderen, in</w:t>
        <w:br/>
        <w:t>seiner Geogr. Gener. Lib. 1. cap. 20prop.</w:t>
        <w:br/>
        <w:t>1o. pag. 441. vor die hauptschlag</w:t>
        <w:br/>
        <w:t>ste Ursache des Osten-Windes der in</w:t>
        <w:br/>
        <w:t>dem heissen Welt-Strich, oder in der</w:t>
        <w:br/>
        <w:t>Zona Torrida beständig wehet, die Bes</w:t>
        <w:br/>
        <w:t>wegung der Sonne. Sub</w:t>
        <w:br/>
        <w:t>Damit aber auch die Veränderung</w:t>
        <w:br/>
        <w:t>der Monflon fonte erkläret und bewiesen</w:t>
        <w:br/>
        <w:t>werden: so hat Hallerus und Scheuchzers,</w:t>
        <w:br/>
        <w:t>nebst vielen andern, ingleichen</w:t>
        <w:br/>
        <w:t>auch Varenius Lib. I. cap. 21. prop. 3pag.</w:t>
        <w:br/>
        <w:t>458. feqq. Geograph, General,</w:t>
        <w:br/>
        <w:t>die Gelegenheit des Landes und der Ber</w:t>
        <w:br/>
        <w:t>ge mit zu Hülffe genommen. Solcher</w:t>
        <w:br/>
        <w:t>Gestalt wird Er ja auch diesen bisher welt</w:t>
        <w:br/>
        <w:t>erzehlten Wahrnehmungen, Glauben Seita</w:t>
        <w:br/>
        <w:t>beylegen: und die von den African achen Capis</w:t>
        <w:br/>
        <w:t>Urfa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320</w:t>
        <w:br/>
        <w:t>Erster Theil. K41. Brief. rc.</w:t>
        <w:br/>
        <w:t>denenselben examiniren, und unterfuß-</w:t>
        <w:br/>
        <w:t>Süd-Ost / ind gegebene Ursache nach</w:t>
        <w:br/>
        <w:t>chen auch ferner bey sich überlegen.</w:t>
        <w:br/>
        <w:t>was von den Trava-Winden in dem</w:t>
        <w:br/>
        <w:t>heissen Welt-Strich zu urtheilen sey.</w:t>
        <w:br/>
        <w:br/>
        <w:t>Jch halte allerdings davor, daß die</w:t>
        <w:br/>
        <w:t>der Zusammenkunfft der Bewegung ih-</w:t>
        <w:br/>
        <w:t>Zusammen-Pressung der Wolcken, von</w:t>
        <w:br/>
        <w:t>ren Ursprung habe da nemlich die beyde</w:t>
        <w:br/>
        <w:t>zusammen / stossen Winde die schweresten</w:t>
        <w:br/>
        <w:t>Theile zusammen drücken, und dadurch</w:t>
        <w:br/>
        <w:t>einen Wind verursachen, der dem über-</w:t>
        <w:br/>
        <w:t>herrschenden, und sonst allezeit, oder</w:t>
        <w:br/>
        <w:t>schon länger durchstehenden, gleich ist.</w:t>
        <w:br/>
        <w:t>Allein genug hiervon. Jch will mich in</w:t>
        <w:br/>
        <w:t>meinen Meinungen nicht zu weit ver-</w:t>
        <w:br/>
        <w:t>gehen sondern damit ich mich nicht ver-</w:t>
        <w:br/>
        <w:t>ehre, die übrigen Untersuchungen andern</w:t>
        <w:br/>
        <w:br/>
        <w:t>Naturkündigern zum gründlichen Nach-</w:t>
        <w:br/>
        <w:t>denken anheim stellen.</w:t>
        <w:br/>
        <w:br/>
        <w:t>Dieses ist es also, Mein der, mas</w:t>
        <w:br/>
        <w:t>ich Jhm von dem so sehr bernffenen Ca-</w:t>
        <w:br/>
        <w:t>mischen Sturm-Wind habe überschreie</w:t>
        <w:br/>
        <w:t>ben wollen. Jch zweifle nicht, Er wer-</w:t>
        <w:br/>
        <w:t>de mir, woferne in der gegebenen Ursa-</w:t>
        <w:br/>
        <w:t>che einen Fehler begangen, solchen zu gut</w:t>
        <w:br/>
        <w:t>halten, und gedenken daß meine In-</w:t>
        <w:br/>
        <w:t>ention gleichwol gut gewesen sey. An</w:t>
        <w:br/>
        <w:t>denen anderen beygefügten Umständen</w:t>
        <w:br/>
        <w:t>darf Er im geringsten nicht zweiffeln,</w:t>
        <w:br/>
        <w:t>weil ich mich überall auf die lange Er-</w:t>
        <w:br/>
        <w:t>fahrung beruffen kan. Nubrigens bitte</w:t>
        <w:br/>
        <w:t>Er wolle noch ferner hin glauben, daß</w:t>
        <w:br/>
        <w:t>ich beständig sey und bleibe</w:t>
        <w:br/>
        <w:t>ein Herr. rc.</w:t>
        <w:br/>
        <w:br/>
        <w:t>Der KK. Brief.</w:t>
        <w:br/>
        <w:t>Von den gewöhnlichen Kranckheiten / der Europæischen</w:t>
        <w:br/>
        <w:t>Fremdlinge nebst derselben</w:t>
        <w:br/>
        <w:t>Einwohner und ankommenden</w:t>
        <w:br/>
        <w:t>gemeinen und jedermann bekandte Cur.</w:t>
        <w:br/>
        <w:t>Mein Herr.</w:t>
        <w:br/>
        <w:br/>
        <w:t>Eil ich letzthin Anzeigung</w:t>
        <w:br/>
        <w:t>gethan, da bey Gelegen-</w:t>
        <w:br/>
        <w:t>heit der Winde von</w:t>
        <w:br/>
        <w:t>dem hiesigen Climate re-</w:t>
        <w:br/>
        <w:t>dete, daß der Süd-Ost-</w:t>
        <w:br/>
        <w:t>Wind gute und gesunde Lufft, der Nord-</w:t>
        <w:br/>
        <w:t>Ost hingegen unreine und ungesunde</w:t>
        <w:br/>
        <w:t>Theile bey sich führet, auch deswegen</w:t>
        <w:br/>
        <w:t>versprochen, von denen hiesigen alle-</w:t>
        <w:br/>
        <w:t>meinen Kranckheiten einige Nachricht an</w:t>
        <w:br/>
        <w:t>Jhn zu überschreiben, so wird es mit</w:t>
        <w:br/>
        <w:t>aneto erlaubet seyn, dieses Versprechen</w:t>
        <w:br/>
        <w:t>zu erfüllen, und Jhn damit nicht län-</w:t>
        <w:br/>
        <w:t>ger aufzuziehen, damit es nicht das An-</w:t>
        <w:br/>
        <w:t>sehen gewinne, als wolte solches in das</w:t>
        <w:br/>
        <w:t>Buch der Vergessenheit schreiben, und</w:t>
        <w:br/>
        <w:t>Jhn in vergeblicher Hoffnung umsonst</w:t>
        <w:br/>
        <w:t>warten lassen.</w:t>
        <w:br/>
        <w:br/>
        <w:t>Es wurde mir aber so groß nicht zu</w:t>
        <w:br/>
        <w:t>verüblen seyn, wenn diese Zusage nicht</w:t>
        <w:br/>
        <w:t>hielte, oder doch selbige aufschöbe, biß</w:t>
        <w:br/>
        <w:t>einmal selbsten zu Jhn zu kommen das</w:t>
        <w:br/>
        <w:t>Glück hätte, und alsdann nur mündlich</w:t>
        <w:br/>
        <w:t>davon das löthige erzehlete. Denn weil</w:t>
        <w:br/>
        <w:t>ich in der Artzney-Kunst unerfahren, so</w:t>
        <w:br/>
        <w:t>dorfte ich hier manche Fehler begehen,</w:t>
        <w:br/>
        <w:t>die nicht gäntzlich zu rechtfertigen. Zum</w:t>
        <w:br/>
        <w:t>wenigsten möchte ich mich solcher Re-</w:t>
        <w:br/>
        <w:t>dens-Arten und Ausdruckungen beide-</w:t>
        <w:br/>
        <w:t>nen, die bey den Herren Doctoribus Me-</w:t>
        <w:br/>
        <w:t>dacin entweder gar nicht gebräuchlich</w:t>
        <w:br/>
        <w:t>oder doch auslachens werth wären. Des-</w:t>
        <w:br/>
        <w:t>sen unerachtet will ich dennoch mein</w:t>
        <w:br/>
        <w:t>Wort halten, und es so gut machen und</w:t>
        <w:br/>
        <w:t>schreiben wie ich kan, weil mir nicht ver-</w:t>
        <w:br/>
        <w:t>gönnet ist es zu thun, wie ich gerne wol-</w:t>
        <w:br/>
        <w:t>te, und es von Rechtswegen seyn müste.</w:t>
        <w:br/>
        <w:t>Jch lebe dabey der festen Zuversicht, Er</w:t>
        <w:br/>
        <w:t>werde mir auch um des willen etwas zu</w:t>
        <w:br/>
        <w:t>gute halten, und mein Unvermögen er-</w:t>
        <w:br/>
        <w:t>rennen mithin aber auch glauben, daß</w:t>
        <w:br/>
        <w:t>was Jhm an jetzo schreibe, die reine</w:t>
        <w:br/>
        <w:t>Wahrheit und kein erdichtetes Wesen</w:t>
        <w:br/>
        <w:t>seye.</w:t>
        <w:br/>
        <w:br/>
        <w:t>Ebben deswegen werde lich mich auch</w:t>
        <w:br/>
        <w:t>nicht groß um die Ordnung bekümmern,</w:t>
        <w:br/>
        <w:t>wie die Sachen müsten vorgestellet wer-</w:t>
        <w:br/>
        <w:t>den sondern Er wird mit erlauben, daß</w:t>
        <w:br/>
        <w:t>alles nur nacheinander hinschreibe, wie</w:t>
        <w:br/>
        <w:t>es mir anjetz einfalt. Doch gebe ich die</w:t>
        <w:br/>
        <w:t>feste Zusage von mir, daß ich keine Um-</w:t>
        <w:br/>
        <w:t>stände erdenken, noch aus meinem eige-</w:t>
        <w:br/>
        <w:t>nen Kopfe hinzutun vielmehr alles, wie</w:t>
        <w:br/>
        <w:t>es hier geschiehet, und wahrgenommen</w:t>
        <w:br/>
        <w:t>wird, ordentlich und deutlich erzehlen</w:t>
        <w:br/>
        <w:t>und hier nieder schreiben will. Denn wie</w:t>
        <w:br/>
        <w:t>könte ich mich erkühnen, die rechte Ord-</w:t>
        <w:br/>
        <w:t>nung zu halten, die bey den Herren Me-</w:t>
        <w:br/>
        <w:t>dicis in acht genommen wird, wenn sie</w:t>
        <w:br/>
        <w:t>die Kranckheiten nach einander beschrei-</w:t>
        <w:br/>
        <w:t>ben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c.</w:t>
        <w:br/>
        <w:br/>
        <w:t>wollen? da ich Zeit Lebens keine Photion</w:t>
        <w:br/>
        <w:t>von dem Medicinischen Studio</w:t>
        <w:br/>
        <w:t>macht, auch kaum einen oder den an</w:t>
        <w:br/>
        <w:t>en Aurhorem gelesen habe; da doch sols</w:t>
        <w:br/>
        <w:t>es eine sehr tiefe Wissenschaft in die</w:t>
        <w:br/>
        <w:t>Studio erfodert und zum Fundement</w:t>
        <w:br/>
        <w:t>feet. Mein Herr wird sich also</w:t>
        <w:br/>
        <w:t>ch in diesem Stück meine Einfalt gelen</w:t>
        <w:br/>
        <w:t>lassen, und zufrieden seyn müssen,</w:t>
        <w:br/>
        <w:t>nn Er nur die Wahrheit der Sachen</w:t>
        <w:br/>
        <w:t>ahret die ich Ihm mit aller Africus</w:t>
        <w:br/>
        <w:t>keit zu eröffnen entschlossen bin.</w:t>
        <w:br/>
        <w:br/>
        <w:t>Wenn nun dieses so geschehen kan</w:t>
        <w:br/>
        <w:t>mag, wie ich vertraue, so wird Er</w:t>
        <w:br/>
        <w:t>h williglich zustehen und erlauben,</w:t>
        <w:br/>
        <w:t>3 nur das merkwürdigste von den</w:t>
        <w:br/>
        <w:t>kranckheiten der Europæer und ihrer</w:t>
        <w:br/>
        <w:t>calven anzeige; auch bloß von denen</w:t>
        <w:br/>
        <w:t>Sen das gesagte wolle verstanden wie</w:t>
        <w:br/>
        <w:t>: keines weges aber zulassen, daß es</w:t>
        <w:br/>
        <w:t>h von den Kranckheiten der ersten und</w:t>
        <w:br/>
        <w:t>úrlichen Einwohner dieses Orts md</w:t>
        <w:br/>
        <w:t>gesaget und angenommen werden.</w:t>
        <w:br/>
        <w:br/>
        <w:t>enn gleichwie jener Lebens-Art mit der</w:t>
        <w:br/>
        <w:t>ropæer ihrer gang feine Übereinkunft</w:t>
        <w:br/>
        <w:t>: also ist leicht zu ermessen, daß auch</w:t>
        <w:br/>
        <w:t>greffer Unterscheid zwischen den</w:t>
        <w:br/>
        <w:t>kranckheiten seyn müsse. Von welchen</w:t>
        <w:br/>
        <w:t>er ausführlich zu handelen, zu anderer</w:t>
        <w:br/>
        <w:t>it bessere Gelegenheit seyn wird, als</w:t>
        <w:br/>
        <w:t>nun zugleich von ihnen allhier solte</w:t>
        <w:br/>
        <w:t>redet werden.</w:t>
        <w:br/>
        <w:br/>
        <w:t>Damit aber alles nicht so gar unor</w:t>
        <w:br/>
        <w:t>tlich geschehen, und keine Verwirf</w:t>
        <w:br/>
        <w:t>ng der Sachen mit unterlauffen,</w:t>
        <w:br/>
        <w:t>ch alles untereinander vermenget vor</w:t>
        <w:br/>
        <w:t>nmen möge : so habe mir vorge</w:t>
        <w:br/>
        <w:t>mmen, anfänglich von den Kranck</w:t>
        <w:br/>
        <w:t>ten der Kinder und Kindbetterinnen</w:t>
        <w:br/>
        <w:t>schreiben. Hernach will mich zu den</w:t>
        <w:br/>
        <w:t>rwachsenen und alten Leuten wenden,</w:t>
        <w:br/>
        <w:t>das löthige von ihren Kranckheit</w:t>
        <w:br/>
        <w:t>beybringen. Doch mit diesem Zus</w:t>
        <w:br/>
        <w:t>5, daß zwar die See-Krankheiten,</w:t>
        <w:br/>
        <w:t>man zu Schiffe ausstehen muß, alles</w:t>
        <w:br/>
        <w:t>von diesen absondere, weil bereits</w:t>
        <w:br/>
        <w:t>hero schon in einem anderen Brief</w:t>
        <w:br/>
        <w:t>selben gedacht worden: berente</w:t>
        <w:br/>
        <w:t>werde ich diejenigen keines weges</w:t>
        <w:br/>
        <w:t>schliessen, welche man gemeiniglich</w:t>
        <w:br/>
        <w:t>n den Schiffen mit hieher bringet,</w:t>
        <w:br/>
        <w:t>d in dem Hospital oder Siechens</w:t>
        <w:br/>
        <w:t>auß der lustren Compagnie curi</w:t>
        <w:br/>
        <w:t>n läßt. Denn hiervon wird hin und</w:t>
        <w:br/>
        <w:t xml:space="preserve">eder etwas anzuführen erlaubet </w:t>
      </w:r>
      <w:r>
        <w:rPr>
          <w:b/>
          <w:color w:val="DD2B05"/>
          <w:u w:val="single"/>
        </w:rPr>
        <w:t>seynndlich</w:t>
      </w:r>
      <w:r>
        <w:br/>
        <w:t>aber werde noch hinzufügen,</w:t>
        <w:br/>
        <w:t>as von denen allgemeinen, das ist,</w:t>
        <w:br/>
        <w:t>solchen Kranckheiten zu wissen nöthig ist,</w:t>
        <w:br/>
        <w:t>welche sowohl kleine Kinder, als alte</w:t>
        <w:br/>
        <w:t>und erwachsene Leute betreffen und un</w:t>
        <w:br/>
        <w:t>verhofft überfallen.</w:t>
        <w:br/>
        <w:br/>
        <w:t>den kurzen Inhalt dieses ganzen</w:t>
        <w:br/>
        <w:t>Hier hat Er nun also mein Herr</w:t>
        <w:br/>
        <w:t>Briefs, welcher nunmehro muß ausgeführet</w:t>
        <w:br/>
        <w:t>werden. Daferne Er aber den</w:t>
        <w:br/>
        <w:t>selben nicht lesens würdig achtet, und</w:t>
        <w:br/>
        <w:t>etwan in den Gedancken stehet, daß</w:t>
        <w:br/>
        <w:t>ich ihn nicht nach richtiger Art ausfüh</w:t>
        <w:br/>
        <w:t>ren könne; wie ich denn selbsten schon</w:t>
        <w:br/>
        <w:t>vorhero gestanden, daß ich keine genugsam</w:t>
        <w:br/>
        <w:t>me Wissenschafft hierinnen habe: fo</w:t>
        <w:br/>
        <w:t>stelle Ihm frey denselbigen alsobalden</w:t>
        <w:br/>
        <w:t>aus den Händen zu legen, oder gar weg</w:t>
        <w:br/>
        <w:t>zuwerfen. Wenn Ihn aber doch</w:t>
        <w:br/>
        <w:t>bedencken möchte, es fonte vielleicht</w:t>
        <w:br/>
        <w:t>auch wohl die schlechteste Einfalt den</w:t>
        <w:br/>
        <w:t>noch etwas Gutes erzehlen, ob sie es</w:t>
        <w:br/>
        <w:t>gleich nicht so deutlich und accurat wie</w:t>
        <w:br/>
        <w:t>ste vorzustellen: so kan Er ihn, solte es</w:t>
        <w:br/>
        <w:t>auch nur zur Kurzweil und zum Zeither</w:t>
        <w:br/>
        <w:t>treib geschehen durchgehen, und das</w:t>
        <w:br/>
        <w:t>Gute daraus behalten, den Überrest</w:t>
        <w:br/>
        <w:t>aber von unruhen Grillen fahren lassen;</w:t>
        <w:br/>
        <w:t>anben aber glauben, daß ich mein äuß</w:t>
        <w:br/>
        <w:t>erstes gethan, und alles undöthige Ge</w:t>
        <w:br/>
        <w:t>euch wegzuschaffen gedacht habe.</w:t>
        <w:br/>
        <w:br/>
        <w:t>Von den Kindbetterinnen ist also.</w:t>
        <w:br/>
        <w:t>zu wissen nöthig, daß, ob ihnen wohl termen</w:t>
        <w:br/>
        <w:t>GOtt, nach dem Fall der ersten El</w:t>
        <w:br/>
        <w:t>tern auferleget, wie sie mit Schmerzen</w:t>
        <w:br/>
        <w:t>Kinder gebähren sollen, Genef. l. v. 16.</w:t>
        <w:br/>
        <w:br/>
        <w:t>solches auch an und vor sich selbsten,</w:t>
        <w:br/>
        <w:t>laut täglicher Erfahrung, wahr befun</w:t>
        <w:br/>
        <w:t>den wird: so ist doch dieses darben sehr</w:t>
        <w:br/>
        <w:t>gewiß und richtig, daß zwischen einer</w:t>
        <w:br/>
        <w:t>und der andern Frau, nicht nur ein groß</w:t>
        <w:br/>
        <w:t>ser Unterscheid wahrgenommen wird:</w:t>
        <w:br/>
        <w:t>krafft dessen die eine leichter gebähren,</w:t>
        <w:br/>
        <w:t>als die andere; sondern es findet sich</w:t>
        <w:br/>
        <w:t>auch in Ansehung der Länder ein grosser</w:t>
        <w:br/>
        <w:t>Unterscheid, da nemlich die Weiber des</w:t>
        <w:br/>
      </w:r>
      <w:r>
        <w:rPr>
          <w:b/>
          <w:color w:val="DD2B05"/>
          <w:u w:val="single"/>
        </w:rPr>
        <w:t>einenLandes</w:t>
      </w:r>
      <w:r>
        <w:t>, vielmehr Angst un-schwer</w:t>
        <w:br/>
        <w:t>den in der Geburths Stunde ausstehen</w:t>
        <w:br/>
        <w:t>müssen, als in dem andern. Wie denn</w:t>
        <w:br/>
        <w:t>zwischen den Weibern in Europa und</w:t>
        <w:br/>
        <w:t>den hiesigen, ob sie gleich eben auch aus.</w:t>
        <w:br/>
        <w:br/>
        <w:t>Europa anhero gekommen; oder aber</w:t>
        <w:br/>
        <w:t>von Europaischen Eltern hier sind ers</w:t>
        <w:br/>
        <w:t>zeuget worden, eben dieser wichtige und</w:t>
        <w:br/>
        <w:t>hauptsächliche Unterscheid anzumercken</w:t>
        <w:br/>
        <w:t>ist.</w:t>
        <w:br/>
        <w:t>Denn wenn bey denen hiesigen Weis Die 2</w:t>
        <w:br/>
        <w:t>bern die Stunde zur Geburt herannahet, ber ar</w:t>
        <w:br/>
        <w:t>sind sie eben deswegen nicht sehr bedri f</w:t>
        <w:br/>
        <w:t>S$</w:t>
        <w:br/>
        <w:t>bet, bean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zyt,</w:t>
        <w:br/>
        <w:t>sondern tretten die Arbeit mit eis</w:t>
        <w:br/>
        <w:t>m frischen Muth an; dieweil sie nach</w:t>
        <w:br/>
        <w:t>r allgemeinen Erfahrung, wohl versi</w:t>
        <w:br/>
        <w:t>ert seyn, daß nach kurzer Zeit Vers</w:t>
        <w:br/>
        <w:t>iff, das Kind zur Welt gebohren ist:</w:t>
        <w:br/>
        <w:t>rch dessen lieblichen Anblick und mun</w:t>
        <w:br/>
        <w:t>res Wesen, sie gar bald aller ausge:</w:t>
        <w:br/>
        <w:t>indenen Schmerzen vergessen: mit</w:t>
        <w:br/>
        <w:t>n aber auch durch das freudige Aures</w:t>
        <w:br/>
        <w:t xml:space="preserve">n und </w:t>
      </w:r>
      <w:r>
        <w:rPr>
          <w:b/>
          <w:color w:val="DD2B05"/>
          <w:u w:val="single"/>
        </w:rPr>
        <w:t>Aufmunterntheils</w:t>
      </w:r>
      <w:r>
        <w:t xml:space="preserve"> anderer</w:t>
        <w:br/>
        <w:t>Weiber, die bey der Geburth gewesen:</w:t>
        <w:br/>
        <w:t>bils auch ihres eigenen Mannes, ges</w:t>
        <w:br/>
        <w:t>stet werden können.</w:t>
        <w:br/>
        <w:br/>
        <w:t>Uber dieses wehren auch die Geburths</w:t>
        <w:br/>
        <w:t>Schmerzen, che das Kind gebohren</w:t>
        <w:br/>
        <w:t>wird, so lange nicht als in Europa; in</w:t>
        <w:br/>
        <w:t>me sie nach Verlauff von s. 10. biß</w:t>
        <w:br/>
        <w:t>2. Stunden schon ein Ende haben:</w:t>
        <w:br/>
        <w:t>nd das Kind gemeiniglich innerhalb</w:t>
        <w:br/>
        <w:t>lcher Zeit bereits zur Welt gebohren</w:t>
        <w:br/>
        <w:t>t. Wie denn auch zugleich mit der</w:t>
        <w:br/>
        <w:t>Geburth fast allezeit die Nachgeburth</w:t>
        <w:br/>
        <w:t>gehet, und von der Kindbetterin weg</w:t>
        <w:br/>
        <w:t>ommt; daß sie deswegen eben nicht</w:t>
        <w:br/>
        <w:t>om neuen in Gefahr lauffen, mehrere</w:t>
        <w:br/>
        <w:t>Schmerzen auszustehen, oder in dem</w:t>
        <w:br/>
        <w:t>Bette liegen zu bleiben nöthig hat: sons</w:t>
        <w:br/>
        <w:t>ern es hören zugleich mit der Geburth</w:t>
        <w:br/>
        <w:t>alle Schmerzen, auch selbst diejenigen</w:t>
        <w:br/>
        <w:t>uf, welche man Nachwehen nennen</w:t>
        <w:br/>
        <w:t>möchte und haben sie, ausser denes</w:t>
        <w:br/>
        <w:t>ligen Ungemache, welche der Bluts</w:t>
        <w:br/>
        <w:t>luß verursachet, sich weiter keiner Ges</w:t>
        <w:br/>
        <w:t>ahr zu besorgen.</w:t>
        <w:br/>
        <w:br/>
        <w:t>Bom Friedel und allen andern</w:t>
        <w:br/>
        <w:t>ergleichen Kranckheiten, die in Europa</w:t>
        <w:br/>
        <w:t>en Kindbetterinnen gar gemein und wohl</w:t>
        <w:br/>
        <w:t>befandt sind, wissen sie hier nichts zu sa</w:t>
        <w:br/>
        <w:t>sen, ausser daß sie den Namen von</w:t>
        <w:br/>
        <w:t>adern mögen gehöret haben. So has</w:t>
        <w:br/>
        <w:t>be ich auch niemaln gehöret, daß sie</w:t>
        <w:br/>
        <w:t>sonsten von etwas commodiret oder</w:t>
        <w:br/>
        <w:t>beunruhiget würden, wofür sich sonder</w:t>
        <w:br/>
        <w:t>ich die aberglaubische und theils eiffels</w:t>
        <w:br/>
        <w:t>ige Weiber in Teutschland, so sehr zu</w:t>
        <w:br/>
        <w:t>fürchten pflegen, daß sie auch nicht ein</w:t>
        <w:br/>
        <w:t>nal das Herze haben, nur ein Licht in</w:t>
        <w:br/>
        <w:t>benen ersten Tagen bey Nacht abgehen</w:t>
        <w:br/>
        <w:t>oder auslöschen zu lassen; weil sie meinen</w:t>
        <w:br/>
        <w:t>der sich bereden lassen, es würde ihnen</w:t>
        <w:br/>
        <w:t xml:space="preserve">leich etwas schädliches </w:t>
      </w:r>
      <w:r>
        <w:rPr>
          <w:b/>
          <w:color w:val="DD2B05"/>
          <w:u w:val="single"/>
        </w:rPr>
        <w:t>zustoffenVor</w:t>
      </w:r>
      <w:r>
        <w:br/>
        <w:t>eine ganz ausser-ordentliche</w:t>
        <w:br/>
        <w:t>and seltzame Sache wurde es gehalten,</w:t>
        <w:br/>
        <w:t>als einsmals eine Frau 3. Tage in Kinds</w:t>
        <w:br/>
        <w:t>Nöthen lag, weil dergleichen Vorfall</w:t>
        <w:br/>
        <w:t>ich niemaln zugetragen. Dieses elende</w:t>
        <w:br/>
        <w:t>Weib hatte zwar offtmals eine lebendige</w:t>
        <w:br/>
        <w:t>Frucht ben sich befühlet, wuste aber gleich</w:t>
        <w:br/>
        <w:t>vol nicht, daß selbige bereits vor Ankunfft</w:t>
        <w:br/>
        <w:t>der Geburths Schmerzen das empfange</w:t>
        <w:br/>
        <w:t>ne Leben wieder verlohren hatte. Sie ers</w:t>
        <w:br/>
        <w:t>duldete dahero wiewol sehr getrost bie ale</w:t>
        <w:br/>
        <w:t>ler-erbármlichste Schmerzen: und fragte</w:t>
        <w:br/>
        <w:t>nichts darnach, was auch die heb Am</w:t>
        <w:br/>
        <w:t>men und andere haben stehende Weiber</w:t>
        <w:br/>
        <w:t>mit ihr vornahmen; indeme sie sich willig</w:t>
        <w:br/>
        <w:t>lich zu allem entschloß, und thate was sie</w:t>
        <w:br/>
        <w:t>haben wolten. Da endlich jedermann mey</w:t>
        <w:br/>
        <w:t>nete es wäre ihr nicht zu helffen, und sie</w:t>
        <w:br/>
        <w:t>múste nur sterben: fo fiel endlich jemand,</w:t>
        <w:br/>
        <w:t>ich weiß nicht, ist es ein Barbierer oder ei</w:t>
        <w:br/>
        <w:t>ne heb Amme gewesen, noch ein Mittel</w:t>
        <w:br/>
        <w:t>ein, welches sie probiren und dadurch res</w:t>
        <w:br/>
        <w:t>Hülffe suchen wolten. Sie nahmen nem zur 2</w:t>
        <w:br/>
        <w:t xml:space="preserve">lich gelben </w:t>
      </w:r>
      <w:r>
        <w:rPr>
          <w:b/>
          <w:color w:val="DD2B05"/>
          <w:u w:val="single"/>
        </w:rPr>
        <w:t>VirgianischenToback</w:t>
      </w:r>
      <w:r>
        <w:t xml:space="preserve"> zerschnitt b</w:t>
        <w:br/>
        <w:t>ten ihn klein, und liessen selbigen in einem</w:t>
        <w:br/>
        <w:t>Kopff voll Wasser absieden. Hernach got</w:t>
        <w:br/>
        <w:t>sen sie dieses Wasser durch ein Tuch, das</w:t>
        <w:br/>
        <w:t>mit die Tobacko: Blätter davon kamen,</w:t>
        <w:br/>
        <w:t>und das Wasser rein wurde. Endlich,</w:t>
        <w:br/>
        <w:t>nachdem dieses Tobacko Wasser ein wes</w:t>
        <w:br/>
        <w:t>nig fühle worden, gaben sie der Gebährenden</w:t>
        <w:br/>
        <w:t>einen Becher voll davon zu trin</w:t>
        <w:br/>
        <w:t>cken und erwarteten mit Verlangen was</w:t>
        <w:br/>
        <w:t>es würcken würde. Bef berg Geb</w:t>
        <w:br/>
        <w:t>Nach diesem eingenommenen Trand, / glúd</w:t>
        <w:br/>
        <w:t>fieng er grafam an in dem Leib zu würt an.</w:t>
        <w:br/>
        <w:br/>
        <w:t>cken, und trieb sowol über als unter sich,</w:t>
        <w:br/>
        <w:t>zugleich aber auch das todte Kind mit von</w:t>
        <w:br/>
        <w:t>ihr hinweg; welches, weil es schon einige</w:t>
        <w:br/>
        <w:t>Zeit in Mutter-Leib mag todt gewesen</w:t>
        <w:br/>
        <w:t>seyn, bereits anbrüchig und zur Derwe</w:t>
        <w:br/>
        <w:t>fung geneigt war: als welches man an</w:t>
        <w:br/>
        <w:t>dem todten Gestand gar wol abnehmen,</w:t>
        <w:br/>
        <w:t>auch aus anderen Zeichen genugsam er</w:t>
        <w:br/>
        <w:t>kennen konte. Es ist dahero diese in höch</w:t>
        <w:br/>
        <w:t>ster Gefahr schwebende und mit ausser</w:t>
        <w:br/>
        <w:t>ordentlichen Schmerzen beladen gewese</w:t>
        <w:br/>
        <w:t>ne Kindbetterin, durch Göttliche Hülffe</w:t>
        <w:br/>
        <w:t>und Gebrauch dieses Tobac Brands,</w:t>
        <w:br/>
        <w:t>beym Leben erhalten worden. Ob man</w:t>
        <w:br/>
        <w:t>dieses Mittel eben so gut in Teutschland</w:t>
        <w:br/>
        <w:t>solte gebrauchen können, oder ob es auch</w:t>
        <w:br/>
        <w:t>denselben Effectum thun solte? weis ich</w:t>
        <w:br/>
        <w:t>nicht. Hier aber hat es GOtt sey Danck!</w:t>
        <w:br/>
        <w:t>wol angeschlagen, ist auch eine gemeine</w:t>
        <w:br/>
        <w:t>Artzney der Hottentottischen Frauen,</w:t>
        <w:br/>
        <w:t>wie zu seiner Zeit ausführlichen Bericht</w:t>
        <w:br/>
        <w:t>davon zertheilen werde. bei Fra</w:t>
        <w:br/>
        <w:t>Eine andere Blut-junge Frau, da sie</w:t>
        <w:br/>
        <w:t>im 14. Jahr ihres Alters mit ihrem ersten ner</w:t>
        <w:br/>
        <w:t>Kind schwanger gieng, und jetzt die Zeit jun</w:t>
        <w:br/>
        <w:t>der Geburths Stunde herbey nahete bil</w:t>
        <w:br/>
        <w:t>dete sich ein, als sie die gewöhnlichen, ihr</w:t>
        <w:br/>
        <w:t>aber noch unbekannten und ungewohnte Di</w:t>
        <w:br/>
        <w:t>Geburts-Schmerze fühlte, daß fie gleichm</w:t>
        <w:br/>
        <w:t>davon würde sterben müssen und zu keiner der</w:t>
        <w:br/>
        <w:t>frölichen Kinder Mutter werden können. be</w:t>
        <w:br/>
        <w:t>Denn m-i</w:t>
        <w:br/>
        <w:t>bur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Denn nachdeme sie etwan 6. oder 7.</w:t>
        <w:br/>
        <w:br/>
        <w:t>Stunden gedachte Schmerzen erlitten,</w:t>
        <w:br/>
        <w:t>nd noch kein Kind gebohren hatte,</w:t>
        <w:br/>
        <w:t>at sie alsobald ihren Mann, den sie</w:t>
        <w:br/>
        <w:t>gemein lieb hatte, ermahnet, er sols</w:t>
        <w:br/>
        <w:t>sich, weil sie doch wohl marckte, daß</w:t>
        <w:br/>
        <w:t>e mit dem Leben schwerlich davon ka</w:t>
        <w:br/>
        <w:t>me, bey Zeiten der ganzen Nachlassen</w:t>
        <w:br/>
        <w:t>haft versichern: und, damit ihre Stief</w:t>
        <w:br/>
        <w:t>Mutter nicht zu dem Besitz des ihres</w:t>
        <w:br/>
        <w:t>en gelanget, elbige durch ein Teflament</w:t>
        <w:br/>
        <w:t>ent ausschliessen; ihren leiblichen Vast</w:t>
        <w:br/>
        <w:t>aber mit demjenigen wieder abfertigen,</w:t>
        <w:br/>
        <w:t>as er ihr zum Heyraht: Guth hätte</w:t>
        <w:br/>
        <w:t>mitgegeben: auf daß er also in dem volgen</w:t>
        <w:br/>
        <w:t>Besitz ihrer Güter bleiben</w:t>
        <w:br/>
        <w:t>achte.</w:t>
        <w:br/>
        <w:br/>
        <w:t>Dieses ließ sich ihr Mann zwar sehr</w:t>
        <w:br/>
        <w:t>of gefallen, gedachte aber dennoch die</w:t>
        <w:br/>
        <w:t>rau auf andere Gedancken zu bringen,</w:t>
        <w:br/>
        <w:t>d sie damit zu trösten, daß man noch</w:t>
        <w:br/>
        <w:t>r Zeit kein Erempel wisse, daß eine</w:t>
        <w:br/>
        <w:t>rau in Kindes Noͤthen gestorben: und</w:t>
        <w:br/>
        <w:t>würde GOtt auch wol an ihr dieselbe</w:t>
        <w:br/>
        <w:t>nade erzeigen, welche Er anderen</w:t>
        <w:br/>
        <w:t>Weibern erwiesen hätte. Alleine alle die</w:t>
        <w:br/>
        <w:t>Tröstungen wolten bey ihr nichts ver</w:t>
        <w:br/>
        <w:t>gen, indeme sie nur immer klagte, daß</w:t>
        <w:br/>
        <w:t>sterben müste. Er ließ dahero endlich</w:t>
        <w:br/>
        <w:t>ch, als damaligen Secretarium,</w:t>
        <w:br/>
        <w:t>n Stellenbusch und Drachenstein, des</w:t>
        <w:br/>
        <w:t>achts um 12. Uhr holen; entblühe auch</w:t>
        <w:br/>
        <w:t>gleich einen guten Barbierer, Diete</w:t>
        <w:br/>
        <w:t>Schmidt genannt, und noch eine</w:t>
        <w:br/>
        <w:t>au, die sich bey Kindbetterinnen gar</w:t>
        <w:br/>
        <w:t>Mals als eine Heb-Amme gebrau</w:t>
        <w:br/>
        <w:t>en ließ.</w:t>
        <w:br/>
        <w:br/>
        <w:t>Als wir nun alle drey an das Hauß</w:t>
        <w:br/>
        <w:t>men, gieng uns der Mann mit weis</w:t>
        <w:br/>
        <w:t>den Augen entgegen, und wolte uns</w:t>
        <w:br/>
        <w:t>e zugleich hinein zu der Schmerzen</w:t>
        <w:br/>
        <w:t>llen Frauen an das Bette führen. Wie</w:t>
        <w:br/>
        <w:t>in auch der Barbierer mit der Heb:</w:t>
        <w:br/>
        <w:t>nie hinein gienge. Ich aber, deme</w:t>
        <w:br/>
        <w:t>ses ben einer Europaischen Frauen</w:t>
        <w:br/>
        <w:t>8 erstemal vorkommen, ware beschá</w:t>
        <w:br/>
        <w:t>t, und wolte erst noch ein wenig war</w:t>
        <w:br/>
        <w:t>, biß der Barbierer zurück káme, mit</w:t>
        <w:br/>
        <w:t>n ich die Abrede genommen, daß er</w:t>
        <w:br/>
        <w:t>th, wenn Gefahr vorhanden, dessen be</w:t>
        <w:br/>
        <w:t>ten solte. Da er aber zulange auffen</w:t>
        <w:br/>
        <w:t>b, und nicht heraus kam, mußte ich end:</w:t>
        <w:br/>
        <w:t>nur hinein, und anhören was denn</w:t>
        <w:br/>
        <w:t>e Resolution wáre, und wie das Dement</w:t>
        <w:br/>
        <w:t>solte verfertiget und eingericht</w:t>
        <w:br/>
        <w:t>werden? Welches sie mir denn mit</w:t>
        <w:br/>
        <w:t>iren, aber deutlichen Worten, bens</w:t>
        <w:br/>
        <w:t>seits zu erkennen gaben: doch, ohne daß</w:t>
        <w:br/>
        <w:t>jemand dessen Innhalt verstunde oder</w:t>
        <w:br/>
        <w:t>wuste, ausser mir und ihnen Beyden. ment</w:t>
        <w:br/>
        <w:t>Hierauf habe mich aus diesem Kran Fang</w:t>
        <w:br/>
        <w:t>cken Zimmer gemachet, und in ein ande a</w:t>
        <w:br/>
        <w:t>res begeben, woselbst ich allein der Vers kerfe</w:t>
        <w:br/>
        <w:t>fertigung dieses legten Willens fonte</w:t>
        <w:br/>
        <w:t>obliegen. Es fame aber unter währens</w:t>
        <w:br/>
        <w:t>der Zeit der Barbierer zu mir, und riehte,</w:t>
        <w:br/>
        <w:t>weil keine Gefahr vorhanden wäre, das</w:t>
        <w:br/>
        <w:t>mit innen zu halten, biß sie von dem</w:t>
        <w:br/>
        <w:t>Kind erlöset ware: weil sie alsdenn wol</w:t>
        <w:br/>
        <w:t>beyde ihre Meynung ánderen würden,</w:t>
        <w:br/>
        <w:t>und den Inhalt des Testaments an</w:t>
        <w:br/>
        <w:t>ders eingerichtet wissen wolten. Ich ers</w:t>
        <w:br/>
        <w:t>suchte ihn dargegen, mich nur mit Frie</w:t>
        <w:br/>
        <w:t>den und meines Amtes warten zu lassen;</w:t>
        <w:br/>
        <w:t>gleich er denn auch weggegangen, und</w:t>
        <w:br/>
        <w:t>mich ferner nicht verhindert hat.</w:t>
        <w:br/>
        <w:br/>
        <w:t>Bald hernach ist der Mann selbsten, Die</w:t>
        <w:br/>
        <w:t>voller Freuden nach mir zugelaufen, urb</w:t>
        <w:br/>
        <w:t>und hat mich der glücklichen Entbindung lich c</w:t>
        <w:br/>
        <w:t>seiner Frauen von einem jungen Sohne bunde</w:t>
        <w:br/>
        <w:t>vergewissert; auch zugleich mitgenoß</w:t>
        <w:br/>
        <w:t>men, und mit hinein vor das Bette der</w:t>
        <w:br/>
        <w:t>Kindbetterin geführet hat: allwo er mir</w:t>
        <w:br/>
        <w:t>das lebhafte Kind und die annoch frische,</w:t>
        <w:br/>
        <w:t>nunmehro auch wiederum freudige Muts</w:t>
        <w:br/>
        <w:t>ter gezeiget; zugleich aber auf meine Fra</w:t>
        <w:br/>
        <w:t>ge, ob sie noch des vorigen Sinnes was</w:t>
        <w:br/>
        <w:t>ren, oder ob just was in dem Teflament Dast</w:t>
        <w:br/>
        <w:t>múste verändert werden? geantwortet ment</w:t>
        <w:br/>
        <w:t xml:space="preserve">und anbefohlen haben: daß es eben so </w:t>
      </w:r>
      <w:r>
        <w:rPr>
          <w:b/>
          <w:color w:val="DD2B05"/>
          <w:u w:val="single"/>
        </w:rPr>
        <w:t>igetwohl</w:t>
      </w:r>
      <w:r>
        <w:br/>
        <w:t>als vorhero bey dem ersten solte</w:t>
        <w:br/>
        <w:t>bleiben und nichts daran verändert</w:t>
        <w:br/>
        <w:t>werden dorffte.</w:t>
        <w:br/>
        <w:br/>
        <w:t>Hieraus erhellet nun abermals daß was a</w:t>
        <w:br/>
        <w:t>diese annoch unerfahrne Kindbetterin dieser</w:t>
        <w:br/>
        <w:t>sich vergebliche Furcht und Schrecken ehrung</w:t>
        <w:br/>
        <w:t xml:space="preserve">vor dem Tode gemachet, und vor ein Te- </w:t>
      </w:r>
      <w:r>
        <w:rPr>
          <w:b/>
          <w:color w:val="DD2B05"/>
          <w:u w:val="single"/>
        </w:rPr>
        <w:t>beletſtament</w:t>
      </w:r>
      <w:r>
        <w:br/>
        <w:t>besorget hat, da sie gleichsam</w:t>
        <w:br/>
        <w:t>das beste Teflament selbften, nach 12.</w:t>
        <w:br/>
        <w:br/>
        <w:t>stündigen erlittenen Geburths Schmers</w:t>
        <w:br/>
        <w:t>hen, die eben nicht ausser-ordentlich, ihr</w:t>
        <w:br/>
        <w:t>aber annoch unbekandt gewesen, zur</w:t>
        <w:br/>
        <w:t>Welt gebohren hat. Wie sie denn auch</w:t>
        <w:br/>
        <w:t>gleich nach der Geburth ihres ersten</w:t>
        <w:br/>
        <w:t>Sohnes, allen Schmerzen völlig vers</w:t>
        <w:br/>
        <w:t>gessen, und nicht nur wieder gemachet:</w:t>
        <w:br/>
        <w:t>sondern auch, wenn sie der Blutgang</w:t>
        <w:br/>
        <w:t>nicht verhindert hätte, alsobald wieder</w:t>
        <w:br/>
        <w:t>aus dem Bette gestiegen und in der</w:t>
        <w:br/>
        <w:t>Stube herum gegangen wäre. Es ist</w:t>
        <w:br/>
        <w:t>hieraus offenbahr, daß, weil diese Kindbetterin</w:t>
        <w:br/>
        <w:t>gleichwol vor eine der schmerz</w:t>
        <w:br/>
        <w:t>hafftesten geachtet wurde, die nach dem</w:t>
        <w:br/>
        <w:t>Zeugniß der damals gegenwärtigen</w:t>
        <w:br/>
        <w:t>Weiber, sehr vieles hätte ausstehen und</w:t>
        <w:br/>
        <w:t>leiden müssen, die Geburths Schmer</w:t>
        <w:br/>
        <w:t>gen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zeBen</w:t>
        <w:br/>
        <w:t>der hiesigen Weiber, weit so aners</w:t>
        <w:br/>
        <w:t>träglich und lang anhaltend nicht sind,</w:t>
        <w:br/>
        <w:t>als diejenigen, welche die Frauen in Europa</w:t>
        <w:br/>
        <w:t>erbalten müssen.</w:t>
        <w:br/>
        <w:t>Daß diesem also fey, bezeuget weiter</w:t>
        <w:br/>
        <w:t>die Erfahrung damit, daß sie hier keiner</w:t>
        <w:br/>
        <w:t>Anfechtung oder Gefahr von der Nach</w:t>
        <w:br/>
        <w:t>geburth, noch andern Nachwehen unter</w:t>
        <w:br/>
        <w:t>werffen sind, als bereits oben ist anges</w:t>
        <w:br/>
        <w:t>führet worden. So sind auch über dies</w:t>
        <w:br/>
        <w:t>es die Erempel gar rar, und weiß ich</w:t>
        <w:br/>
        <w:t>eines anzuführen, so lange auch schon</w:t>
        <w:br/>
        <w:t>hier gewesen, daß eine Kindbetterin mit</w:t>
        <w:br/>
        <w:t>einem auch nur ganz geringen Fieber</w:t>
        <w:br/>
        <w:t>ware befallen gewesen, welches ihr hats</w:t>
        <w:br/>
        <w:t>te schädlich seyn können, wofern sie sich</w:t>
        <w:br/>
        <w:t>nicht selbsten vorhero muthwillig vers</w:t>
        <w:br/>
        <w:t>barbet: oder durch ein unordentliches</w:t>
        <w:br/>
        <w:t>Reben, aus eigener Verwahrlosung dars</w:t>
        <w:br/>
        <w:t>ein bestürzet haben; welches aber nicht</w:t>
        <w:br/>
        <w:t>on der Geburth, sondern von einem</w:t>
        <w:br/>
        <w:t>vorwitzigen Frevel oder anderer Unacht</w:t>
        <w:br/>
        <w:t>amkeit herrühret, und dahero der Ges</w:t>
        <w:br/>
        <w:t>furth nicht zu zuschreiben ist.</w:t>
        <w:br/>
        <w:br/>
        <w:t>Die ganze Zeit, welche ich hier schon</w:t>
        <w:br/>
        <w:t>gebracht, weiß ich nicht mehr als eine</w:t>
        <w:br/>
        <w:t>einige Kindbetterin die über der Geburth</w:t>
        <w:br/>
        <w:t>Das Leben hat beinuffen müssen. Es würde</w:t>
        <w:br/>
        <w:t>vielleicht aber auch selbige wohl davon</w:t>
        <w:br/>
        <w:t>enommen seyn, wenn ihr eine kluge und</w:t>
        <w:br/>
        <w:t>vernünftige Heb. Amme wäre zu Hülffe</w:t>
        <w:br/>
        <w:t>kommen: oder aber ein erfahrnen Medicus</w:t>
        <w:br/>
        <w:t>zugegen gewefen, der ihr mit gus</w:t>
        <w:br/>
        <w:t>en Rath hatte an die Hand gehen kön</w:t>
        <w:br/>
        <w:t>en. Denn es seye, daß das Kind</w:t>
        <w:br/>
        <w:t>erfahrt gekommen; oder daß es über</w:t>
        <w:br/>
        <w:t>der hat gelegen; oder auch das sonsten</w:t>
        <w:br/>
        <w:t>En schlechter Zustand sich mag darben</w:t>
        <w:br/>
        <w:t>gefunden haben: so ist doch, wenn</w:t>
        <w:br/>
        <w:t>solchen Fällen, kluge, verständige</w:t>
        <w:br/>
        <w:t>nd erfahren Leute dabey sind, und mit</w:t>
        <w:br/>
        <w:t>rem treuen Rath, auch behilflicher</w:t>
        <w:br/>
        <w:t>and zu Dienste stehen, noch immer</w:t>
        <w:br/>
        <w:t>nige Hoffnung übrig, daß, wenn ja</w:t>
        <w:br/>
        <w:t>icht alle beyde, wenigstens doch die</w:t>
        <w:br/>
        <w:t>Mutter könne beym Leben erhalten wers</w:t>
        <w:br/>
        <w:t>en.</w:t>
        <w:br/>
        <w:br/>
        <w:t>Man mus wissen daß hier ganz und</w:t>
        <w:br/>
        <w:t>ar keine erfahren Doctores zu finden.</w:t>
        <w:br/>
        <w:t>50 mangelt es auch zum Theil an gu</w:t>
        <w:br/>
        <w:t>mn und geschwornen Heb-Ammen: ins</w:t>
        <w:br/>
        <w:t>m, wenn eine solche stirbet, erst wies</w:t>
        <w:br/>
        <w:t>r eine andere aus Holland muß ver</w:t>
        <w:br/>
        <w:t>rieben werden, die daselbst durch ge</w:t>
        <w:br/>
        <w:t>Diate Medicos examiniert und beydes</w:t>
        <w:br/>
        <w:t>t worden. Diejenigen so nun hier</w:t>
        <w:br/>
        <w:t>eser Dienste sich anmassen, und den</w:t>
        <w:br/>
        <w:t>Weibern zur Zeit der Geburth geystes</w:t>
        <w:br/>
        <w:t>hen, wissen freylich vielmals gar wenig</w:t>
        <w:br/>
        <w:t>zu rathen und zu helffen; werden auch</w:t>
        <w:br/>
        <w:t>niemals examiniert, noch in Eyd und</w:t>
        <w:br/>
        <w:t>Pflicht genommen und sind dahero in</w:t>
        <w:br/>
        <w:t>solchen schwehren Fällen selbsten Hülf</w:t>
        <w:br/>
        <w:t>und Rath-loß worden die armen</w:t>
        <w:br/>
        <w:t>Frauen erbármlich leiden und sich ang</w:t>
        <w:br/>
        <w:t>ten lassen müssen, wenn sie offt vors</w:t>
        <w:br/>
        <w:t>támen. " Da nun dergleichen nun</w:t>
        <w:br/>
        <w:t>liche und nothwendige Personen, bey</w:t>
        <w:br/>
        <w:t>erst erwähnter Frauen mangelten:</w:t>
        <w:br/>
        <w:t>so konte es freylich nicht wol an</w:t>
        <w:br/>
        <w:t>ders seyn, als daß sie, weil sie aller</w:t>
        <w:br/>
        <w:t>menschlichen Hülffs: Mittel beraubet</w:t>
        <w:br/>
        <w:t>war, über der Geburth ein grosses leis</w:t>
        <w:br/>
        <w:t>den, und endlich das Leben darüber</w:t>
        <w:br/>
        <w:t>lassen müssen. be</w:t>
        <w:br/>
        <w:t>Wenn ferner 5. oder 6 Tage nach</w:t>
        <w:br/>
        <w:t>der Geburt verflossen, so verlassen die ter</w:t>
        <w:br/>
        <w:t>hiesige Kind Betterin nicht nur das ba</w:t>
        <w:br/>
        <w:t>Bette: sondern sie wandeln von selbiger Be</w:t>
        <w:br/>
        <w:t>Zeit an schon das ganze Haus hinten</w:t>
        <w:br/>
        <w:t>und forne, oben und unten durch. Nun</w:t>
        <w:br/>
        <w:t>pflegen zwar dieses auch einige Weiber</w:t>
        <w:br/>
        <w:t>in Teutschland zu thun, die etwas von</w:t>
        <w:br/>
        <w:t>starcker Natur, oder harter Auferziehung</w:t>
        <w:br/>
        <w:t>gewohnet sind. Gleichwohl aber wür</w:t>
        <w:br/>
        <w:t>ben sie nicht zu thun sich erfühlen, was</w:t>
        <w:br/>
        <w:t>die hiesige gerne thaten/ wenn es ihnen</w:t>
        <w:br/>
        <w:t>nur keine Schande wäre, oder auch der</w:t>
        <w:br/>
        <w:t>Mann es zustehen und leiden woltedann</w:t>
        <w:br/>
        <w:t>nach verflossenen 6. Tagen giengen</w:t>
        <w:br/>
        <w:t>fie gerne wieder aus, und lägen ihren Ge</w:t>
        <w:br/>
        <w:t>schafften ob, die sie affer dem Haus zu</w:t>
        <w:br/>
        <w:t>besorgen haben: ob gleich elbige gar ge</w:t>
        <w:br/>
        <w:t>ring, und von ganz feiner Wichtigkeit</w:t>
        <w:br/>
        <w:t>sind. Wie denn die Weiber am Capo Die</w:t>
        <w:br/>
        <w:t>miteinander nicht viel arbeiten, donders ber</w:t>
        <w:br/>
        <w:t>lich aber solche schwehre Werde gar nicht wen</w:t>
        <w:br/>
        <w:t>verrichten, als die Weiber in Teutschland arbe</w:t>
        <w:br/>
        <w:t>thun müssen: massen sie selbige den</w:t>
        <w:br/>
        <w:t>Sclaven und Clarinen überlassen.</w:t>
        <w:br/>
        <w:br/>
        <w:t>Alleine, wie gesaget, die Schande und das</w:t>
        <w:br/>
        <w:t>Verboth ihrer Männer halten sie zurü</w:t>
        <w:br/>
        <w:t>de, und ist ihnen dieses fast eine eben so</w:t>
        <w:br/>
        <w:t>grosse Plage, als die Geburths-Schmers</w:t>
        <w:br/>
        <w:t>Ben selber; indeme sie nicht gerne zu Hau</w:t>
        <w:br/>
        <w:t>fe und alleine seyn: sondern immer lieber</w:t>
        <w:br/>
        <w:t>Gesellschafft von andern Weibern fu</w:t>
        <w:br/>
        <w:t>chen. am</w:t>
        <w:br/>
        <w:t>Sind aber endlich drey Wochen versen</w:t>
        <w:br/>
        <w:t>lauffen, und sie sind vorhero der Lufft aus</w:t>
        <w:br/>
        <w:t>schon gewohnet: so gehen sie gewiß mit 800</w:t>
        <w:br/>
        <w:t>ihrem Kinde wieder zur Kirche. Sind sie sch</w:t>
        <w:br/>
        <w:t>aber etwas zärtlicher erzogen worden,</w:t>
        <w:br/>
        <w:t>und nicht viel in die Lufft gekommen:</w:t>
        <w:br/>
        <w:t>halten sie endlich die vierdte noch aus</w:t>
        <w:br/>
        <w:t>und tragen alsdenn unfehlbar ihr Kind</w:t>
        <w:br/>
        <w:t>tur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2.</w:t>
        <w:br/>
        <w:br/>
        <w:t>air Kirche, bleiben auch weiters nach vos</w:t>
        <w:br/>
        <w:t>iger Gewonheit nicht viel zu Hause: sons</w:t>
        <w:br/>
        <w:t>ern ergreiffen eine jede Gelegenheit, wors</w:t>
        <w:br/>
        <w:t>urch sie aus dem Hause kommen, und</w:t>
        <w:br/>
        <w:t>r legt-gebohrnen Kind andern zeigen</w:t>
        <w:br/>
        <w:t>Onnen; mur damit sie bey einem Schals</w:t>
        <w:br/>
        <w:t>in Thée oder Coffée, etwas zu schwas</w:t>
        <w:br/>
        <w:t>en und Materie haben, wovon sie reden</w:t>
        <w:br/>
        <w:t>den. Denn sie wissen alsdenn ge</w:t>
        <w:br/>
        <w:t>iß und unfehlbar, daß sie nunmehro auß</w:t>
        <w:br/>
        <w:t>r aller Gefahr und Anstoß einiger Un</w:t>
        <w:br/>
        <w:t>mißlichkeit sind, welche von dem Kind</w:t>
        <w:br/>
        <w:t>Bett solte herrühren können.</w:t>
        <w:br/>
        <w:br/>
        <w:t>Diejenigen aber, welche sich wegen der</w:t>
        <w:br/>
        <w:t>fft und andern Umstände kein Beden</w:t>
        <w:br/>
        <w:t>en machen, als absonderlich die Clas</w:t>
        <w:br/>
        <w:t>nen der klaftern Compagnie thun,</w:t>
        <w:br/>
        <w:t>warten faum 14. Tage, welche sie sich</w:t>
        <w:br/>
        <w:t>nen halten, daran sie nicht ausgehen,</w:t>
        <w:br/>
        <w:t>ib sich nach einer neuen Gelegenheit,</w:t>
        <w:br/>
        <w:t>y dem einem oder andern zu schlaffen,</w:t>
        <w:br/>
        <w:t>sehen. Denn sie sind der Geilheit</w:t>
        <w:br/>
        <w:t>hr zugethan; und weilen sie allezeit 6.</w:t>
        <w:br/>
        <w:br/>
        <w:t>Bochen vor der Geburth, auch wieders</w:t>
        <w:br/>
        <w:t>6. Wochen darnach, von aller Arbeit</w:t>
        <w:br/>
        <w:t>ey sind so treibet sie ihre natürliche</w:t>
        <w:br/>
        <w:t>hart, nebst denen guten und ruhigen</w:t>
        <w:br/>
        <w:t>agen, welche sie bey Gebehrung eines</w:t>
        <w:br/>
        <w:t>indes geniessen, dahin, daß sie auf</w:t>
        <w:br/>
        <w:t>cats anders als solche Uepigkeit und</w:t>
        <w:br/>
        <w:t>gottlosigkeit gebenden. Sie bereiten</w:t>
        <w:br/>
        <w:t>h zu solchem Ende einen Geilheit</w:t>
        <w:br/>
        <w:t>rand von Milch oder Wein und Es</w:t>
        <w:br/>
        <w:t>n, worein sie Zucker, Saffran und</w:t>
        <w:br/>
        <w:t>mmet thun, nur damit sie desto byaris</w:t>
        <w:br/>
        <w:t>seyn und werden mögen, ihre Gotts</w:t>
        <w:br/>
        <w:t>gigkeit auszuüben: wie man denn auch</w:t>
        <w:br/>
        <w:t>ihrer Wohnung über zoo. lebendige</w:t>
        <w:br/>
        <w:t>inder antreffen wird.</w:t>
        <w:br/>
        <w:br/>
        <w:t>Die Europaischen Weiber sind zwar</w:t>
        <w:br/>
        <w:t>en nicht geil zu nennen, indeme man</w:t>
        <w:br/>
        <w:t>enig weiß oder höret, daß sie sich der</w:t>
        <w:br/>
        <w:t>hurerey ergeben zu seyn bezeugen: gleich</w:t>
        <w:br/>
        <w:t>hl aber erhellet, daß sie den Beyschlaff</w:t>
        <w:br/>
        <w:t>er Männer cyfferig zu befördern</w:t>
        <w:br/>
        <w:t>achten; indem sie denenselben offts</w:t>
        <w:br/>
        <w:t>ls sehr delicate Bißlein vorsetzen,</w:t>
        <w:br/>
        <w:t>Iche zu diesem Liebes-Werd nicht gar</w:t>
        <w:br/>
        <w:t>dienlich seyn mögen: dabey aber nicht</w:t>
        <w:br/>
        <w:t>ne sehen, wenn sie etwan dem Trunck</w:t>
        <w:br/>
        <w:t>vas nachhängen wollen. Man trifft da</w:t>
        <w:br/>
        <w:t>co in den Häusern sehr viele Kinder an:</w:t>
        <w:br/>
        <w:t>d fan ich wohl mit Warheit sagen, daß</w:t>
        <w:br/>
        <w:t>in in denen meisten Häufern 6. 8. 10und</w:t>
        <w:br/>
        <w:t>mehr Kinder findet, die alle</w:t>
        <w:br/>
        <w:t>und, gerade von Gliedern und dabey</w:t>
        <w:br/>
        <w:t>r starck sind. Meines Erachtens</w:t>
        <w:br/>
        <w:t>fft hierzu sehr viel der allzu starcke und</w:t>
        <w:br/>
        <w:t>Ifáltige Gebrauch der Specereyen</w:t>
        <w:br/>
        <w:t>oder Gewürze: indeme behnahe monats</w:t>
        <w:br/>
        <w:t>lich ein Pfund, wenigstens ein halbes</w:t>
        <w:br/>
        <w:t>in einem solchen Hause verbraucht</w:t>
        <w:br/>
        <w:t>wird.</w:t>
        <w:br/>
        <w:br/>
        <w:t>Doch es sey hiermit wie es wolle,</w:t>
        <w:br/>
        <w:t>einmal ist an der Warheit der gesagten</w:t>
        <w:br/>
        <w:t>Kinder Anzahl nicht zu zweiffeln Wenn</w:t>
        <w:br/>
        <w:t>aber die Geburths Schmerzen so groß</w:t>
        <w:br/>
        <w:t>und hefftig, auch so lang dauernd waren,</w:t>
        <w:br/>
        <w:t>als sie die Weiber in Europa ertragen</w:t>
        <w:br/>
        <w:t>und und ausstehen müssen: dorffte ihnen</w:t>
        <w:br/>
        <w:t>meines Erachtens der Kişel genug vermals</w:t>
        <w:br/>
        <w:t>Ben werden, und sie nicht nach allzu vies</w:t>
        <w:br/>
        <w:t>len Kindern trachten. Weil aber dieses</w:t>
        <w:br/>
        <w:t>nicht ist, und ihnen dieselbige nicht allzu</w:t>
        <w:br/>
        <w:t>sauer werden: so glaube, daß sie nicht</w:t>
        <w:br/>
        <w:t>viel darnach fragen, ob sie schwanger</w:t>
        <w:br/>
        <w:t>sind oder nicht; zumal da sie auch bey</w:t>
        <w:br/>
        <w:t>der Geburth wenig oder gar keine Unkost</w:t>
        <w:br/>
        <w:t>ten aufzuwenden haben: wie zu anderer</w:t>
        <w:br/>
        <w:t>Seit hiervon ausführlicher Bericht gegen</w:t>
        <w:br/>
        <w:t>ben werden soll. faye</w:t>
        <w:br/>
        <w:t>Ob aber gleich die Geburths Europ</w:t>
        <w:br/>
        <w:t>Schmerzen noch so gering scheinen, und ber le</w:t>
        <w:br/>
        <w:t>mit den Europæischen Weibern ihren am Ca</w:t>
        <w:br/>
        <w:t>gar nicht mögen verglichen werden: so Schm</w:t>
        <w:br/>
        <w:t xml:space="preserve">sind sie doch deßwegen nicht </w:t>
      </w:r>
      <w:r>
        <w:rPr>
          <w:b/>
          <w:color w:val="DD2B05"/>
          <w:u w:val="single"/>
        </w:rPr>
        <w:t>allerSchmez</w:t>
      </w:r>
      <w:r>
        <w:t xml:space="preserve"> Ben ar</w:t>
        <w:br/>
        <w:t>den entübriget; indem, was ihnen bey der Brüfe</w:t>
        <w:br/>
        <w:t>Geburth zu gute kommet, nachmals an</w:t>
        <w:br/>
        <w:t>den bösen Brüsten reichlich wieder eins</w:t>
        <w:br/>
        <w:t>gebracht wird. Denn sie leiden daran</w:t>
        <w:br/>
        <w:t>gemeiniglich die erbármlichste Schmers</w:t>
        <w:br/>
        <w:t>Ben, und können kaum daran ihr eigen</w:t>
        <w:br/>
        <w:t>jung-gebohrnen Kind legen, damit selbig</w:t>
        <w:br/>
        <w:t>ges seine Nahrung daraus hole. Allers</w:t>
        <w:br/>
        <w:t>massen denn denen jungen Kindern kein Bibi</w:t>
        <w:br/>
        <w:t>Brey gekochet wird, wie in Teutschland wehret</w:t>
        <w:br/>
        <w:t>geschiehet, um selbige damit zu sättigen; besondern</w:t>
        <w:br/>
        <w:t>sie bekommen das erste Viertels</w:t>
        <w:br/>
        <w:t>Jahr, auch offtmals noch länger, nichts</w:t>
        <w:br/>
        <w:t>weiter, als was sie aus der Mutter</w:t>
        <w:br/>
        <w:t xml:space="preserve">Brust heraus ziehen und </w:t>
      </w:r>
      <w:r>
        <w:rPr>
          <w:b/>
          <w:color w:val="DD2B05"/>
          <w:u w:val="single"/>
        </w:rPr>
        <w:t>einsaugenIch</w:t>
      </w:r>
      <w:r>
        <w:br/>
        <w:t>habe viel Weiber gekandt, wels Beau</w:t>
        <w:br/>
        <w:t>che eine von beyden Brüsten nicht ges ergebe</w:t>
        <w:br/>
        <w:t>brauchen konten wenn sie Kinder zu stils heu der</w:t>
        <w:br/>
        <w:t>len hatten: weil sie entweder bey der Ges fen Br</w:t>
        <w:br/>
        <w:t>burt des ersten, oder eines der nachfo</w:t>
        <w:br/>
        <w:t>genden Kinder grosse Schmerzen daran</w:t>
        <w:br/>
        <w:t>empfanden; indemie Löcher hinein gefall</w:t>
        <w:br/>
        <w:t xml:space="preserve">len und die ganze Brust </w:t>
      </w:r>
      <w:r>
        <w:rPr>
          <w:b/>
          <w:color w:val="DD2B05"/>
          <w:u w:val="single"/>
        </w:rPr>
        <w:t>ausgeschwoh</w:t>
      </w:r>
      <w:r>
        <w:br/>
        <w:t>ren ist, welches sie nicht erdulden, viels</w:t>
        <w:br/>
        <w:t>weniger ein Kind daran stillen können;</w:t>
        <w:br/>
        <w:t>dahero elbige austrocknen auch wohl</w:t>
        <w:br/>
        <w:t>gar Pflaster darauf legen lassen, welche</w:t>
        <w:br/>
        <w:t>die Zugänge der Milch verstopffen mus</w:t>
        <w:br/>
        <w:t>sten, damit sie desto eher der Schmerzen</w:t>
        <w:br/>
        <w:t>loß famen. Andere hingegen habe gehe</w:t>
        <w:br/>
        <w:t>hen, welche an einer von beyden Brüsten</w:t>
        <w:br/>
        <w:t>gar keine Warze hatten. Nicht als ob</w:t>
        <w:br/>
        <w:t>Dom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c.</w:t>
        <w:br/>
        <w:br/>
        <w:t>vom Anfang keine daran gewesen wäre,</w:t>
        <w:br/>
        <w:t>sondern weil sie ihnen abgeschworen,</w:t>
        <w:br/>
        <w:t>wordurch sie, wie leicht zu erachten, in</w:t>
        <w:br/>
        <w:t>grosse Gefahr gerathen, und unleidliche</w:t>
        <w:br/>
        <w:t>Pein haben ausstehen müssen. Sie sind</w:t>
        <w:br/>
        <w:t>auch niemals frey, daß nicht ein oder ans</w:t>
        <w:br/>
        <w:t>derer Zufall an den Brüsten sich erdig</w:t>
        <w:br/>
        <w:t>nen solte, wenn sie in das Kind-Bette</w:t>
        <w:br/>
        <w:t>Fommen: und müssen sie sich dahero sehr</w:t>
        <w:br/>
        <w:t>wohl vorsehen, lauch ihre Brüste wohl</w:t>
        <w:br/>
        <w:t>verwahren, damit ihnen daran nichts</w:t>
        <w:br/>
        <w:t>wiederfahre.</w:t>
        <w:br/>
        <w:br/>
        <w:t>Zwar haben die Barbierer viele Mit</w:t>
        <w:br/>
        <w:t>tel, wordurch sie die Schmerzen zu</w:t>
        <w:br/>
        <w:t>lindern und dem Übel ganz und gar abrus</w:t>
        <w:br/>
        <w:t>helffen beflissen sind. Alleine alles ihr braus</w:t>
        <w:br/>
        <w:t>then hilfft nicht gar viel: und hat daries</w:t>
        <w:br/>
        <w:t>ber niemand bessern Rath und Hülffe er</w:t>
        <w:br/>
        <w:t>funden, als ein Grob Schmidt, Mat</w:t>
        <w:br/>
        <w:t>thias Griff genennet, aus Pommern ges</w:t>
        <w:br/>
        <w:t>burtig. Ob dieser Mann gleich weder</w:t>
        <w:br/>
        <w:t>leben noch schreiben fonte, hat er dennoch</w:t>
        <w:br/>
        <w:t>so viel Verstand gehabt, einige Pflaster</w:t>
        <w:br/>
        <w:t>und andere heilsame Mittel aus den Africanschen</w:t>
        <w:br/>
        <w:t>Blumen, Kräutern und Flans</w:t>
        <w:br/>
        <w:t>den zu bereiten; wordurch er allerley aus</w:t>
        <w:br/>
        <w:t>endige Schäden heilen, und die böse</w:t>
        <w:br/>
        <w:t>Materie abführen: auch verhindern sons</w:t>
        <w:br/>
        <w:t>te, daß keine mehr dahin flosse, welche</w:t>
        <w:br/>
        <w:t>ben alten Schaden wieder aufrührig</w:t>
        <w:br/>
        <w:t>machte. Dieser Schmidt nun, weil er</w:t>
        <w:br/>
        <w:t>formals in feiner Jugend unterschiedes</w:t>
        <w:br/>
        <w:t>che Kräuter und andere Sachen hatte</w:t>
        <w:br/>
        <w:t>fennen lernen, aus welchen er Pferdes</w:t>
        <w:br/>
        <w:t>Artzney verfertiget, womit er auch biß</w:t>
        <w:br/>
        <w:t>an sein Ende wohl hat umzugehen und ih</w:t>
        <w:br/>
        <w:t>nen zu helffen gewest: hat hier seine Ges</w:t>
        <w:br/>
        <w:t>banden weiter gehen lassen, und mit eblis</w:t>
        <w:br/>
        <w:t>den Kräutern an feinen eigenen Schaben</w:t>
        <w:br/>
        <w:t>etwas probiert, das gute Würckung</w:t>
        <w:br/>
        <w:t>gehabt hat.</w:t>
        <w:br/>
        <w:br/>
        <w:t>Dieweil er sich nur hierdurch in sei</w:t>
        <w:br/>
        <w:t>er Wissenschafft je mehr und mehr perFection</w:t>
        <w:br/>
        <w:t>ret: so hat er endlich auch ein</w:t>
        <w:br/>
        <w:t>Pflaster wider dieses Ubel der bösen</w:t>
        <w:br/>
        <w:t>Frauen Brüfe erfornen und verfertiget;</w:t>
        <w:br/>
        <w:t>elbige auch mit grossen Nußen den</w:t>
        <w:br/>
        <w:t>Weibern mitgetheilet, und ihnen dadurch</w:t>
        <w:br/>
        <w:t>gar bald nicht alleine Linderung der</w:t>
        <w:br/>
        <w:t>Schmerzen sondern auch baldige Ges</w:t>
        <w:br/>
        <w:t>gesung verschaffet, auch verhindert, daß</w:t>
        <w:br/>
        <w:t>Forthin fein Zugang mehr dahin gehet,</w:t>
        <w:br/>
        <w:t>och ihnen weiterer Schaden an der</w:t>
        <w:br/>
        <w:t>Brust jemalen widerfähret; wie denn</w:t>
        <w:br/>
        <w:t>Diejenigen Weiber, welche er damit be</w:t>
        <w:br/>
        <w:t>henden: massen er es niemaln verkaufft,</w:t>
        <w:br/>
        <w:t>ondern nur seine angewendete Unkosten</w:t>
        <w:br/>
        <w:t>wieder gefodert, weiche in einer gerin</w:t>
        <w:br/>
        <w:t>en Kleinigkeit bestanden: dieses Pflaster</w:t>
        <w:br/>
        <w:t>annoch besser als Gold aufheben und be</w:t>
        <w:br/>
        <w:t>wahren, dieweil es allezeit in seiner von</w:t>
        <w:br/>
        <w:t>rigen Krafft und Würckung bleiben</w:t>
        <w:br/>
        <w:t>soll. che after be</w:t>
        <w:br/>
        <w:t>Die Farbe dieses Pflasters war</w:t>
        <w:br/>
        <w:t>dunckel-grún. Aus welchen Kräutern er</w:t>
        <w:br/>
        <w:t>aber selbiges, oder auch andere gar vies fiel</w:t>
        <w:br/>
        <w:t>erley dergleichen Sachen gemachet, und</w:t>
        <w:br/>
        <w:t>heilsamlich allezeit gebrauchet? solches</w:t>
        <w:br/>
        <w:t>haben seine eigene Söhne und Tochter,</w:t>
        <w:br/>
        <w:t>ob sie ihm gleich vielmals etwas dabey</w:t>
        <w:br/>
        <w:t>helffen müssen, niemaln erfahren kön</w:t>
        <w:br/>
        <w:t>men. Weil er nunmehro gestorben,</w:t>
        <w:br/>
        <w:t>auch weder schreiben noch leſen tonnen: de</w:t>
        <w:br/>
        <w:t>so ist von seiner ganzen nißlichen Wie fo</w:t>
        <w:br/>
        <w:t>ssenschafft nicht ein Buchstabe mehr üb</w:t>
        <w:br/>
        <w:t>rig, vielmehr ist alles mit ihme abesto</w:t>
        <w:br/>
        <w:t>ben und begraben: ungeachtet es dem</w:t>
        <w:br/>
        <w:t>gemeinen Wesen sehr schädlich und nach</w:t>
        <w:br/>
        <w:t>theilig ist. Es wäre demnach wohl zu</w:t>
        <w:br/>
        <w:t>wünschen, daß er seine singulaire Ger</w:t>
        <w:br/>
        <w:t>danden noch vor seinem Tode geändert,</w:t>
        <w:br/>
        <w:t>und wenigstens seinem Tochter Mann,</w:t>
        <w:br/>
        <w:t>der ohnedem ein guter Barbierer ist, das</w:t>
        <w:br/>
        <w:t>von Nachricht hinterlassen hatte. Kr</w:t>
        <w:br/>
        <w:t>Und dieses habe Ihm mein Herz,</w:t>
        <w:br/>
        <w:t>hiermit von den Kind Betterin bes</w:t>
        <w:br/>
        <w:t>richten wollen. Was aber der Kinder</w:t>
        <w:br/>
        <w:t>ihre gewöhnliche Kranckheiten betrifft: fs</w:t>
        <w:br/>
        <w:t>dienet zu wissen, daß derselben Natur</w:t>
        <w:br/>
        <w:t>gar artig nach den Eigenschafften des</w:t>
        <w:br/>
        <w:t>hiesigen Climatis und der gefunden Lufft</w:t>
        <w:br/>
        <w:t>geschicket sey. Sie sind zwar deßwegen Ki</w:t>
        <w:br/>
        <w:t>wohl den Kranckheiten unterworffen, ten</w:t>
        <w:br/>
        <w:t>und nicht versichert daß sie nicht sterben nic</w:t>
        <w:br/>
        <w:t>solten alleine wenige dieser Kinder: fab</w:t>
        <w:br/>
        <w:t>Kranckheiten sind von solcher gefährli</w:t>
        <w:br/>
        <w:t>chen Folge: wie schon aus dem abneh</w:t>
        <w:br/>
        <w:t>men, was kurz vorhero von der Vielheit</w:t>
        <w:br/>
        <w:t>der Kinder in einem Hause ist gesaget</w:t>
        <w:br/>
        <w:t>worden. Denn wenn die Eltern, von</w:t>
        <w:br/>
        <w:t>welchen sie gebohren werden gesund</w:t>
        <w:br/>
        <w:t>sind; und die Mutter absonderlich, wie</w:t>
        <w:br/>
        <w:t>bey den meisten ist, mit gutem gefunden</w:t>
        <w:br/>
        <w:t>Nahrung-Safft versehen ist: so kan es</w:t>
        <w:br/>
        <w:t>nichts wohl anders folgen, es müssen</w:t>
        <w:br/>
        <w:t>auch die Kinder gesund seyn; abonder</w:t>
        <w:br/>
        <w:t>lich wenn man ihnen an fleissiger Wart</w:t>
        <w:br/>
        <w:t>und Pflege nichts lasset abgehen, wie</w:t>
        <w:br/>
        <w:t>auch ordentlich geschiehet. ten</w:t>
        <w:br/>
        <w:t>Man siehet dahero auch, daß gar selts Ki</w:t>
        <w:br/>
        <w:t>sam ein todtes Kind gebohren wird; und er</w:t>
        <w:br/>
        <w:t>veiß ich Zeit meines Anwesens, feines ber</w:t>
        <w:br/>
        <w:t>als das oben gemeldete. Noch seltsamer</w:t>
        <w:br/>
        <w:t>aber ist der Fall, daß eines bald nach der</w:t>
        <w:br/>
        <w:t>Geburth erfandet, und endlich stirbet</w:t>
        <w:br/>
        <w:t>Sie nehmen vielmehr von Tag zu Tag</w:t>
        <w:br/>
        <w:t>an Kräften zu, und wachsen gleichsam</w:t>
        <w:br/>
        <w:t>zusehende in die Höhe: also daß man ur</w:t>
        <w:br/>
        <w:t>theis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en solte, ein Kind von 6. Wochen,</w:t>
        <w:br/>
        <w:t>e ein halbes Jahr alt, wenn man</w:t>
        <w:br/>
        <w:t>bloß auf die Leibes Kräffte und des</w:t>
        <w:br/>
        <w:t>Grösse sein Absehen richten: nicht</w:t>
        <w:br/>
        <w:t>darbey die andern Eigenschafften</w:t>
        <w:br/>
        <w:t>er Kinder betrachten wolten</w:t>
        <w:br/>
        <w:t>solchen gesunden Zustand nun</w:t>
        <w:br/>
        <w:t>en die Kinder, biß sie anfangen zu</w:t>
        <w:br/>
        <w:t>en, welches gemeiniglich in 6. oder</w:t>
        <w:br/>
        <w:t>Noͤthen geschiehet. Es verändert</w:t>
        <w:br/>
        <w:t>alsdenn ihre vorige Gesundheit</w:t>
        <w:br/>
        <w:t>liebliches Wesen ziemlich viel; weil</w:t>
        <w:br/>
        <w:t>egen der hefftigen Schmerzen, wel</w:t>
        <w:br/>
        <w:t>Die hervor brechende Zähne cerufsa</w:t>
        <w:br/>
        <w:t>erbármlich anfangen zu schreyen,</w:t>
        <w:br/>
        <w:t>damit manchmal so lange fortae</w:t>
        <w:br/>
        <w:t>biß sie sich das böse Wesen, oder</w:t>
        <w:br/>
        <w:t>Kranckheit, so die Hollander her</w:t>
        <w:br/>
        <w:t>pen nennen, über den Halß geos</w:t>
        <w:br/>
        <w:t>haben; oder aber sie kommen auch</w:t>
        <w:br/>
        <w:t>h den Schlag Fluß, oder durch eis</w:t>
        <w:br/>
        <w:t>Steck Fluß um ihr zartes junges</w:t>
        <w:br/>
        <w:t>Doch dieses ist eben wohl so gemein</w:t>
        <w:br/>
        <w:t>indeme die wenigsten auf solche</w:t>
        <w:br/>
        <w:t>fe sterben, und gar viele ja die meis</w:t>
        <w:br/>
        <w:t>gar leicht ihre ersten Zähne bekam</w:t>
        <w:br/>
        <w:t>Man muß ihne auch wegen der groß</w:t>
        <w:br/>
        <w:t>Den, und ihnen bald dieses bald jenes</w:t>
        <w:br/>
        <w:t>vielen darreichen, damit sie nur nicht</w:t>
        <w:br/>
        <w:t>sehr schreyen, und unter wehrenden</w:t>
        <w:br/>
        <w:t>elen der Zahn-Schmerzen verges</w:t>
        <w:br/>
        <w:t>Wenn sie aber Zähne bekommen</w:t>
        <w:br/>
        <w:t>n, und nun anfangen gekochte Speis</w:t>
        <w:br/>
        <w:t>nit zugentessen so muß man wol</w:t>
        <w:br/>
        <w:t>en, daß ihr schwacher Magen nicht</w:t>
        <w:br/>
        <w:t>sehr überladen werde : damit sie</w:t>
        <w:br/>
        <w:t>unbequem zur Bewegung des Leis</w:t>
        <w:br/>
        <w:t>faul und verdrossen werden, und</w:t>
        <w:br/>
        <w:t>it die eingenommene Speisen nicht</w:t>
        <w:br/>
        <w:t>etlich können verdauet werden. Denn</w:t>
        <w:br/>
        <w:t>dieses nicht in Obacht genommen</w:t>
        <w:br/>
        <w:t>einige Zeit damit angehalten wird:</w:t>
        <w:br/>
        <w:t>Iget abermals ein schlechter Zustand,</w:t>
        <w:br/>
        <w:t>hnen schwehr wird zu überwinden;</w:t>
        <w:br/>
        <w:t>me alsdenn abermals ein tödlicher</w:t>
        <w:br/>
        <w:t>coder Schlag Fluß das Lebensausblåset,</w:t>
        <w:br/>
        <w:t>und sie in das Grab</w:t>
        <w:br/>
        <w:t>t: wie mir davon etliche Exempel</w:t>
        <w:br/>
        <w:t>nit sind.</w:t>
        <w:br/>
        <w:br/>
        <w:t>Nach hiermit überstandenen Zahn</w:t>
        <w:br/>
        <w:t>he und etwas erhaltenen Alterthums,</w:t>
        <w:br/>
        <w:t>in sich die Masern und Kinder-Blat</w:t>
        <w:br/>
        <w:t>ein; welche deren zarte Leiber an</w:t>
        <w:br/>
        <w:t>fen, aber nicht mit solcher Hefftig</w:t>
        <w:br/>
        <w:t>wie in Eua geschicht. Denn</w:t>
        <w:br/>
        <w:t>die Masern betrifft, so achtet man sel</w:t>
        <w:br/>
        <w:t>bige hier gar nicht, dieweil noch niemaln sehen e</w:t>
        <w:br/>
        <w:t>ein Kind daran kranck gelegen, vielen nicht ge</w:t>
        <w:br/>
        <w:t>ger an selbigen gestorben ist. Allermans tes</w:t>
        <w:br/>
        <w:t>sen auch die Kinder selbsten solche nicht</w:t>
        <w:br/>
        <w:t>achten, vielweniger über einiges Unge</w:t>
        <w:br/>
        <w:t>mach klagen: sondern eben so gut als vors</w:t>
        <w:br/>
        <w:t>hin auf die Straffe hinaus lauffen, mit</w:t>
        <w:br/>
        <w:t>ihres gleichen ein Spiel vornehmen, und</w:t>
        <w:br/>
        <w:t>weder den Wind noch die rauhe Lufft an</w:t>
        <w:br/>
        <w:t>sehen. Selbsten die Eltern verlangen</w:t>
        <w:br/>
        <w:t>sie alsdenn nicht im Hause zu behalten,</w:t>
        <w:br/>
        <w:t>noch ihnen einige treibende Artzney einzu</w:t>
        <w:br/>
        <w:t>geben, damit sie solten heraus kommen:</w:t>
        <w:br/>
        <w:t>sondern sie lassen sie nur hingehen und</w:t>
        <w:br/>
        <w:t>thun was sie wollen, weil sie schon gewiß</w:t>
        <w:br/>
        <w:t>genug versichert sind, daß ihnen dadurch</w:t>
        <w:br/>
        <w:t>nichts übels zuwáchfet.</w:t>
        <w:br/>
        <w:br/>
        <w:t>Gleiche Bewandniß hat es fast mit Kinder</w:t>
        <w:br/>
        <w:t>den Kinder-Blattern, nur baß man deren andorn</w:t>
        <w:br/>
        <w:t>einige, aber ganz wenige auf der Haut zu feiner</w:t>
        <w:br/>
        <w:t>Gesichte bekommet. Denn man giebet</w:t>
        <w:br/>
        <w:t>ihnen ebenfalls keine Artzney ein, um sol</w:t>
        <w:br/>
        <w:t>che heraus zutreiben. Es kan auch ei</w:t>
        <w:br/>
        <w:t>ner der nicht die Art und Eigenschafft des</w:t>
        <w:br/>
        <w:t>Landes kennet, nicht wohl mercken, fe</w:t>
        <w:br/>
        <w:t>hen oder spahren, daß die Kinder unpáß</w:t>
        <w:br/>
        <w:t>lich find, oder die Blattern haben: dieweil</w:t>
        <w:br/>
        <w:t>sie sowohl in als ausser dem Hause lustig</w:t>
        <w:br/>
        <w:t>herum lauffen, und ganz und gar über</w:t>
        <w:br/>
        <w:t>nichts klagen. Wenn auch die Kinder</w:t>
        <w:br/>
        <w:t>Beulchen weisen, und zu wiſſen verlags selber nic</w:t>
        <w:br/>
        <w:t>den Eltern alsdenn diese ganz unbekandte Die Kin</w:t>
        <w:br/>
        <w:t>gen, was solches seye, oder woher es</w:t>
        <w:br/>
        <w:t>komme? so fragen sie nicht viel weiter</w:t>
        <w:br/>
        <w:t>nach, sondern wenn sie ihnen mit lachenden</w:t>
        <w:br/>
        <w:t>Munde gesaget haben, daß es die des</w:t>
        <w:br/>
        <w:t>nen Kindern in Europa schädliche und</w:t>
        <w:br/>
        <w:t>tödliche Blattern waren: so lassen sie felbs</w:t>
        <w:br/>
        <w:t>wiederum hingehen wo sie wollen; gehe</w:t>
        <w:br/>
        <w:t>ben ihnen einen Apffel oder andere gute</w:t>
        <w:br/>
        <w:t>Frucht mit auf den Weg, und heisen fie</w:t>
        <w:br/>
        <w:t>mit ihres gleichen ein kurzweiliges Kins</w:t>
        <w:br/>
        <w:t>der-spiel treiben: massen sie wohl wissen,</w:t>
        <w:br/>
        <w:t>daß ihnen davon keine gefährliche Arand</w:t>
        <w:br/>
        <w:t>heit zuwachsen könne.</w:t>
        <w:br/>
        <w:br/>
        <w:t>den Blattern, befindet man nicht, daß diesen bey</w:t>
        <w:br/>
        <w:t>So wohl bey den Masern als auch ben opf</w:t>
        <w:br/>
        <w:t>Kinder, ja auch grosse Leute welche die den ma</w:t>
        <w:br/>
        <w:t>felde noch nicht gehabt, etwas anderes fern d</w:t>
        <w:br/>
        <w:t>als über Kopff Schmerzen Fragen. Doch</w:t>
        <w:br/>
        <w:t>wenn man sonsten feine Vorzeichen fins</w:t>
        <w:br/>
        <w:t>det; auch der Kopff-Schmerzen so bes</w:t>
        <w:br/>
        <w:t>schaffen ist, daß die Patienten noch dabey</w:t>
        <w:br/>
        <w:t>herum gehen können: so achtet man auch</w:t>
        <w:br/>
        <w:t>dieses nicht, indeme jederman wohl bewust</w:t>
        <w:br/>
        <w:t>ist, daß solches Kranckheiten sind, die hier</w:t>
        <w:br/>
        <w:t>den Namen einer Kranckheit nicht ein</w:t>
        <w:br/>
        <w:t>mal verdienen sondern man lachet</w:t>
        <w:br/>
        <w:t>darüber, und verfähret wie vorhers</w:t>
        <w:br/>
        <w:t>ges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gesaget worden; oder aber man giebet</w:t>
        <w:br/>
        <w:t>ihnen ein warmes Ichallein Thee oder</w:t>
        <w:br/>
        <w:t>Coffee; und lasset sie hernach machen,</w:t>
        <w:br/>
        <w:t>was sie selber wollen.</w:t>
        <w:br/>
        <w:t>Erster Theil. XXI. Brief 2c.</w:t>
        <w:br/>
        <w:br/>
        <w:t>Weit anders hingegen verhält es sich</w:t>
        <w:br/>
        <w:t>auf Batavia, allwo die Masern und Kinde</w:t>
        <w:br/>
        <w:t>Blatten nicht nur den Einheimischen,</w:t>
        <w:br/>
        <w:t>sondern auch den Fremden, absonderlich</w:t>
        <w:br/>
        <w:t>aber denen-jenigen sehr gefährlich, wel</w:t>
        <w:br/>
        <w:t>che hier gebohren worden, und dahin</w:t>
        <w:br/>
        <w:t>kommen. Denn sie mögen sich leicht ein</w:t>
        <w:br/>
        <w:t>wenig daselbst aufhalten, so werden sie</w:t>
        <w:br/>
        <w:t>von den Kinder Blattern überfallen,</w:t>
        <w:br/>
        <w:t>woran sie auch ganz gewiß sterben: wie</w:t>
        <w:br/>
        <w:t>denn von hunderten kaum etliche We</w:t>
        <w:br/>
        <w:t>nige davon kommen. So gar gefährlich</w:t>
        <w:br/>
        <w:t>ist also auch diese Kranckheit daselbst</w:t>
        <w:br/>
        <w:t>denen, welche die Batav ache Lufft noch</w:t>
        <w:br/>
        <w:t>nicht gewohnet haben. Es schreibet das</w:t>
        <w:br/>
        <w:t>hero auch der Her: Doctor Melchior</w:t>
        <w:br/>
        <w:t>Heydecker vom 15. Jan. An. 1699. aus</w:t>
        <w:br/>
        <w:t>Batavia, an den Heren Jobum Ludolfus,</w:t>
        <w:br/>
        <w:t>fum, wie solches Junckers in vita Ludolfi</w:t>
        <w:br/>
        <w:t>allegiret, pag. 220. folgender Ges</w:t>
        <w:br/>
        <w:t>falt: Pectis in Java majore adeo ignota</w:t>
        <w:br/>
        <w:t>ta eft, ut vix nomen habeant, quo illam</w:t>
        <w:br/>
        <w:t>exprimant. Hoc quidem mirum</w:t>
        <w:br/>
        <w:t>eft: fed magis mirandum, inter Promontorii</w:t>
        <w:br/>
        <w:t>bonæ epei incolas nunquam</w:t>
        <w:br/>
        <w:t>vicos variolis vel morbillis, qui heic</w:t>
        <w:br/>
        <w:t>in India fæpe magnam stragem edunt:</w:t>
        <w:br/>
        <w:t>Das ist: Auf groß Java ist die Pest so</w:t>
        <w:br/>
        <w:t>unbekandt, daß die Einwohner kaum</w:t>
        <w:br/>
        <w:t>einen Namen wissen, womit sie selbige</w:t>
        <w:br/>
        <w:t>ausdrücken sollen. Dieses ist etwas selt</w:t>
        <w:br/>
        <w:t>fames. Aber noch seltsamer ist, daß bey</w:t>
        <w:br/>
        <w:t>den Einwohnern des Vorgebürge der</w:t>
        <w:br/>
        <w:t>guten Hoffnung, die Masern und Kinder</w:t>
        <w:br/>
        <w:t>Blattern, welche doch oft hier in Indien,</w:t>
        <w:br/>
        <w:t>eine so griffe Niederlage verursachen,</w:t>
        <w:br/>
        <w:t>niemals gespühren oder vernommen wer:</w:t>
        <w:br/>
        <w:t>den; nemlich also, daß jemand daran</w:t>
        <w:br/>
        <w:t>franck liege oder sterbe. Denn sonsten</w:t>
        <w:br/>
        <w:t>find sie auf erst besagte Weise schon ges</w:t>
        <w:br/>
        <w:t>gnugsam bekandt.</w:t>
        <w:br/>
        <w:br/>
        <w:t>An andern Orten find den Kindern,</w:t>
        <w:br/>
        <w:t>welche fein Ziel und Maaß zu halten wi</w:t>
        <w:br/>
        <w:t>fen, auch die Früchte schädlich, daß sie das</w:t>
        <w:br/>
        <w:t>von bald mit der Rothen-Ruhr, bald mit</w:t>
        <w:br/>
        <w:t>einer andern gefährlichen Kranckheit be:</w:t>
        <w:br/>
        <w:t>haffte werden, und mit dem Tode eins</w:t>
        <w:br/>
        <w:t>gen müssen, wenn man ihnen ihren Wil</w:t>
        <w:br/>
        <w:t>len, und sie offen lasset so viel ihnen</w:t>
        <w:br/>
        <w:t>schmecket. Hier aber verhält sich die Sache</w:t>
        <w:br/>
        <w:t>abermals gantzen ders, und wird ihnen,</w:t>
        <w:br/>
        <w:t>wenn sie nicht allzu subtil und schwach,</w:t>
        <w:br/>
        <w:t>auch noch nicht allzu alt seyn, ausser die:</w:t>
        <w:br/>
        <w:t>fen Fällen niemand wehren, von den</w:t>
        <w:br/>
        <w:t>Früchten zu essen, so viel sie nur immer</w:t>
        <w:br/>
        <w:t>mo</w:t>
        <w:br/>
        <w:t>mögen; weil sie weder alten und betage</w:t>
        <w:br/>
        <w:t>ten Leuten, noch den Kindern nichts</w:t>
        <w:br/>
        <w:t>schaden, sondern vielmehr zur Erhal</w:t>
        <w:br/>
        <w:t>tung der Gesundheit dienen. Denn sie</w:t>
        <w:br/>
        <w:t>verursachen gang feine Krankheit, und</w:t>
        <w:br/>
        <w:t>darf man sie ohne Scheu essen. Wo</w:t>
        <w:br/>
        <w:t>ferne man fürchtet daß der Bauch zu voll be</w:t>
        <w:br/>
        <w:t>Winde davon werden, und dadurch auf</w:t>
        <w:br/>
        <w:t>schwellen möchte: so muß man sich zwar</w:t>
        <w:br/>
        <w:t>wohl darinnen másfigen; alleine es bäh</w:t>
        <w:br/>
        <w:t>ren auch diese Winde nicht lang, vorneme</w:t>
        <w:br/>
        <w:t>und so man dabey in Bewegung bleibet,</w:t>
        <w:br/>
        <w:t>lich spazieren gehet; oder sonsten eine</w:t>
        <w:br/>
        <w:t>leichte Arbeit zur Lust vornimmt. Se m De</w:t>
        <w:br/>
        <w:t>ni</w:t>
        <w:br/>
        <w:t>Unter dem Wort Früchte verstehe</w:t>
        <w:br/>
        <w:t>ich aber nicht allein Acpffel und Birne, ten</w:t>
        <w:br/>
        <w:t>oder andere Europæische Garten Frucht be</w:t>
        <w:br/>
        <w:t>te; doch die Kirschen und Pflaumen ausse</w:t>
        <w:br/>
        <w:t>genommen, deren es noch gar wenig</w:t>
        <w:br/>
        <w:t>hier giebt, daß man kein Experiment das</w:t>
        <w:br/>
        <w:t>mit machen können: sondern auch Fei</w:t>
        <w:br/>
        <w:t>gen, Citronen, Pomeranzen und alle</w:t>
        <w:br/>
        <w:t>andere Garten Früchte, welche so wohl</w:t>
        <w:br/>
        <w:t>in Africa, Europa und Afia, als auch</w:t>
        <w:br/>
        <w:t>selbft in America wachsen mögen; wie s</w:t>
        <w:br/>
        <w:t>ich denn hiervon ganz und gar nicht aussch</w:t>
        <w:br/>
        <w:t>schliesse die Gurcken, wovon man an"</w:t>
        <w:br/>
        <w:t>derso ein Sprüchwort saget, daß,</w:t>
        <w:br/>
        <w:t>wenn sie mit Del und Essig zu einem</w:t>
        <w:br/>
        <w:t>Salat bereitet worden, selbige doch noch</w:t>
        <w:br/>
        <w:t>gut genug sind, daß man sie wegwarf</w:t>
        <w:br/>
        <w:t>fe; weil sie nach der gemeinen Sage, die</w:t>
        <w:br/>
        <w:t>rothe Ruhr oder andere schlimme Kranck</w:t>
        <w:br/>
        <w:t>heit sollen verursachen, wenn man deren</w:t>
        <w:br/>
        <w:t>ein wenig zuviel geniesset. Denn ich fan</w:t>
        <w:br/>
        <w:t>aus der Erfahrung bezeugen, daß wenn</w:t>
        <w:br/>
        <w:t>gleich offtmals eine ganze grosse Schoß be</w:t>
        <w:br/>
        <w:t xml:space="preserve">fel voll eingeschnitten und </w:t>
      </w:r>
      <w:r>
        <w:rPr>
          <w:b/>
          <w:color w:val="DD2B05"/>
          <w:u w:val="single"/>
        </w:rPr>
        <w:t>unausgepres</w:t>
      </w:r>
      <w:r>
        <w:br/>
        <w:t>set mit Del und Essig auch guten Pfef</w:t>
        <w:br/>
        <w:t>fer, als einen Salat gemachet, ausge</w:t>
        <w:br/>
        <w:t>gessen habe: mir solche doch niemals et</w:t>
        <w:br/>
        <w:t>was geschadet, noch die geringste Incommoditate</w:t>
        <w:br/>
        <w:t>im Leibe verursachet haben; ob</w:t>
        <w:br/>
        <w:t>es gleich manche Woche wohl zweymal</w:t>
        <w:br/>
        <w:t>geschehen ist, so lange sie gewehret</w:t>
        <w:br/>
        <w:t>haben. . ha Au</w:t>
        <w:br/>
        <w:t>Ich habe vielmals gesehen, daß die</w:t>
        <w:br/>
        <w:t>Matronen, Soldaten, ja Sclaven und</w:t>
        <w:br/>
        <w:t>Clarinen hingegangen, und in der</w:t>
        <w:br/>
        <w:t>Wein Trauben Zeit, welche man drey fe</w:t>
        <w:br/>
        <w:t>Jonathe nacheinander zu Kauff haben</w:t>
        <w:br/>
        <w:t>fan, nemlich im Januario, Februario und</w:t>
        <w:br/>
        <w:t>Martio, manchmal auch noch im April,</w:t>
        <w:br/>
        <w:t>frühe morgends nüchtern etliche Pfund</w:t>
        <w:br/>
        <w:t>Wein Trauben aufgegessen, ohne daß</w:t>
        <w:br/>
        <w:t>ihnen selbige weiter was geschadet, als</w:t>
        <w:br/>
        <w:t>daß sie allezeit nach mehrern verlanget</w:t>
        <w:br/>
        <w:t>haben. Wenn sie nun nicht gesund</w:t>
        <w:br/>
        <w:t>wären, hätten sie ohne Zweiffel eine</w:t>
        <w:br/>
        <w:t>Brands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brandhit erreget; zumal da befandt</w:t>
        <w:br/>
        <w:t>, daß diese Art Menschen meist uns</w:t>
        <w:br/>
        <w:t>gekochte, rauhe Speisen, als Heringe,</w:t>
        <w:br/>
        <w:t>Speck und dergleichen geniessen, und das</w:t>
        <w:br/>
        <w:t>ero gar leicht in eine Kranckheit veral</w:t>
        <w:br/>
        <w:t>n konten.</w:t>
        <w:br/>
        <w:br/>
        <w:t>Meines Erachtens halte dafür, daß</w:t>
        <w:br/>
        <w:t>e gute und gesunde Lufft, welche wir um</w:t>
        <w:br/>
        <w:t>ehe Zeit haben, gleich oben in dem vor</w:t>
        <w:br/>
        <w:t>ergehenden Brieffs angezeiget worden,</w:t>
        <w:br/>
        <w:t>hr viel darzu contribuire, daß die</w:t>
        <w:br/>
        <w:t>rechte so gesund seyn. Wenn man noch</w:t>
        <w:br/>
        <w:t>zufüget, daß durch die heisse Son</w:t>
        <w:br/>
        <w:t>n-Strahlen elbige ihre vollkommene</w:t>
        <w:br/>
        <w:t>Coiffe erhalten, und offtmals überzeitig</w:t>
        <w:br/>
        <w:t>erden: so laffet es sich desto eher be</w:t>
        <w:br/>
        <w:t>reiffen, daß sie feine Kranckheiten kön</w:t>
        <w:br/>
        <w:t>en verursachen; weil die ungesunde</w:t>
        <w:br/>
        <w:t>heile schon verbessert, und in gute ges</w:t>
        <w:br/>
        <w:t>nde verwandelt worden. Ich glaube</w:t>
        <w:br/>
        <w:t>ch, es rühre eben daher, daß so wenig</w:t>
        <w:br/>
        <w:t>fährliche Kranckheiten können Platz</w:t>
        <w:br/>
        <w:t>den, welche an andern Orten so groß</w:t>
        <w:br/>
        <w:t>en Schaden verursachen, und viele</w:t>
        <w:br/>
        <w:t>Menschen auf einmal oder kurz achein</w:t>
        <w:br/>
        <w:t>der eingreiffen. Doch ich überlasse meinem</w:t>
        <w:br/>
        <w:t>Herrn solches zu beurrheilen, und un</w:t>
        <w:br/>
        <w:t>werffen mich hierinnen feiner gütig-und</w:t>
        <w:br/>
        <w:t>fftigen Censur,</w:t>
        <w:br/>
        <w:t>Nachdem ich bißhero die gewöhnliche</w:t>
        <w:br/>
        <w:t>kranckheiten der Kinder und zugleich ers</w:t>
        <w:br/>
        <w:t>helt, auf was Art und Weise sie selbigen</w:t>
        <w:br/>
        <w:t>erworffen werden, auch das löthige</w:t>
        <w:br/>
        <w:t>bey angeführet habe: so begebe ich mich</w:t>
        <w:br/>
        <w:t>einem oben gethanen Verheissen nach,</w:t>
        <w:br/>
        <w:t>den Erwachsenen und Alten; von</w:t>
        <w:br/>
        <w:t>elchen also bald sagen muß, daß man un</w:t>
        <w:br/>
        <w:t>denenselben gar keine lang währende</w:t>
        <w:br/>
        <w:t>kranckheit wird antreffen, davon sie lange</w:t>
        <w:br/>
        <w:t>asten zu Bette liegen bleiben: inmassen</w:t>
        <w:br/>
        <w:t>an dem Vorgebürge der guten Hoff</w:t>
        <w:br/>
        <w:t>ang ganz und gar unbekandt sind Denn</w:t>
        <w:br/>
        <w:t>wird im Verfolg hören, daß die Fie</w:t>
        <w:br/>
        <w:t>nebst allen andern Kranckheiten, fie</w:t>
        <w:br/>
        <w:t>gen auch Namen haben wie sie wollen,</w:t>
        <w:br/>
        <w:t>Menschen gleich Anfangs also angreife</w:t>
        <w:br/>
        <w:t>1, daß sie selbige nicht lange aushalten</w:t>
        <w:br/>
        <w:t>nnen, sondern bald sterben müssen; oder</w:t>
        <w:br/>
        <w:t>er, wenn sie zu rechter Zeit und gleich</w:t>
        <w:br/>
        <w:t>Anfang, wenn sie eine Kranckheit</w:t>
        <w:br/>
        <w:t>jhren oder vermuthen, dienliche und</w:t>
        <w:br/>
        <w:t>queme Artzneyen gebrauchen, bald wie</w:t>
        <w:br/>
        <w:t>gesund werden, und zu vorigen Kraff</w:t>
        <w:br/>
        <w:t>kommen.</w:t>
        <w:br/>
        <w:br/>
        <w:t>Von denen ansteckenden Kranckheit</w:t>
        <w:br/>
        <w:t>n kan dieses berichten, daß sie vom An</w:t>
        <w:br/>
        <w:t>ng biß hieher, so lange nemlich nun</w:t>
        <w:br/>
        <w:t>chro die Bold Pflanzung gestanden,</w:t>
        <w:br/>
        <w:t>as etwas über 60. Jahre auswirfst, un</w:t>
        <w:br/>
        <w:t>ter den Europæern nicht anders als</w:t>
        <w:br/>
        <w:t>den Namen nach sind bekandt gewesen:</w:t>
        <w:br/>
        <w:t>welchen sie entweder aus Europa selbsten</w:t>
        <w:br/>
        <w:t>oder aber aus anderen Welt-Theilen mit</w:t>
        <w:br/>
        <w:t>hieher gebracht. Unter den Sclaven</w:t>
        <w:br/>
        <w:t>aber vornemlich denen-jenigen, die</w:t>
        <w:br/>
        <w:t xml:space="preserve">der </w:t>
      </w:r>
      <w:r>
        <w:rPr>
          <w:b/>
          <w:color w:val="DD2B05"/>
          <w:u w:val="single"/>
        </w:rPr>
        <w:t>lilaftren</w:t>
      </w:r>
      <w:r>
        <w:t xml:space="preserve"> Compagnie zugehörten,</w:t>
        <w:br/>
        <w:t>hat sich Anno 1710. eine dergleichen an Ben</w:t>
        <w:br/>
        <w:t xml:space="preserve">steckende Kranckheit geaussert: welche </w:t>
      </w:r>
      <w:r>
        <w:rPr>
          <w:b/>
          <w:color w:val="DD2B05"/>
          <w:u w:val="single"/>
        </w:rPr>
        <w:t>netfelbiges</w:t>
      </w:r>
      <w:r>
        <w:br/>
        <w:t>und die folgende Jahre, sehr vie</w:t>
        <w:br/>
        <w:t>len in das Grab geholffen hat. eine Men</w:t>
        <w:br/>
        <w:t>Diese Kranckheit ist zwar so viel mir</w:t>
        <w:br/>
        <w:t>wissend, noch von niemand mit einem</w:t>
        <w:br/>
        <w:t>besondern und eigenen Namen beleget</w:t>
        <w:br/>
        <w:t>worden. Gleichwohl ist gewiß, daß ein</w:t>
        <w:br/>
        <w:t>Sclav oder Sclavin selbige von dem an</w:t>
        <w:br/>
        <w:t>dern beerbet hat. Wie denn gar viele</w:t>
        <w:br/>
        <w:t>daran in einer Woche, und so folglich</w:t>
        <w:br/>
        <w:t>immer fort gestorben sind. So viel</w:t>
        <w:br/>
        <w:t>mir bekandt, weil ich nicht selber unter</w:t>
        <w:br/>
        <w:t>sie hinein kommen, so bestanden ihre Zus</w:t>
        <w:br/>
        <w:t>fälle kürzlich darinnen: daß sie über uns betraf</w:t>
        <w:br/>
        <w:t>erträgliche Kopff: Schmerzen geplaget;</w:t>
        <w:br/>
        <w:t xml:space="preserve">abey aber auch einen </w:t>
      </w:r>
      <w:r>
        <w:rPr>
          <w:b/>
          <w:color w:val="DD2B05"/>
          <w:u w:val="single"/>
        </w:rPr>
        <w:t>entfeßlichen</w:t>
      </w:r>
      <w:r>
        <w:br/>
        <w:t>Schwindel befühlet haben, vermöge Rie</w:t>
        <w:br/>
        <w:t>dessen sie sich nicht wohl auf den Beis</w:t>
        <w:br/>
        <w:t>nen halten fonten; aus Furcht sie würt</w:t>
        <w:br/>
        <w:t>den, weil alles mit ihnen herum lieffe, aus</w:t>
        <w:br/>
        <w:t>angenblicklich niederfallen, und den Kopff</w:t>
        <w:br/>
        <w:t>einschlagen. Es fand sich haben auch ein</w:t>
        <w:br/>
        <w:t>grausamer Durst ein, den sie niemaln</w:t>
        <w:br/>
        <w:t>weder mit Wasser noch mit andern fiefs</w:t>
        <w:br/>
        <w:t>senden Bäfften oder Getráncken stillen</w:t>
        <w:br/>
        <w:t>konten: und hierdurch wurden sie allers</w:t>
        <w:br/>
        <w:t>dings gezwungen im Bette zu bleiben, und</w:t>
        <w:br/>
        <w:t>selbiges so lange zu hüten, biß der Tob</w:t>
        <w:br/>
        <w:t xml:space="preserve">kam und sie </w:t>
      </w:r>
      <w:r>
        <w:rPr>
          <w:b/>
          <w:color w:val="DD2B05"/>
          <w:u w:val="single"/>
        </w:rPr>
        <w:t>abfoderteDen</w:t>
      </w:r>
      <w:r>
        <w:br/>
        <w:t>Ursprung dieser gefährlichen</w:t>
        <w:br/>
        <w:t>ansteckenden Kranckheit, wird man nicht</w:t>
        <w:br/>
        <w:t>weit suchen dörffen, wenn man nur ein</w:t>
        <w:br/>
        <w:t>klein wenig auf ihre Lebens Art acht will ast</w:t>
        <w:br/>
        <w:t>geben: und welche ein wenig deutlich vors</w:t>
        <w:br/>
        <w:t>zustellen, und vor die Augen zu legen, bens 2</w:t>
        <w:br/>
        <w:t>fibern</w:t>
        <w:br/>
        <w:t>verhoffentlich nicht verdrießlich noch uns</w:t>
        <w:br/>
        <w:t>dienlich seyn wird; zumal da diese Leute</w:t>
        <w:br/>
        <w:t>weit anders zu leben gewohnet sind, als</w:t>
        <w:br/>
        <w:t>die Europæer. Denn es wohnen dererfelben</w:t>
        <w:br/>
        <w:t>ben über 600. beysammen in einem Haus amme</w:t>
        <w:br/>
        <w:t>ſe; welches so viel Begriff im Umfang</w:t>
        <w:br/>
        <w:t>nicht hat, auch von solcher Höhe nicht ist,</w:t>
        <w:br/>
        <w:t>noch weniger so viel Beqnemlichkeit hat,</w:t>
        <w:br/>
        <w:t>als etwan ein Bauern-Hof mit feinen zu</w:t>
        <w:br/>
        <w:t>gehörigen Gebäuden möchte in sich fase</w:t>
        <w:br/>
        <w:t>fen; indeme es nur zwey Gaden hoch ist,</w:t>
        <w:br/>
        <w:t>davon der erste so weit reichs-als der</w:t>
        <w:br/>
        <w:t>Mann hoch ist, der andere bestehet aus</w:t>
        <w:br/>
        <w:t>dem Dachstuhl. Fobr</w:t>
        <w:br/>
        <w:t>Aussen zwar wenn man das ganze Gehe wie i</w:t>
        <w:br/>
        <w:t>baude ansiehet, steiget die Mauer ziemlich bea</w:t>
        <w:br/>
        <w:t>Kt</w:t>
        <w:br/>
        <w:t>hoch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och in die Höhe, und scheinet ein bluts</w:t>
        <w:br/>
        <w:t>es Dach zu haben; wenn man aber in</w:t>
        <w:br/>
        <w:t>wendig hinein kommet und in den Hof</w:t>
        <w:br/>
        <w:t>ritt: so siehet man gar bald daß der erste</w:t>
        <w:br/>
        <w:t>Baden nicht allzu hoch sey, und daß auf</w:t>
        <w:br/>
        <w:t>offen Mauer, den von der aussen hohen</w:t>
        <w:br/>
        <w:t>Mauer herab-laufende Dachstuhl ruhe,</w:t>
        <w:br/>
        <w:t>welcher das andere Stock-Werck ma</w:t>
        <w:br/>
        <w:t>het. Vornen an, nach der Strasse zu,</w:t>
        <w:br/>
        <w:t>and gleich gegen der Kirche über, hat der</w:t>
        <w:br/>
        <w:t>Ober-und Unter-Gartner jeder</w:t>
        <w:br/>
        <w:t>ondere Wohnung, hinter welchen die</w:t>
        <w:br/>
        <w:t>Sclaven Schule vor die Mägdlein  ist</w:t>
        <w:br/>
        <w:t>Auf der Seite gegen dem Garten der</w:t>
        <w:br/>
        <w:t>lustren Compagnie, hat der Obers</w:t>
        <w:br/>
        <w:t>Bártner, vormals gedachter Johann</w:t>
        <w:br/>
        <w:t>Dertag, noch eine schöne grosse und weits</w:t>
        <w:br/>
        <w:t>duftige Kammer, worinnen</w:t>
        <w:br/>
        <w:t>men Säcke und andere so wohl vor ihm</w:t>
        <w:br/>
        <w:t>elbst, als vor die gedachte Compagnie</w:t>
        <w:br/>
        <w:t>gehörige Sachen bewahret werden.</w:t>
        <w:br/>
        <w:br/>
        <w:t>chorie Sachen bewahret werden.</w:t>
        <w:br/>
        <w:t>nwendig auf dem Platz stoffe an dieses</w:t>
        <w:br/>
        <w:t>Immer die Schule der Sclaven-Knas</w:t>
        <w:br/>
        <w:t>Den: deren Præceptor eben so wohl in</w:t>
        <w:br/>
        <w:t>Demselbigen besonder Haus hält, als</w:t>
        <w:br/>
        <w:t>Die Lehr-Meisterin der Mägdlein in der</w:t>
        <w:br/>
        <w:t>frigen. Das übrige ganze obere und</w:t>
        <w:br/>
        <w:t>vntere Stock Werd, ist nun dieser 600.</w:t>
        <w:br/>
        <w:br/>
        <w:t>Sclaven und Clarinen Wohnung: und</w:t>
        <w:br/>
        <w:t>Bestehet alles zusammen in einem láng:</w:t>
        <w:br/>
        <w:t>achten Viereck, etwan wie ein Bauren</w:t>
        <w:br/>
        <w:t>Hof, der auf allen Seiten bebauet, in</w:t>
        <w:br/>
        <w:t>endig einen grossen Hof hat.</w:t>
        <w:br/>
        <w:t>In diesem untern und obern Stock</w:t>
        <w:br/>
        <w:t>Werck, sind nicht etwa besondere Kam</w:t>
        <w:br/>
        <w:t>mein abgemache oder unterschlagen,</w:t>
        <w:br/>
        <w:t>worinnen eine gewisse Anzahl dieser Clas</w:t>
        <w:br/>
        <w:t>en und Clarinen wohnen: sondern es</w:t>
        <w:br/>
        <w:t>bestehet alles aus einem Gemach, in wel</w:t>
        <w:br/>
        <w:t>hen zu beyderseiten abhangende Brets</w:t>
        <w:br/>
        <w:t>er längst der Mauer aufgeschlagen ste</w:t>
        <w:br/>
        <w:t>hen, welche diesen Leuten statt der Betts</w:t>
        <w:br/>
        <w:t>hatten dienen müssen, um darauf zu</w:t>
        <w:br/>
        <w:t>schlaffen. Und ob gleich Mann und</w:t>
        <w:br/>
        <w:t>Frau unter ihnen sich findet, auch Kinder</w:t>
        <w:br/>
        <w:t>unter und ben ihnen wohnen und liegen</w:t>
        <w:br/>
        <w:t>mussen: so ist doch weiter fein Unter</w:t>
        <w:br/>
        <w:t>scheid, als den sie selbsten machen; da sie</w:t>
        <w:br/>
        <w:t>etwan ein Stück gedruckt Caton, oder</w:t>
        <w:br/>
        <w:t>andere Leinwand, oder auch einen alten</w:t>
        <w:br/>
        <w:t>zerlumpten Aezen um ihre Bettstätte</w:t>
        <w:br/>
        <w:t>herun ziehen, damit sie nur scheinen al</w:t>
        <w:br/>
        <w:t>leine zu liegen, und von niemand mögen</w:t>
        <w:br/>
        <w:t>gesehen werden. In Summa, es echeis</w:t>
        <w:br/>
        <w:t>net einer Baraque nicht ungleich, worins</w:t>
        <w:br/>
        <w:t>nen etliche 100. Soldaten Haushalten</w:t>
        <w:br/>
        <w:t>und wohnen, ja nicht einmal so gut.</w:t>
        <w:br/>
        <w:br/>
        <w:t>Woraus denn genug erhellet, wie elend</w:t>
        <w:br/>
        <w:t>diese Leute wohnen. Doch nicht etwan,</w:t>
        <w:br/>
        <w:t>als ob es die Illuftr Compagnie nicht</w:t>
        <w:br/>
        <w:t>besser verlangte: sondern weil sie es selb</w:t>
        <w:br/>
        <w:t>sten nicht besser gewohnen wollen. Jaf</w:t>
        <w:br/>
        <w:t>Sie ertragen aber nicht alleine dieses Tr</w:t>
        <w:br/>
        <w:t>ungemach gerne und willig: sondern sie das</w:t>
        <w:br/>
        <w:t>ziehen sich auch selbsten muthwillig noch le</w:t>
        <w:br/>
        <w:t>mehr Elendes auf dem Hals; dieweil sie dun</w:t>
        <w:br/>
        <w:t>Sommer und Winter mit einem und</w:t>
        <w:br/>
        <w:t>eben demselben Kleid einher gehen, es</w:t>
        <w:br/>
        <w:t>mag gleich felsiges verlumpet und zerriss</w:t>
        <w:br/>
        <w:t>sen oder aber gang seyn: da sie</w:t>
        <w:br/>
        <w:t>weil die gedachte Compagnie jährlich</w:t>
        <w:br/>
        <w:t>zweymal Kleider, auch Embden und an</w:t>
        <w:br/>
        <w:t>dere benötigte Stücke an sie austheilen</w:t>
        <w:br/>
        <w:t>und geben lásset, nicht nöthig hätten,</w:t>
        <w:br/>
        <w:t>wenn sie die erhaltene Wahren</w:t>
        <w:br/>
        <w:t>ber vertändelten, und das</w:t>
        <w:br/>
        <w:t>mene kleine Geld eröffen, oder sonsten</w:t>
        <w:br/>
        <w:t>verhudelten. Dahero</w:t>
        <w:br/>
        <w:t>daß weil sie halb nackend zu gehen von</w:t>
        <w:br/>
        <w:t>Kindheit auf gewohnet sind, ihre Haut</w:t>
        <w:br/>
        <w:t>des Sommers halb gebraten: und des</w:t>
        <w:br/>
        <w:t>Winters, wenn es lange Zeit achein</w:t>
        <w:br/>
        <w:t>ander regnet, halb erfroren scheinen</w:t>
        <w:br/>
        <w:t>muß. ten</w:t>
        <w:br/>
        <w:t>Hierzu kommet noch dieses, daß</w:t>
        <w:br/>
        <w:t>wenn sie im Winter durchaus naß geworf is</w:t>
        <w:br/>
        <w:t>den, sie dennoch nichts darnach fragen, b:</w:t>
        <w:br/>
        <w:t>sondern diese ihre nasse Kleider eben so</w:t>
        <w:br/>
        <w:t>wohl statt eines Unter-oder Ober-Bett</w:t>
        <w:br/>
        <w:t>tes gebrauchen, und sich ohne Furcht dar</w:t>
        <w:br/>
        <w:t>auf hinlegen und schlaffen, auch damit zu</w:t>
        <w:br/>
        <w:t>decken: da sie doch, wenn sie ihre von der</w:t>
        <w:br/>
        <w:t>Illustren Compagnie erhaltene Kleider</w:t>
        <w:br/>
        <w:t>zu Rath hielten, eine schöne Umwachse</w:t>
        <w:br/>
        <w:t>lung haben, und von diesem Ungemach bes</w:t>
        <w:br/>
        <w:t>freyen leben könten. Selbst zur Somens</w:t>
        <w:br/>
        <w:t>Zeit wenn es ziemlich warm ist, und kein in</w:t>
        <w:br/>
        <w:t>Regen fållet, schlaffen sie lieber auf der</w:t>
        <w:br/>
        <w:t>kühlen Erde, und auf den blasen Ra be</w:t>
        <w:br/>
        <w:t>sen als daß sie solten ein Bette gebrauchen</w:t>
        <w:br/>
        <w:t>wollen; dabey die Dämpfe der Erden,</w:t>
        <w:br/>
        <w:t>welche sich in ihre offene Schweiß-Löcher</w:t>
        <w:br/>
        <w:t>erdringen und verlegen, gar nicht viel gus</w:t>
        <w:br/>
        <w:t>tes absurden können. Woferne an</w:t>
        <w:br/>
        <w:t>ders diejenigen einiger Barmherzigkeit fin</w:t>
        <w:br/>
        <w:t>würdig sind, welche sich selbsten alles e</w:t>
        <w:br/>
        <w:t>Elend frcywillig zuziehen; der Truckens</w:t>
        <w:br/>
        <w:t>heit und Hurerey ergeben sind; von Raus</w:t>
        <w:br/>
        <w:t>ben und Stehlen Profession machen: und</w:t>
        <w:br/>
        <w:t>nach dem Leben ihres Neben Menschen,</w:t>
        <w:br/>
        <w:t>sonderlich aber der Christen trachten,</w:t>
        <w:br/>
        <w:t>wo sie nur immer können: so will ich spree</w:t>
        <w:br/>
        <w:t>chen daß die Nahrung dieser elenden Leus 6</w:t>
        <w:br/>
        <w:t>te, aus lauter ungekochten Speisen bes ru</w:t>
        <w:br/>
        <w:t>fiche, welche sie selber vor sich zus</w:t>
        <w:br/>
        <w:t>bereiten, zu faul sind. Denn wenn ihnen</w:t>
        <w:br/>
        <w:t xml:space="preserve">gleich die </w:t>
      </w:r>
      <w:r>
        <w:rPr>
          <w:b/>
          <w:color w:val="DD2B05"/>
          <w:u w:val="single"/>
        </w:rPr>
        <w:t>lilufire</w:t>
      </w:r>
      <w:r>
        <w:t xml:space="preserve"> Compagnie Fleisch,</w:t>
        <w:br/>
        <w:t>eins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2.</w:t>
        <w:br/>
        <w:br/>
        <w:t>Wasser die Schuld geben, und sagent</w:t>
        <w:br/>
        <w:t>wollen, daß alles ihr Ungemach und</w:t>
        <w:br/>
        <w:t>Kranckheit von dem beständigen Was</w:t>
        <w:br/>
        <w:t>ser trincken herrühre.</w:t>
        <w:br/>
        <w:t>angefallene Fische, Reiß, oder an des</w:t>
        <w:br/>
        <w:t>en Stelle Brod, Pfeffer, Affig und</w:t>
        <w:br/>
        <w:t>sonsten andere zur Leibes Nahrung geho</w:t>
        <w:br/>
        <w:t>ge Stücke reichlich geben und austheilen</w:t>
        <w:br/>
        <w:t>affet: so sind sie doch, woferne man sie</w:t>
        <w:br/>
        <w:t>icht mit Schlagen darzu zwinget, zu die Sclaven und Clarinen denjenigen</w:t>
        <w:br/>
        <w:t>Ich habe vergessen zu melden, daß</w:t>
        <w:br/>
        <w:t>ág, faul und saumselig, alle diese nam</w:t>
        <w:br/>
        <w:t>Hof, der in der Mitte des obbeschrieben</w:t>
        <w:br/>
        <w:t>affte Sachen zu kochen, und zu einer</w:t>
        <w:br/>
        <w:t>em Magen verdaulichen auch nahrhaft: nen Hauses gelegen, an statt einer Kü</w:t>
        <w:br/>
        <w:t>en Speise zu bereiten; dieweil sie eher he gebrauchen sollen: alleine fie ma Ecl</w:t>
        <w:br/>
        <w:t>erden Hunger leiden, als solche Machen einen Schwein-Stall daraus, indeme</w:t>
        <w:br/>
        <w:t>sie deren eine grosse Menge da Sa</w:t>
        <w:br/>
        <w:t>selbst erziehen, und mit den grünen Kráu</w:t>
        <w:br/>
        <w:t>tern, die in dem dabey stehen Garten der</w:t>
        <w:br/>
        <w:t>unnütz hinweg geworffen, oder auch</w:t>
        <w:br/>
        <w:t>sonsten von ihnen daraus entwendet wer</w:t>
        <w:br/>
        <w:t>machen und verkauffen. Woferne nun Dab</w:t>
        <w:br/>
        <w:t>die rund-umstehende s</w:t>
        <w:br/>
        <w:t>verderben, so machen fie fel funde</w:t>
        <w:br/>
        <w:t>bige doch wenigstens so unrein, daß sie</w:t>
        <w:br/>
        <w:t>reine und frische Lufft einatmen kön</w:t>
        <w:br/>
        <w:t>nicht leicht eine gute</w:t>
        <w:br/>
        <w:t>stände nebst noch vielen anderen zusam</w:t>
        <w:br/>
        <w:t>Und wenn man alle diese Ums men</w:t>
        <w:br/>
        <w:t>erreget, die hier Bürge halber mit</w:t>
        <w:br/>
        <w:t>übergangen und verschwiegen wer</w:t>
        <w:br/>
        <w:t>sich freylich nicht groß zu</w:t>
        <w:br/>
        <w:t>, darff auch nicht weit gefug</w:t>
        <w:br/>
        <w:t>, wenn und warum diese Leu Ruch</w:t>
        <w:br/>
        <w:t>fast als unvernüfftige Areas and</w:t>
        <w:br/>
        <w:t>ihnen selbften eine aastes</w:t>
        <w:br/>
        <w:t>Kranckheit auf dem Hals gezo</w:t>
        <w:br/>
        <w:t>gen haben.</w:t>
        <w:br/>
        <w:br/>
        <w:t>e vor sich selbsten und zu ihrem eigenen</w:t>
        <w:br/>
        <w:t>ugen auf sich zu nehmen.</w:t>
        <w:br/>
        <w:t>Ich sage dahero noch einmal, sie es</w:t>
        <w:br/>
        <w:t>n meist rauhe Speisen, rauhe Harige</w:t>
        <w:br/>
        <w:t>mit ein wenig kalten Reiß</w:t>
        <w:br/>
        <w:t>is lauteren Wasser gekochet, und an</w:t>
        <w:br/>
        <w:t>att des Bodes zugegossen wird. Nach em</w:t>
        <w:br/>
        <w:t>Fleisch fragen sie bey nahe gar nichts,</w:t>
        <w:br/>
        <w:t>eil ihnen</w:t>
        <w:br/>
        <w:t>solches zuviel Mühe zu kochen</w:t>
        <w:br/>
        <w:t>atet. Es sey denn daß es sehr fett ist,</w:t>
        <w:br/>
        <w:t>amit sie dasselbe abschöpfen und wie</w:t>
        <w:br/>
        <w:t>r Reiß an statt der Butter damit zu</w:t>
        <w:br/>
        <w:t>achten können. Ihr Tranck ist gemeinig</w:t>
        <w:br/>
        <w:t>faltes Wasser, woferne sie nicht ein</w:t>
        <w:br/>
        <w:t>it Unrecht gewonnenes Geld besitzen,</w:t>
        <w:br/>
        <w:t>Wein zu kauffen vermögen.</w:t>
        <w:br/>
        <w:br/>
        <w:t>auch gleich diesen haben, so</w:t>
        <w:br/>
        <w:t>sie ihn doch nicht messig sons rn</w:t>
        <w:br/>
        <w:t>schütten ihn häuffig in den Ma:</w:t>
        <w:br/>
        <w:t>davon sie alsdenn gar bald so</w:t>
        <w:br/>
        <w:t>werden, daß sie selbst nicht wie</w:t>
        <w:br/>
        <w:t>wo sie sind. Kommen sie bas</w:t>
        <w:br/>
        <w:t>oder fallen auf dem Weg</w:t>
        <w:br/>
        <w:t>fo bleiben sie unbeweglich liegen,</w:t>
        <w:br/>
        <w:t>sein Stück Holz: und solte man wohl</w:t>
        <w:br/>
        <w:t>f ihnen eine Kenuet tangen können,</w:t>
        <w:br/>
        <w:t>e sie es innen würden, oder davon er</w:t>
        <w:br/>
        <w:t>achten. Nubrigens sind sie ganz oh</w:t>
        <w:br/>
        <w:t>Sorgen, und bekümmern sich um</w:t>
        <w:br/>
        <w:t>ats, weil sie vielleicht gebenden, daß</w:t>
        <w:br/>
        <w:t>jenige, so sie gehauffet hat, auch vor</w:t>
        <w:br/>
        <w:t>sorgen müsse und daß ihnen weiter</w:t>
        <w:br/>
        <w:t>ats obliege, als was ihnen von dem</w:t>
        <w:br/>
        <w:t>ligen oder von denen befohlen wird, die</w:t>
        <w:br/>
        <w:t>er sie zugebieten haben. Wenn sie des</w:t>
        <w:br/>
        <w:t>morgens nach ausgeschlafenen Rausch</w:t>
        <w:br/>
        <w:t>vachen, und spuͤren baß ihnen das</w:t>
        <w:br/>
        <w:t>Leichte Haar wehe thue: sind sie bald</w:t>
        <w:br/>
        <w:t>it ihren gewöhnlichen und bereiten</w:t>
        <w:br/>
        <w:t>hülffs Mittel fertig; trincken che noch</w:t>
        <w:br/>
        <w:t>as anderes wieder in den Magen</w:t>
        <w:br/>
        <w:t>mmet, ein baar Kannen kaltes Was</w:t>
        <w:br/>
        <w:t>aus; wordurch sie denn wiederum</w:t>
        <w:br/>
        <w:t>fs neue ihren Magen noch mehr ver</w:t>
        <w:br/>
        <w:t>ben, und zugleich das sonst gute</w:t>
        <w:br/>
        <w:t>d gesunde Affer verunehren: in</w:t>
        <w:br/>
        <w:t>me sie nach verderbten Magen, dem</w:t>
        <w:br/>
        <w:t>Wer wolte nun wohl bey so gestalt ar</w:t>
        <w:br/>
        <w:t>ten Sachen den Bürgern erdencken, brod</w:t>
        <w:br/>
        <w:t>daß sie ihren Sclaven und Clarinen Seud</w:t>
        <w:br/>
        <w:t>verbothen haben, sich nicht zu diesen Amga</w:t>
        <w:br/>
        <w:t>ansteckenden und in grosser Anzahl das verbo</w:t>
        <w:br/>
        <w:t>hin sterbenden Sclaven und Aclavis word</w:t>
        <w:br/>
        <w:t>nen hinein zu begeben, und sie zu bes</w:t>
        <w:br/>
        <w:t>suchen? Wer könte es den Barbes</w:t>
        <w:br/>
        <w:t>rein erdencken, welche in solchen Fäl</w:t>
        <w:br/>
        <w:t>len die Stelle der Doctorum vereret</w:t>
        <w:br/>
        <w:t>ten müssen, weil feine hier sind, wenn</w:t>
        <w:br/>
        <w:t>sie diesen Ungehorsamen nicht beigetan</w:t>
        <w:br/>
        <w:t>den hatten; als welche allen guten Rath,</w:t>
        <w:br/>
        <w:t>der zur Gesundheit dienet, verachten, die</w:t>
        <w:br/>
        <w:t>und nicht eher folgen, es sey denn, daß biere</w:t>
        <w:br/>
        <w:t>ihnen das Wasser gleichsam an die denn</w:t>
        <w:br/>
        <w:t>Kehle kommet, und der Tod auf der enge</w:t>
        <w:br/>
        <w:t>Zunge schwebet. Sie haben es aber</w:t>
        <w:br/>
        <w:t>gleichwohl gethan, und sind ihnen treu</w:t>
        <w:br/>
        <w:t>lich beigestanden; indem sie wohl ge</w:t>
        <w:br/>
        <w:t>wust, daß wenn es ja ihr Amt nicht</w:t>
        <w:br/>
        <w:t>erfodert hatte, wie es doch allerdings thut</w:t>
        <w:br/>
        <w:t>tonen</w:t>
        <w:br/>
        <w:t>ben.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ut, dennoch die Christliche Pflicht</w:t>
        <w:br/>
        <w:t>nd Schuldigkeit mit sich gebracht hate</w:t>
        <w:br/>
        <w:t>, dem elenden und gebrechlichen Nach</w:t>
        <w:br/>
        <w:t>en in allen billichen Sachen beyzustehen</w:t>
        <w:br/>
        <w:t>nd förderliche Hülfe zu leisten.</w:t>
        <w:br/>
        <w:t>Sie haben deßwegen auch keinen</w:t>
        <w:br/>
        <w:t>leib an ihnen gespuͤret, auch keine Zeit</w:t>
        <w:br/>
        <w:t>verwahrloset, ihnen mit Rath und That</w:t>
        <w:br/>
        <w:t>zuspringen; allermassen sie selbige</w:t>
        <w:br/>
        <w:t>Wohnung genommen; sie in das den</w:t>
        <w:br/>
        <w:t>uropæern zum Trost und Hülffe herz</w:t>
        <w:br/>
        <w:t>h erbauet Siechen Haus geleget; ih</w:t>
        <w:br/>
        <w:t>en daselbst gute und gesunde Speisen</w:t>
        <w:br/>
        <w:t>ichen lassen; auch bequemen und zu</w:t>
        <w:br/>
        <w:t>rem Zustand schicklichen Trand mits</w:t>
        <w:br/>
        <w:t>theilet und sie mit den besten, heil</w:t>
        <w:br/>
        <w:t>msten und nützlichsten Medicamenten</w:t>
        <w:br/>
        <w:t>forget, also an ihrem Fleiß, Treu</w:t>
        <w:br/>
        <w:t>d Schuldigkeit, keineswegs etwas er</w:t>
        <w:br/>
        <w:t>angeln laffen.</w:t>
        <w:br/>
        <w:br/>
        <w:t>Bu wünschen ware nur gewesen, daß</w:t>
        <w:br/>
        <w:t>h diese just genannte Kranckheit in</w:t>
        <w:br/>
        <w:t>ren Schrancken und genommenen</w:t>
        <w:br/>
        <w:t>Seind gehalten, und nicht weiter um</w:t>
        <w:br/>
        <w:t>gegriffen hatte; allein wie wahr das</w:t>
        <w:br/>
        <w:t>te und vom Ovidio zu erst-gebrauchte</w:t>
        <w:br/>
        <w:t>Sprichwort sey:</w:t>
        <w:br/>
        <w:t xml:space="preserve">Nitimur in vetitum femper </w:t>
      </w:r>
      <w:r>
        <w:rPr>
          <w:b/>
          <w:color w:val="DD2B05"/>
          <w:u w:val="single"/>
        </w:rPr>
        <w:t>cupiBelches</w:t>
      </w:r>
      <w:r>
        <w:br/>
        <w:t>auf Teutsch kürzlich so viel</w:t>
        <w:br/>
        <w:t>essen mag: In verbotenen Weyhern</w:t>
        <w:br/>
        <w:t>Der Wassern fischet man gerne; fol</w:t>
        <w:br/>
        <w:t>es kan daraus abgenommen werden,</w:t>
        <w:br/>
        <w:t>eil die Sclaven und 'Clarinen der</w:t>
        <w:br/>
        <w:t>Bürger ihrer Herren und Frauen Ver</w:t>
        <w:br/>
        <w:t>th ausser Augen geneßet, und sich zu</w:t>
        <w:br/>
        <w:t>esen armseligen francken Leuten hini</w:t>
        <w:br/>
        <w:t>gemachet; daselbst theils ihre Bes</w:t>
        <w:br/>
        <w:t>adte Anverwaadte und Landes-Leus</w:t>
        <w:br/>
        <w:t>; theils auch anderwärtige gute Ge</w:t>
        <w:br/>
        <w:t>vielen besuchet, und also zum Lohn</w:t>
        <w:br/>
        <w:t>ese Kranckheit selbsten mit hinaus</w:t>
        <w:br/>
        <w:t>d in ihrer Herren Häuser getragen</w:t>
        <w:br/>
        <w:t>ben; woselbst, wie ich nach meinem</w:t>
        <w:br/>
        <w:t>abzug nunmehro erfahren, viele so</w:t>
        <w:br/>
        <w:t>ohl der gedachten Sclaven und Scla</w:t>
        <w:br/>
        <w:t>nen, als auch ihre Herren und Frauen,</w:t>
        <w:br/>
        <w:t>d also auch Europæer daran haben</w:t>
        <w:br/>
        <w:t>oben müssen.</w:t>
        <w:br/>
        <w:br/>
        <w:t>Es hat sich aber diese Kranckheit,</w:t>
        <w:br/>
        <w:t>bald sie ausser ihren Grenzen gekom</w:t>
        <w:br/>
        <w:t>en, und unter den Europæern an</w:t>
        <w:br/>
        <w:t>fangen zu wüten gleichsam ganz</w:t>
        <w:br/>
        <w:t>n ihrer ersten Art abgewendet, und</w:t>
        <w:br/>
        <w:t>verkehret; indeme diese nicht die vori</w:t>
        <w:br/>
        <w:t>de Zufälle befühlet, sondern es ist an</w:t>
        <w:br/>
        <w:t>ihnen eine gifftige und ansteckende Art</w:t>
        <w:br/>
        <w:t>Kinder-Blattern zusehen gewesen. Wie</w:t>
        <w:br/>
        <w:t>fie aber eigentlich ausgesehen, oder was</w:t>
        <w:br/>
        <w:t>sich sonsten vor Umstände und Zufälle</w:t>
        <w:br/>
        <w:t>dabey eingefunden: solches kan ich nun</w:t>
        <w:br/>
        <w:t>mehro nicht wissen, nachdeme allzu weit</w:t>
        <w:br/>
        <w:t>von ihnen entfernet bin. Abr</w:t>
        <w:br/>
        <w:t>Diese Anmerckung also, welche nach Sol</w:t>
        <w:br/>
        <w:t>meiner Abreise geschehen, habe denen dor</w:t>
        <w:br/>
        <w:t>vorigen noch beifügen wollen, welche nach</w:t>
        <w:br/>
        <w:t>sich Zeit meines Anwesens zugetragen fabr</w:t>
        <w:br/>
        <w:t>haben: damit mein Her: sehen möge,</w:t>
        <w:br/>
        <w:t>daß Ihme auch nicht das geringste, was</w:t>
        <w:br/>
        <w:t>diese ansteckende Kranckheit betrifft, vers</w:t>
        <w:br/>
        <w:t>halte. Jezzo aber kehre mich wieder zu</w:t>
        <w:br/>
        <w:t>denen-jenigen, welche sich zu meiner</w:t>
        <w:br/>
        <w:t>Zeit, und auch immer ordentlich fort,</w:t>
        <w:br/>
        <w:t>vor meiner Ankunfft, also bemarcken</w:t>
        <w:br/>
        <w:t>lassen; worunter denn die rothe Ruhr Capi</w:t>
        <w:br/>
        <w:t>sich mit befindet, von welcher schon belo</w:t>
        <w:br/>
        <w:t>vorhero gesaget, daß die hiesige Ein- eltet</w:t>
        <w:br/>
        <w:t>wohner wunderfesten davon Anstoß rothe</w:t>
        <w:br/>
        <w:t>leiden. Ihr Duh</w:t>
        <w:br/>
        <w:t>Eben wohl kan nicht gesaget wers</w:t>
        <w:br/>
        <w:t>den, daß in dem hiesigen Climate gar</w:t>
        <w:br/>
        <w:t>feine Menschen sich finden solten, wel</w:t>
        <w:br/>
        <w:t>the nicht von der rothen Ruhr Anstoß</w:t>
        <w:br/>
        <w:t>hätten, ob es gleich nicht die Einhold</w:t>
        <w:br/>
        <w:t>ner selbsten seyn. Denn diejenigen wel</w:t>
        <w:br/>
        <w:t>che mit den Schiffen hier angebracht</w:t>
        <w:br/>
        <w:t>werden, und einige Zeit allhier vers</w:t>
        <w:br/>
        <w:t>bleiben, oder in Guarnilon liegen muß</w:t>
        <w:br/>
        <w:t>fen, werden von dieser Kranckheit gar arabre</w:t>
        <w:br/>
        <w:t>leichtlich angefallen; angesehen sie die</w:t>
        <w:br/>
        <w:t>ganze Zeit ihrer Reise über, mit lauter</w:t>
        <w:br/>
        <w:t>alten, gesalzenen und harten Speisen</w:t>
        <w:br/>
        <w:t>haben vor lieb nehmen müssen: wor</w:t>
        <w:br/>
        <w:t>durch sie, weil absonderlich der Tranck</w:t>
        <w:br/>
        <w:t>nichts als altes, stinckende und meist</w:t>
        <w:br/>
        <w:t>faules Wasser ist, dessen ihnen doch</w:t>
        <w:br/>
        <w:t>nicht genug gegeben wird; indeme sie</w:t>
        <w:br/>
        <w:t>mit ihrer vorgeschriebenen und gesetzten</w:t>
        <w:br/>
        <w:t>Mans auch offt im Fall der Noth</w:t>
        <w:br/>
        <w:t>mit noch wenigern zu frieden seyn muß</w:t>
        <w:br/>
        <w:t>sen, nothwendig viele unreine, scharffe</w:t>
        <w:br/>
        <w:t>und zähe Theile in dem Magen und im</w:t>
        <w:br/>
        <w:t>Geblüth angenommen und mitgebracht</w:t>
        <w:br/>
        <w:t>haben.</w:t>
        <w:br/>
        <w:br/>
        <w:t>Wenn nun hierdurch ihr ganzer Weir</w:t>
        <w:br/>
        <w:t>Nahrung-Safft zusamt dem Geblüth Urad</w:t>
        <w:br/>
        <w:t>verderbet worden; hingegen aber auf Rube</w:t>
        <w:br/>
        <w:t>dieſe alte und unverdauliche Speis</w:t>
        <w:br/>
        <w:t>sen, auch den vorigen und verdorbenen</w:t>
        <w:br/>
        <w:t>Tranck so bald sie hier anbänden, gus</w:t>
        <w:br/>
        <w:t>te, frische Speisen, allerley Gartens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2.</w:t>
        <w:br/>
        <w:br/>
        <w:t>und Küchen-Kräuter, nebst anderen eß</w:t>
        <w:br/>
        <w:t>baren Sachen, ihnen vorgebetet, ja auch</w:t>
        <w:br/>
        <w:t>vielerley gesunde Früchte gereichet wer</w:t>
        <w:br/>
        <w:t>Den; wie nicht weniger sie gutes, gesun</w:t>
        <w:br/>
        <w:t>Des reines und frisches Wasser, ingles</w:t>
        <w:br/>
        <w:t>hem guten und klaren Wein zu trincken</w:t>
        <w:br/>
        <w:t>bekommen, und also weder Hunger noch</w:t>
        <w:br/>
        <w:t>Durst leiden dörffen: so ist es ja sich</w:t>
        <w:br/>
        <w:t>nicht zu verwundern, wenn dadurch diese</w:t>
        <w:br/>
        <w:t>nr eine, ungesunde und zähe Materie</w:t>
        <w:br/>
        <w:t>gemachet und aus dem Leibe mit Ges</w:t>
        <w:br/>
        <w:t>valt geschaffet wird; wordurch denn</w:t>
        <w:br/>
        <w:t>infolglich gemeiniglich die rothe Ruhr</w:t>
        <w:br/>
        <w:t>entstehet, welche nicht eher aufhöret, be</w:t>
        <w:br/>
        <w:t>or alle diese Unreinigkeiten fortgeschafft</w:t>
        <w:br/>
        <w:t>et sind, und das Geblüthe gereiniget,</w:t>
        <w:br/>
        <w:t>uch gebessert worden.</w:t>
        <w:br/>
        <w:br/>
        <w:t>Ob aber dieses ohne grosse Schmerz</w:t>
        <w:br/>
        <w:t>en geschehen könne? ob auch in kurzer</w:t>
        <w:br/>
        <w:t>Zeit solches alles könne ausgewickelt</w:t>
        <w:br/>
        <w:t>werden? will ich meinem Herrn zube</w:t>
        <w:br/>
        <w:t>theilen anheim stellen. Mich dancket,</w:t>
        <w:br/>
        <w:t>nb ich weiß es aus eigener Erfa</w:t>
        <w:br/>
        <w:t>ung, daß es so bald nicht gethan sey, und</w:t>
        <w:br/>
        <w:t>aß es ohne grosse Pein und Schmers</w:t>
        <w:br/>
        <w:t>en nicht abgehe: zumal wenn man sich</w:t>
        <w:br/>
        <w:t>ben nicht selbsten in acht nimmt, und</w:t>
        <w:br/>
        <w:t>inem Maul den Ziegel nicht fein furt</w:t>
        <w:br/>
        <w:t>umziehet: wordurch mancher, in Anse</w:t>
        <w:br/>
        <w:t>ing der vielerley delicate Früchte, die</w:t>
        <w:br/>
        <w:t>offt Zeit Lebens nicht gesehen, vieles</w:t>
        <w:br/>
        <w:t>ger gekostet hat, so weit verführet wird,</w:t>
        <w:br/>
        <w:t>ß er entweder gar sterben oder doch</w:t>
        <w:br/>
        <w:t>enge Zeit, mit grosser Gefahr des Les</w:t>
        <w:br/>
        <w:t xml:space="preserve">ens daran fand liegen </w:t>
      </w:r>
      <w:r>
        <w:rPr>
          <w:b/>
          <w:color w:val="DD2B05"/>
          <w:u w:val="single"/>
        </w:rPr>
        <w:t>mußVerlanget</w:t>
      </w:r>
      <w:r>
        <w:br/>
        <w:t>Er zu wissen, welches Mit</w:t>
        <w:br/>
        <w:t>I man hier darwieder gebrauchet und</w:t>
        <w:br/>
        <w:t>was Weise diese sonst ganz gefährli</w:t>
        <w:br/>
        <w:t>e Kranckheit curiret wird? so will Ihm</w:t>
        <w:br/>
        <w:t>ol die aufrichtige Wahrheit hiervon zu</w:t>
        <w:br/>
        <w:t>reiben: es stehet aber dahin, ob Er</w:t>
        <w:br/>
        <w:t>ir vollkommenen Glauben zustellet,</w:t>
        <w:br/>
        <w:t>eil Ihm die Sache unglaublich, oder</w:t>
        <w:br/>
        <w:t>l gar fabelhafftig scheinen dürfte, un</w:t>
        <w:br/>
        <w:t>achtet sie die saubere Wahrheit und</w:t>
        <w:br/>
        <w:t>deswegen falsch ist; sintemal ich mich</w:t>
        <w:br/>
        <w:t>erinnern auf die eigene Erfahrung beruf</w:t>
        <w:br/>
        <w:t>m fan: uneracht mir wol wissend ist,</w:t>
        <w:br/>
        <w:t>ß auch viele andere mit mir, welche</w:t>
        <w:br/>
        <w:t>hero fast ganze Apothecken, alles aber</w:t>
        <w:br/>
        <w:t>ne Nutzen, eingenommen und verz</w:t>
        <w:br/>
        <w:t>auchet hatten, auf diese Weise sind</w:t>
        <w:br/>
        <w:t>iret und ihnen GOtt sen Lob, glück</w:t>
        <w:br/>
        <w:t>geholffen worden.</w:t>
        <w:br/>
        <w:br/>
        <w:t>Wer demnach an der rothen Ruhr</w:t>
        <w:br/>
        <w:t>danck lieget, und zu seiner vorigen Ge</w:t>
        <w:br/>
        <w:t>deit wieder gelangen will, der hat</w:t>
        <w:br/>
        <w:t>ht nöthig, wenn er es nur vorher</w:t>
        <w:br/>
        <w:t>weiß, und der Eigenschafft des Landes</w:t>
        <w:br/>
        <w:t>ein wenig kundig ist, daß er zum Doctor</w:t>
        <w:br/>
        <w:t>gehe und sich ein Recipe in die</w:t>
        <w:br/>
        <w:t>Apothecke verschreiben lasse: denn dieses</w:t>
        <w:br/>
        <w:t>ist vielmals, als gleich erst gesaget wors</w:t>
        <w:br/>
        <w:t>den, ohne Nutz und gehoffte Frucht; fon</w:t>
        <w:br/>
        <w:t>dern er darff nur hingehen und sehen,</w:t>
        <w:br/>
        <w:t>daß er gute frische Milch, sonderlich aber</w:t>
        <w:br/>
        <w:t>wenn es seyn kan, Geiß Milch bekomme.</w:t>
        <w:br/>
        <w:br/>
        <w:t>Dieselbe sezzet er nachmals zum Feuer,</w:t>
        <w:br/>
        <w:t>läffet sie kochen, und trincket fie mit guten</w:t>
        <w:br/>
        <w:t>grünen Thée, oder auch Thée Boj fo</w:t>
        <w:br/>
        <w:t>warm als er es immer in dem Mund lei</w:t>
        <w:br/>
        <w:t>den kan. Wenn er dieses einige Tage</w:t>
        <w:br/>
        <w:t>nacheinander thut, und täglich zu dreyen Bebut</w:t>
        <w:br/>
        <w:t>malen nemlich des morgens, Nachmir</w:t>
        <w:br/>
        <w:t>tags und Abends wiederholet, wird er Effel</w:t>
        <w:br/>
        <w:t>gewiß sehr guten und nißlichen Effect</w:t>
        <w:br/>
        <w:t>davon verspüren: zumal wenn sich der</w:t>
        <w:br/>
        <w:t>Patient sonsten ein wenig der im Offen</w:t>
        <w:br/>
        <w:t>und Rinden verhält und sein Maul</w:t>
        <w:br/>
        <w:t>nicht allezeit den Meister spielen läffet;</w:t>
        <w:br/>
        <w:t>sonderlich aber von vielen und dabey ges</w:t>
        <w:br/>
      </w:r>
      <w:r>
        <w:rPr>
          <w:b/>
          <w:color w:val="DD2B05"/>
          <w:u w:val="single"/>
        </w:rPr>
        <w:t>schweffelten</w:t>
      </w:r>
      <w:r>
        <w:t xml:space="preserve"> Wein Trincken, sich so viel</w:t>
        <w:br/>
        <w:t>als möglich ist, aussert. re</w:t>
        <w:br/>
        <w:t>Nebst diesem Mittel hat man durch das</w:t>
        <w:br/>
        <w:t>die Erfahrung noch ein anderes, aber vor b</w:t>
        <w:br/>
        <w:t>nicht allezeit verlangbare anzugehen, the</w:t>
        <w:br/>
        <w:t>und guten Effect zu thun, wahr befun</w:t>
        <w:br/>
        <w:t>den, welches in dem Genuß der zeitigen</w:t>
        <w:br/>
        <w:t>rothen Wein Trauben bestehet. Denn</w:t>
        <w:br/>
        <w:t>wenn diese im Marcio recht reiff, und</w:t>
        <w:br/>
        <w:t>durch die warme Sonnen-Strahlen wol</w:t>
        <w:br/>
        <w:t>gekochet worden: so mag man in diesem</w:t>
        <w:br/>
        <w:t>Fall derselben kecklich so viel essen, als</w:t>
        <w:br/>
        <w:t>der Appetit haben will; jedoch mit dies was</w:t>
        <w:br/>
        <w:t>fem Beding, daß man nicht etwan nur ben</w:t>
        <w:br/>
        <w:t>den Safft heraus saugen, und nachmals den</w:t>
        <w:br/>
        <w:t>die Helßen wieder ausspeien wolle, als</w:t>
        <w:br/>
        <w:t>welches, anstatt Nußen zu schaffen, die</w:t>
        <w:br/>
        <w:t>Kranckheit nur würde verschlimmeren:</w:t>
        <w:br/>
        <w:t>sondern man muß derselben Kerne mit</w:t>
        <w:br/>
        <w:t>samt der Schaare einschlucken, und</w:t>
        <w:br/>
        <w:t>nichts davon wegwerfen; alsdenn wird</w:t>
        <w:br/>
        <w:t>man wol befinden, daß, wenn man eben schl</w:t>
        <w:br/>
        <w:t>fals etliche Tage damit anhält, und sich ebenda</w:t>
        <w:br/>
        <w:t>dabey diet im Essen und Trincken bewei ol an</w:t>
        <w:br/>
        <w:t>get, nicht nur die Schmerzen abnehmen,</w:t>
        <w:br/>
        <w:t>sondern auch, daß die ganze Kranckheit</w:t>
        <w:br/>
        <w:t>völlig curiret worden.</w:t>
        <w:br/>
        <w:br/>
        <w:t>fen.</w:t>
        <w:br/>
        <w:br/>
        <w:t>Ich weiß viele, welche sowol aus der A</w:t>
        <w:br/>
        <w:t>Europa gekommen und diese Kranckheit wie be</w:t>
        <w:br/>
        <w:t>mitgebracht, als auch aus Ost Indien bende</w:t>
        <w:br/>
        <w:t>zurück gekehret sind, und ebenfals damit leh</w:t>
        <w:br/>
        <w:t>beschweret gewesen, welche durch eines</w:t>
        <w:br/>
        <w:t>dieser beyden Mittel sich selber geholt</w:t>
        <w:br/>
        <w:t>fen: woferne fie anders nur Zeit</w:t>
        <w:br/>
        <w:t>gehabt auf ihren Zustand Acht zu geben;</w:t>
        <w:br/>
        <w:t>oder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der aber einige Zeit hier zu verbleiben,</w:t>
        <w:br/>
        <w:t>and die Cur welche eben keine allzu lan</w:t>
        <w:br/>
        <w:t>ge Zeit vonnöthen hat, noch weniger</w:t>
        <w:br/>
        <w:t>aber Unkosten verursachet, abzuwarten</w:t>
        <w:br/>
        <w:t>Gelegenheit gehabt haben. Daß es aber</w:t>
        <w:br/>
        <w:t>icht durchgehends bey allen angegangen,</w:t>
        <w:br/>
        <w:t>nd geholffen: davon sind die Umstände</w:t>
        <w:br/>
        <w:t>allzu weit-läufftig selbige hier nieder zu</w:t>
        <w:br/>
        <w:t>treiben. Er wird sie aber selbsten wohl</w:t>
        <w:br/>
        <w:t>en sich überlegen können genug daß</w:t>
        <w:br/>
        <w:t>mehr als 100. Erempel erweisen, daß an</w:t>
        <w:br/>
        <w:t>enden Experimenten nichts unwahres</w:t>
        <w:br/>
        <w:t>zy.</w:t>
        <w:br/>
        <w:br/>
        <w:t>Gleich vorhero habe gesagt, daß die</w:t>
        <w:br/>
        <w:t>Trauben nicht allezeit zu haben sind. Eben</w:t>
        <w:br/>
        <w:t>dieses ist auch von der Milch zu erinnern,</w:t>
        <w:br/>
        <w:t>Is welche ebenfals selten zu bekommen</w:t>
        <w:br/>
        <w:t>t; angesehen die Land-Leute keine an</w:t>
        <w:br/>
        <w:t>as Vorgebung zu Marckte bringen.</w:t>
        <w:br/>
        <w:t>Theils weil der Weg zu weit, und die</w:t>
        <w:br/>
        <w:t>Milch in der Sonnen-Hie unterwegs</w:t>
        <w:br/>
        <w:t>auer wird: theils auch weil sie selbige</w:t>
        <w:br/>
        <w:t>am Unterhalt ihrer eigenen Leute ges</w:t>
        <w:br/>
        <w:t>rauchen. In Ermangelung also dieser</w:t>
        <w:br/>
        <w:t>weyen Mittel, hat ein geschickter</w:t>
        <w:br/>
        <w:t>Mann, Justus Beneath, der zwar Mediinæ</w:t>
        <w:br/>
        <w:t>Licentiatus war, aber hier nicht</w:t>
        <w:br/>
        <w:t>anders als Ober: Barbierer betitult wurd</w:t>
        <w:br/>
        <w:t>e, einen meiner guten Freunde, Heinich</w:t>
        <w:br/>
        <w:t>Gerufen genannt, durch ein anderes</w:t>
        <w:br/>
        <w:t>ber ganz ungewöhnliches Mittel curirt:</w:t>
        <w:br/>
        <w:t>nachdem er bereits 3. Jahre daran</w:t>
        <w:br/>
        <w:t>aboliret hatte; weil er damit aus Hol</w:t>
        <w:br/>
        <w:t>and hier angelanget, und sie auf Bacaim</w:t>
        <w:br/>
        <w:t>niemaln verlohren, sondern wieder</w:t>
        <w:br/>
        <w:t>mit hieher gebracht. Wie er denn her</w:t>
        <w:br/>
        <w:t>mach nicht allein glücklich und gesund wie</w:t>
        <w:br/>
        <w:t>er in Holland angelanget: sondern auch</w:t>
        <w:br/>
        <w:t>noch auf den heutigen Tag daselbst</w:t>
        <w:br/>
        <w:t>bet.</w:t>
        <w:br/>
        <w:br/>
        <w:t>Nachdem dieser gedachte Beneath,</w:t>
        <w:br/>
        <w:t>us gemeldeten Gerufen verstanden, wie</w:t>
        <w:br/>
        <w:t>bereits unterschiedliches auf Artzneyen</w:t>
        <w:br/>
        <w:t>derwendet, um von diesem lang anhal</w:t>
        <w:br/>
        <w:t>enden und ihne ganz entkräftenden</w:t>
        <w:br/>
        <w:t>Alend befreyet zu werden; aber allezeit</w:t>
        <w:br/>
        <w:t>inter dem Neme gemischet; anben aber</w:t>
        <w:br/>
        <w:t>dennoch einige Hülffe verspüret, wenn</w:t>
        <w:br/>
        <w:t>ralle Morgens und Abends ein wenig</w:t>
        <w:br/>
        <w:t>Opium verschlucket hatte: so verfiel er auf</w:t>
        <w:br/>
        <w:t>ie wunderbahre Gedancken, ihme von</w:t>
        <w:br/>
        <w:t>erachten Opio ein Clistier zu erfurti</w:t>
        <w:br/>
        <w:t>en und zu probiren, ob felsiges, weil</w:t>
        <w:br/>
        <w:t>ran dem verschluckten, Hülffe verspür</w:t>
        <w:br/>
        <w:t>=, nicht eräfftigen Effect thun, und dem</w:t>
        <w:br/>
        <w:t>bel gánglich abhelffen möchte.</w:t>
        <w:br/>
        <w:br/>
        <w:t>Als nun erwehnter Gerufen sich</w:t>
        <w:br/>
        <w:t>dieses gefallen ließ, und die Cur zu unter</w:t>
        <w:br/>
        <w:t>gef</w:t>
        <w:br/>
        <w:t>gehen annahm, verfügte sich erwehnter</w:t>
        <w:br/>
        <w:t>Beneath nach Hauß, und verfertigte aus</w:t>
        <w:br/>
        <w:t>6. Unzen Opii crudi ein Clistier, wel</w:t>
        <w:br/>
        <w:t xml:space="preserve">ches er ihme des Abends </w:t>
      </w:r>
      <w:r>
        <w:rPr>
          <w:b/>
          <w:color w:val="DD2B05"/>
          <w:u w:val="single"/>
        </w:rPr>
        <w:t>applicirteWeil</w:t>
      </w:r>
      <w:r>
        <w:br/>
        <w:t>mich aber gedachter Gerufen bath,</w:t>
        <w:br/>
        <w:t>ich möchte selbige Nacht bey ihme bleis</w:t>
        <w:br/>
        <w:t>ben, so vollzoge zwar seinen Willen: bes</w:t>
        <w:br/>
        <w:t>kenne aber gar gerne, daß mir des</w:t>
        <w:br/>
        <w:t>Nachts angst und bange bey ihme wur</w:t>
        <w:br/>
        <w:t>de; indeme er zu fabulieren und allerhand</w:t>
        <w:br/>
        <w:t>wunderliche Reden, offtmals mit unters</w:t>
        <w:br/>
        <w:t>mengten Thránen, anszustossen anciens</w:t>
        <w:br/>
        <w:t>ge. Gegen dem Morgen aber gerieth</w:t>
        <w:br/>
        <w:t>er in einen sanfften Schlaf, und wachte</w:t>
        <w:br/>
        <w:t>nicht cher auf biß gegen den Abend, als</w:t>
        <w:br/>
        <w:t>um welche Zeit, alle fabelhafte Gedan</w:t>
        <w:br/>
        <w:t>den aus seinem Kopf hinweg waren. S</w:t>
        <w:br/>
        <w:t>Nur waren noch einige Merckmahl der ald</w:t>
        <w:br/>
        <w:t>Schlaffucht zu spahren, die aber auch an</w:t>
        <w:br/>
        <w:t>den folgenden Tag vergangen: und er zu</w:t>
        <w:br/>
        <w:t>gleich von der so lange anhaltenden ro</w:t>
        <w:br/>
        <w:t>then Ruhen so weit zwar befreyet</w:t>
        <w:br/>
        <w:t>war, daß er sich noch ziemlich in Obacht</w:t>
        <w:br/>
        <w:t>nehmen und den Effect ferner enwar</w:t>
        <w:br/>
        <w:t>ten muste.</w:t>
        <w:br/>
        <w:br/>
        <w:t>Nach seiner Zurückkunft in Holland, D</w:t>
        <w:br/>
        <w:t>hat er an etliche hinterlassene gute Freunde</w:t>
        <w:br/>
        <w:t>de geschrieben, wie er nunmehro GOtt fun</w:t>
        <w:br/>
        <w:t>lob! völlig vonder drey-jährigen rohten</w:t>
        <w:br/>
        <w:t>Ruhr befreyet lebete: und wiederum an</w:t>
        <w:br/>
        <w:t>Kräfften herzlich zunahme, nachdeme er</w:t>
        <w:br/>
        <w:t>vorhero ganz ausgezehrt war, und als</w:t>
        <w:br/>
        <w:t>ein Sceleton aussahe. . So ungereimt</w:t>
        <w:br/>
        <w:t>nun dieses Mittel anzusehen gewesen, so</w:t>
        <w:br/>
        <w:t>guten Effect hat es dennoch gethan. Ob</w:t>
        <w:br/>
        <w:t>es aber dergleichen Krancken an andern</w:t>
        <w:br/>
        <w:t>Orten eben so sicher als hier könne appliciret</w:t>
        <w:br/>
        <w:t>werden? ist eine Frage, die ich</w:t>
        <w:br/>
        <w:t>meinem Herrn und andern zu erörtern</w:t>
        <w:br/>
        <w:t>lieber überlassen, als meine eigene Mens</w:t>
        <w:br/>
        <w:t>nung darüber anden Tag legen will. ber aus</w:t>
        <w:br/>
        <w:t>Ein anderer Ober: Barbirer, Nas Ein</w:t>
        <w:br/>
        <w:t>mens Johannes Carna, aus Braune Ba</w:t>
        <w:br/>
        <w:t>schweig gebürtig; welcher vor erwehnten au</w:t>
        <w:br/>
        <w:t>Beneath unmittelbar hier gewesen, und Ru</w:t>
        <w:br/>
        <w:t>bey dem die Gelahrsamkeit eben nicht Ke</w:t>
        <w:br/>
        <w:t>allzutiefe Wurzeln geschossen hatte, der eine</w:t>
        <w:br/>
        <w:t>aber gleichwol auch neue Experimenta nep</w:t>
        <w:br/>
        <w:t>zu machen und unbekannte Sachen nachs ol</w:t>
        <w:br/>
        <w:t>zuspüren, sehr beflissen war: brauchte</w:t>
        <w:br/>
        <w:t>und erdachte ein anderes Hülf-Mittel</w:t>
        <w:br/>
        <w:t>wieder diese lang-anhaltende und ausseh</w:t>
        <w:br/>
        <w:t>rende Kranckheit: da er hingieng und von</w:t>
        <w:br/>
        <w:t>der Rinde des hiesigen Kreisel Baums,</w:t>
        <w:br/>
        <w:t>dessen an seinem Orth gedacht worden,</w:t>
        <w:br/>
        <w:t>ein Pulver bereitete, welches wieder dies</w:t>
        <w:br/>
        <w:t>sen Affect Dienste leisten musters</w:t>
        <w:br/>
        <w:t>giebet dergleichen Bäume sehr</w:t>
        <w:br/>
        <w:t>viel So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davon zum Lederbereiten gebrauchen:</w:t>
        <w:br/>
        <w:t>fan man gar leichtlich zu dergleichen</w:t>
        <w:br/>
        <w:t>inde und folglich zum besagten Pulver</w:t>
        <w:br/>
        <w:t>langen. Sie sind weder hoch noch dick,</w:t>
        <w:br/>
        <w:t>il feiner über 8. biß 9. Schuh hoch und</w:t>
        <w:br/>
        <w:t>einer über einen Schuh durchschnitt</w:t>
        <w:br/>
        <w:t>gefunden oder gesehen wird. Wolte</w:t>
        <w:br/>
        <w:t>an sie gleich stehen lassen, daß mehr</w:t>
        <w:br/>
        <w:t>alg davon möchte gemachet werden</w:t>
        <w:br/>
        <w:t>men: so zeiget doch die Erfahrung, daß</w:t>
        <w:br/>
        <w:t>nicht angehet, weil sie nach erhaltenen</w:t>
        <w:br/>
        <w:t>fem Wachsthum verderben und ende</w:t>
        <w:br/>
        <w:t>umfallen.</w:t>
        <w:br/>
        <w:br/>
        <w:t>Die Rinde dieses Baums ist über eis</w:t>
        <w:br/>
        <w:t>halben Zoll dick; auswendig gang</w:t>
        <w:br/>
        <w:t>egelicht und duddel grau, inwendig</w:t>
        <w:br/>
        <w:t>er braun roth von Farbe: und hat das</w:t>
        <w:br/>
        <w:t>wenn sie durch die Sonnen-Hiße dur</w:t>
        <w:br/>
        <w:t>worden, kleine Schwammen förmige</w:t>
        <w:br/>
        <w:t>kchlein. Wenn man sie mit den Zäh</w:t>
        <w:br/>
        <w:t>m zerbeisset, so hat sie fast ganz keinen</w:t>
        <w:br/>
        <w:t>geschmack, ausser daß sie den Gaumen</w:t>
        <w:br/>
        <w:t>Junge tard zusammen ziehet. Ich</w:t>
        <w:br/>
        <w:t>te dahero auch davor daß diese zusam</w:t>
        <w:br/>
        <w:t>anziehende Krafft, gedachten Carna</w:t>
        <w:br/>
        <w:t>angaffet, diese Rinde wider die rothe</w:t>
        <w:br/>
        <w:t>hr zu gebrauchen. Weil er aber lan</w:t>
        <w:br/>
        <w:t>vor mir nach Holland verreiset, auch</w:t>
        <w:br/>
        <w:t>elbst gestorben ist: so habe nach der</w:t>
        <w:br/>
        <w:t>it nicht vernehmen können daß sich jes</w:t>
        <w:br/>
        <w:t>End dieses Mittels wieder die rothe</w:t>
        <w:br/>
        <w:t>thr mehr bedienet hat: kan auch nicht</w:t>
        <w:br/>
        <w:t>en, ob dasselbige die andere Barbierer</w:t>
        <w:br/>
        <w:t>ht wissen; oder ob sie es mit Fleiß</w:t>
        <w:br/>
        <w:t>ht haben gebrauchen wollen: oder</w:t>
        <w:br/>
        <w:t>er ob sie es vor ungüte und veracht</w:t>
        <w:br/>
        <w:t>gehalten und verworffen haben.</w:t>
        <w:br/>
        <w:br/>
        <w:t>Weil nun aus dem bisher gesagten</w:t>
        <w:br/>
        <w:t>ellet, daß berichtete Kranckheit die</w:t>
        <w:br/>
        <w:t>neulinge und andere Fremde, hier so</w:t>
        <w:br/>
        <w:t>ht überfället; hingegen aber die Eins</w:t>
        <w:br/>
        <w:t>hier gar selten und wenig angreiffen:</w:t>
        <w:br/>
        <w:t>Dicket mich, daß solches einig und</w:t>
        <w:br/>
        <w:t>eine daher komme, weil nemlich die</w:t>
        <w:br/>
        <w:t>wohner allezeit gutes und gesundes</w:t>
        <w:br/>
        <w:t>h wol zugerichtetes Offen und Tarins</w:t>
        <w:br/>
        <w:t>haben; das dem Mund eben so gut</w:t>
        <w:br/>
        <w:t>melket, als es dem Magen angenehm</w:t>
        <w:br/>
        <w:t>naarhafft, auch leicht verdaue</w:t>
        <w:br/>
        <w:t>ist. Über dieses habe schon vorher</w:t>
        <w:br/>
        <w:t>gesaget, daß die Früchte, welche auch</w:t>
        <w:br/>
        <w:t>ten in andern erten zu dieser Brands</w:t>
        <w:br/>
        <w:t>das ihrige mit beitragen, hier von</w:t>
        <w:br/>
        <w:t>her Gute seyn, daß sie viel eher ein</w:t>
        <w:br/>
        <w:t>gen-Mittel wider diese Kranckheit</w:t>
        <w:br/>
        <w:t>land, und darbey durch die warme Son</w:t>
        <w:br/>
        <w:t>nen-Strahlen so zubereitet, daß sie alle</w:t>
        <w:br/>
        <w:t>Herbigkeit verliehren, und alle andere</w:t>
        <w:br/>
        <w:t>schädliche Eigenschafften von ihnen weis</w:t>
        <w:br/>
        <w:t>chen müssen. Die</w:t>
        <w:br/>
        <w:t>Hierzu kommt noch die reine Lufft, se b</w:t>
        <w:br/>
        <w:t>welche diesen Orth Gesundheit wegen sie</w:t>
        <w:br/>
        <w:t>berühmt machet; worzu nach meiner cen</w:t>
        <w:br/>
        <w:t>Meynung, der starcke und sonsten in</w:t>
        <w:br/>
        <w:t>vielen Dingen schädliche Süd-Osten</w:t>
        <w:br/>
        <w:t>Wind sehr viel hilfft: wie in dem von</w:t>
        <w:br/>
        <w:t>demselben an meinen Heren geschriebenen</w:t>
        <w:br/>
        <w:t>Brief, mit mehrern ist gesaget worden.</w:t>
        <w:br/>
        <w:br/>
        <w:t>Jedoch ich will hiervon meine Gedaen</w:t>
        <w:br/>
        <w:t>den nicht als ganz gewisse Lehr-Sáze</w:t>
        <w:br/>
        <w:t>vorgetragen haben: sondern Ihm viels</w:t>
        <w:br/>
        <w:t>mehr davon reden hören, wenn er mir</w:t>
        <w:br/>
        <w:t>binsten hierauf zu antworten wird bes</w:t>
        <w:br/>
        <w:t>lieben. роби</w:t>
        <w:br/>
        <w:t>Nachdem das löthige von der ro</w:t>
        <w:br/>
        <w:t>then Ruhr beygebracht worden, so will</w:t>
        <w:br/>
        <w:t>ich nunmehro zu dem Scharbock schrei die e</w:t>
        <w:br/>
        <w:t>ten; von welchen abermals sage, daß erte</w:t>
        <w:br/>
        <w:t>wenn mit diesem Namen nicht das scharfem</w:t>
        <w:br/>
        <w:t>fe Geblüt zu belegen ist, felbinger eben char</w:t>
        <w:br/>
        <w:t>auch bey denen hiesigen Einwohnern (en</w:t>
        <w:br/>
        <w:t>nicht zufinden und anzutreffen segeden</w:t>
        <w:br/>
        <w:t>ausser dem daß sie gesunde, frische</w:t>
        <w:br/>
        <w:t>und wohlzugerichtete Speisen geniessen;</w:t>
        <w:br/>
        <w:t>auch eines köstlichen Landes theilhafftig</w:t>
        <w:br/>
        <w:t>werden, als bereits vorhero ist gezeiget</w:t>
        <w:br/>
        <w:t>worden: so leben sie auch, unerachtet wes o es</w:t>
        <w:br/>
        <w:t>nig Arbeit durch sie verrichtet wird, dens bret</w:t>
        <w:br/>
        <w:t>noch in beständigen Bewegungen: ange</w:t>
        <w:br/>
        <w:t>fehen sie so wohl mit Spazieren-gehen,</w:t>
        <w:br/>
        <w:t>sich eine Bewegung machen, wenn sie</w:t>
        <w:br/>
        <w:t>nur um ihre Landereien herumgehen,</w:t>
        <w:br/>
        <w:t>und denen arbeitenden Sclaven die nos</w:t>
        <w:br/>
        <w:t>teige Befehle zertheilen: als auch mit</w:t>
        <w:br/>
        <w:t>Ausreiten, oder mit dem Wagen zu fah</w:t>
        <w:br/>
        <w:t>ren, und dieses oder jenes zu beschicken;</w:t>
        <w:br/>
        <w:t>oder auch einen guten Freund heimzu</w:t>
        <w:br/>
        <w:t>suchen.</w:t>
        <w:br/>
        <w:br/>
        <w:t>Was aber die Fremde im Gegen Die</w:t>
        <w:br/>
        <w:t>theil angehet die offtmals 5. 6. und mehr been</w:t>
        <w:br/>
        <w:t>Jonathe unter Wegen sind, ehe fie ans damit</w:t>
        <w:br/>
        <w:t xml:space="preserve">landen und sich erfrischen können; davon </w:t>
      </w:r>
      <w:r>
        <w:rPr>
          <w:b/>
          <w:color w:val="DD2B05"/>
          <w:u w:val="single"/>
        </w:rPr>
        <w:t>baffeeist</w:t>
      </w:r>
      <w:r>
        <w:br/>
        <w:t>freylich ganz gewiß, fan auch nies</w:t>
        <w:br/>
        <w:t>mand Wunder nehmen, daß viele mit</w:t>
        <w:br/>
        <w:t>demselbigen behaftet, hier angebracht</w:t>
        <w:br/>
        <w:t>werden, welcher offtmals unheilbar ist:</w:t>
        <w:br/>
        <w:t>weil sie vorhero auf dem Lande in Fressen</w:t>
        <w:br/>
        <w:t>und Sauffen gelebet, auch mit allerley warun</w:t>
        <w:br/>
        <w:t>unzauchtigen Wercken den Leib geschwäk es gef</w:t>
        <w:br/>
        <w:t>chet haben. Wenn nun die schlechte, hars bec</w:t>
        <w:br/>
        <w:t>te,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 Brief. 2c.</w:t>
        <w:br/>
        <w:br/>
        <w:t>, gefallene Schiffs-Kost, welche sie</w:t>
        <w:br/>
        <w:t>uf einer so langen Reise zugentessen has</w:t>
        <w:br/>
        <w:t>en, nebst dem wenigen stinckenden</w:t>
        <w:br/>
        <w:t>Affer dazu kommet, und darauf folet:</w:t>
        <w:br/>
        <w:t>fo fan es nicht wohl anders seyn,</w:t>
        <w:br/>
        <w:t>in solcher Leib muß gefährlich angesätes</w:t>
        <w:br/>
        <w:t>Eet, und wegen Ermangelung der ges</w:t>
        <w:br/>
        <w:t>söhnlichen Bewegung, biß auf dem Tod</w:t>
        <w:br/>
        <w:t>angefochten werden, welcher auch bald</w:t>
        <w:br/>
        <w:t>ernach folget.</w:t>
        <w:br/>
        <w:br/>
        <w:t>Wenn sich aber ein Mensch vorhero</w:t>
        <w:br/>
        <w:t>euch, nüchtern und messig gehalten hat,</w:t>
        <w:br/>
        <w:t>nd zu Schiff gehet: so hat derselbe, ob</w:t>
        <w:br/>
        <w:t>gleich eben nicht anders als die andern</w:t>
        <w:br/>
        <w:t>alle tractiret wird, und dahero nebst ih</w:t>
        <w:br/>
        <w:t>en den Scharbock bekommet, dennoch</w:t>
        <w:br/>
        <w:t>affer andern Zufällen keine Noth, daß</w:t>
        <w:br/>
        <w:t>r darüber das Leben einbissen werde</w:t>
        <w:br/>
        <w:t>-der lange Zeit in der Cur liegen alßdenn</w:t>
        <w:br/>
        <w:t>so viel ich deren noch gesehen, so</w:t>
        <w:br/>
        <w:t>ind doch allezeit die meisten, wenn gleich</w:t>
        <w:br/>
        <w:t>manchmal über 100. Mann von einem</w:t>
        <w:br/>
        <w:t>Schiff in das Siechen Haus geführet,</w:t>
        <w:br/>
        <w:t>der getragen worden, innerhalb 14.</w:t>
        <w:br/>
        <w:br/>
        <w:t>Tagen gesund wieder heraus gegangen;</w:t>
        <w:br/>
        <w:t>Die übrige aber so langer daselbst verbleib</w:t>
        <w:br/>
        <w:t>Sen müssen, und Ungesundheit-wegen</w:t>
        <w:br/>
        <w:t>nicht fortkommen konten, haben inges</w:t>
        <w:br/>
        <w:t>wein andere Zustände darben gehabt,</w:t>
        <w:br/>
        <w:t>nd find endlich daran gestorben.</w:t>
        <w:br/>
        <w:t>So bald dergleichen Scharbockische</w:t>
        <w:br/>
        <w:t>Menschen in das Siechen-Haus ges</w:t>
        <w:br/>
        <w:t>racht worden, bekommen sie nicht nur</w:t>
        <w:br/>
        <w:t>Frische und wohl gekochte Speisen von</w:t>
        <w:br/>
        <w:t>Fleisch, Reiß, grünen Küchen-Kräutern</w:t>
        <w:br/>
        <w:t>ind anderen eßbaren Sachen: sondern</w:t>
        <w:br/>
        <w:t>nan wehret ihnen auch nicht, von dem</w:t>
        <w:br/>
        <w:t>Diesigen frischen und gefunden Wasser so</w:t>
        <w:br/>
        <w:t>viel zu trincken, als sie selbst belieben.</w:t>
        <w:br/>
        <w:br/>
        <w:t>Ja man erlaubet ihnen auch dann und</w:t>
        <w:br/>
        <w:t>vann, einen Grund guten Wein zu thun:</w:t>
        <w:br/>
        <w:t>venn man nur siehet, daß sie sich nicht</w:t>
        <w:br/>
        <w:t>woll daran trincken, und die vorhabende</w:t>
        <w:br/>
        <w:t>Cur selbsten verhindern wollen. In</w:t>
        <w:br/>
        <w:t>welchem Fall ihnen scharff nachgesehen,</w:t>
        <w:br/>
        <w:t>and die gebührende Straffe vornemlich,</w:t>
        <w:br/>
        <w:t>venn sie noch darzu unruhig sind, und</w:t>
        <w:br/>
        <w:t>andere an ihrer Ruhe stöhmen wollen,</w:t>
        <w:br/>
        <w:t>mitgetheilet wird. Zudeme so mögen sie</w:t>
        <w:br/>
        <w:t>auch bey Tag aus und spazieren gehen,</w:t>
        <w:br/>
        <w:t>wenn sie solches nur vorhero dem über</w:t>
        <w:br/>
        <w:t>fie bestelten Siechen-Vater angezeiget</w:t>
        <w:br/>
        <w:t>haben, und zu rechter Zeit sich wieder zu</w:t>
        <w:br/>
        <w:t>Haus einfinden.</w:t>
        <w:br/>
        <w:br/>
        <w:t>Diese geringfügige Mittel dienen</w:t>
        <w:br/>
        <w:t>diesen Patienten nun sehr wohl; zumal da</w:t>
        <w:br/>
        <w:t>sie zu Schiff gleichsam eingeschlossen ges</w:t>
        <w:br/>
        <w:t>wesen, und von allen diesen nichts has</w:t>
        <w:br/>
        <w:t>ben theilhafftig werden können. Damit</w:t>
        <w:br/>
        <w:t>aber die Cur desto schleuniger fortgehe,</w:t>
        <w:br/>
        <w:t>und sie geschwind wieder zu ihrer voris</w:t>
        <w:br/>
        <w:t>gen Gesundheit gelangen: so zimmet</w:t>
        <w:br/>
        <w:t>auch der Ober-Barbierer, welcher in dies</w:t>
        <w:br/>
        <w:t>sem Haus, nebst seinen ben sich haben</w:t>
        <w:br/>
        <w:t>den zwey Vnter Barbierern, in zwey</w:t>
        <w:br/>
        <w:t>oder dreyen besondern abgeschüttet</w:t>
        <w:br/>
        <w:t>Kammern seine Wohnung hat, seine</w:t>
        <w:br/>
        <w:t>Pflicht wahr, und giebet ihnen etliche</w:t>
        <w:br/>
        <w:t>anti-scorbutisch Pulver nach und nach</w:t>
        <w:br/>
        <w:t>ein; besorget auch endlich ferner, daß</w:t>
        <w:br/>
        <w:t>der Siechen Vater die Bad Stuben heis</w:t>
        <w:br/>
        <w:t>den lasse, damit sie darinnen geruhig</w:t>
        <w:br/>
        <w:t>schwitzen, oder wie es die Holländer auss</w:t>
        <w:br/>
        <w:t>reden, boofen mögen. Welches Schis</w:t>
        <w:br/>
        <w:t>Ben denn vieles zu ihrer Wieder-Genesung</w:t>
        <w:br/>
        <w:t>hilfft: insonderheit da mit gedachten Pul</w:t>
        <w:br/>
        <w:t>vern auch innenwendige Rath geschaffet</w:t>
        <w:br/>
        <w:t>wird.</w:t>
        <w:br/>
        <w:br/>
        <w:t>Damit ich aber dieses Schwitz-Bad S</w:t>
        <w:br/>
        <w:t>oder Stoffen deutlich beschreibe: so wird es</w:t>
        <w:br/>
        <w:t>es von klaren, hellen und heiß-gemachten t</w:t>
        <w:br/>
        <w:br/>
        <w:t>Wasser bereitet, worein verschiedene</w:t>
        <w:br/>
        <w:t>Kräuter und Blätter von vortrefflichen:</w:t>
        <w:br/>
        <w:t>Bäumen gethan werden. Als da sind</w:t>
        <w:br/>
        <w:t>Citronen Blätter, Lorbeer Blätter,</w:t>
        <w:br/>
        <w:t>Roßmarin, Salvey, Syrisches Mirum,</w:t>
        <w:br/>
        <w:t>Pimpernell, Majoran und auch viele ans</w:t>
        <w:br/>
        <w:t>dere: welche in dem Garten der Illustren</w:t>
        <w:br/>
        <w:t>Compagnie überflüssig und herzlich zu</w:t>
        <w:br/>
        <w:t>wachsen pflegen. Alle diese Krauter</w:t>
        <w:br/>
        <w:t>nun, geben einen ungemeinen Geruch,</w:t>
        <w:br/>
        <w:t>und vor dergleichen Patienten eine vor</w:t>
        <w:br/>
        <w:t>treffliche Stärckung von sich; also, daß</w:t>
        <w:br/>
        <w:t>wenn sie das Bad etliche mahle gebraucht</w:t>
        <w:br/>
        <w:t>haben, gar bald wieder alleine gehen lers</w:t>
        <w:br/>
        <w:t>nen, und so hurtig werden, als sie vor</w:t>
        <w:br/>
        <w:t>dem Scharbock gewesen sind. for fd</w:t>
        <w:br/>
        <w:t>Dieweil sich aber unter diesen w</w:t>
        <w:br/>
        <w:t>Scharbockischen Patienten einige finden, nig</w:t>
        <w:br/>
        <w:t>die wegen ihrer zarten Natur, oder we a</w:t>
        <w:br/>
        <w:t>gen ihrer Schwäche, oder auch wohl wes be</w:t>
        <w:br/>
        <w:t>gen hohen Alters, dieses Scheiks oder</w:t>
        <w:br/>
        <w:t>Sotof-Bad, nicht vertragen können;</w:t>
        <w:br/>
        <w:t>als welches sie noch mehr wurde ent</w:t>
        <w:br/>
        <w:t>krafften, wenn sie lange sitzen müsten: so</w:t>
        <w:br/>
        <w:t>hilfft auch diesen der Ober-Barbierer</w:t>
        <w:br/>
        <w:t>durch andere gute Schweiß treibende</w:t>
        <w:br/>
        <w:t>Mittel innerlich; damit sie desto leichter</w:t>
        <w:br/>
        <w:t>zu dem Schweiß kommen, und nicht</w:t>
        <w:br/>
        <w:t>lánger sisen dörffen. Haben ist aber als</w:t>
        <w:br/>
        <w:t>gezeit dieses wohl zu merden, daß alte</w:t>
        <w:br/>
        <w:t>Leute, wenn sie ein wenig starck von dem</w:t>
        <w:br/>
        <w:t>Scorbut angegriffen werden, viel eher</w:t>
        <w:br/>
        <w:t>in Gefahr lauffen, daß sie davon nicht</w:t>
        <w:br/>
        <w:t>leicht können corret werden, sondern</w:t>
        <w:br/>
        <w:t>mehrentheils sterben. =</w:t>
        <w:br/>
        <w:t>Finden sich aber endlich auch einige,</w:t>
        <w:br/>
        <w:t>wels 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XX. Brief. c.</w:t>
        <w:br/>
        <w:br/>
        <w:t>ches denn vielmals geschiehet, auch</w:t>
        <w:br/>
        <w:t>leicht zu Schiff geschehen kan, wel</w:t>
        <w:br/>
        <w:t>nebst dem Scharbock auch offene</w:t>
        <w:br/>
        <w:t>Sunden haben, und dahero durch</w:t>
        <w:br/>
        <w:t>etliche Pflaster mussen geheilet wers</w:t>
        <w:br/>
        <w:t>fo gehet die Eur viel schwehrer</w:t>
        <w:br/>
        <w:t>als sonsten. Denn diese Patientinnen</w:t>
        <w:br/>
        <w:t>sich des Stauff oder</w:t>
        <w:br/>
        <w:t>hitz Abades nicht wohl gebraus</w:t>
        <w:br/>
        <w:t>wenn man es ihnen nicht trocken</w:t>
        <w:br/>
        <w:t xml:space="preserve">zugedeckt zu scheißen </w:t>
      </w:r>
      <w:r>
        <w:rPr>
          <w:b/>
          <w:color w:val="DD2B05"/>
          <w:u w:val="single"/>
        </w:rPr>
        <w:t>ordonniretdem</w:t>
      </w:r>
      <w:r>
        <w:br/>
        <w:t>so werden die Wunden, so lans</w:t>
        <w:br/>
        <w:t>Der Scharbock währet, je långer je</w:t>
        <w:br/>
        <w:t>einbarer; fressen um sich und ent</w:t>
        <w:br/>
        <w:t>den den ganzen verwundeten Theilen</w:t>
        <w:br/>
        <w:t>auch über dieses gleich der Chars</w:t>
        <w:br/>
        <w:t>wieder gewichen und geheilet wors</w:t>
        <w:br/>
        <w:t>so müssen dennoch solche Leute</w:t>
        <w:br/>
        <w:t>länger verweilen, und die Zeit er:</w:t>
        <w:br/>
        <w:t>ten, biß auch die offene Wunden</w:t>
        <w:br/>
        <w:t>der geheilet worden.</w:t>
        <w:br/>
        <w:br/>
        <w:t>Bis anhero habe Ihm die Beschaff</w:t>
        <w:br/>
        <w:t>Seit der Kranckheiten vorgetragen,</w:t>
        <w:br/>
        <w:t>he mehr die Fremden, als Einheit</w:t>
        <w:br/>
        <w:t>Chen betreffen: und zwar so gut als</w:t>
        <w:br/>
        <w:t>meinem Vermögen gestanden wel</w:t>
        <w:br/>
        <w:t>in diesen Stücken gar gering ist.</w:t>
        <w:br/>
        <w:t>n fodert die Natur der Sache selbs</w:t>
        <w:br/>
        <w:t>auch diejenigen hinzu zufügen, wo</w:t>
        <w:br/>
        <w:t>die erwachsene Einwohner selbsten,</w:t>
        <w:br/>
        <w:t>vol Männlichen als Weiblichen</w:t>
        <w:br/>
        <w:t>schlechts behafftet sind. Da aber</w:t>
        <w:br/>
        <w:t>Mannliche Geschlecht überall in</w:t>
        <w:br/>
        <w:t>Welt, den Vorrang vor dem</w:t>
        <w:br/>
        <w:t>blichen hat: so wird es ja auch</w:t>
        <w:br/>
        <w:t>at unbillig seyn, von diesem den</w:t>
        <w:br/>
        <w:t>fang zu machen, und deren gentliche</w:t>
        <w:br/>
        <w:t>Krankheit Falle zu erst vor</w:t>
        <w:br/>
        <w:t>dieses ist hier das aller- abscheulichste</w:t>
        <w:br/>
        <w:t>Lafter wenn einer truncken über die ein st</w:t>
        <w:br/>
        <w:t>Strasse gehet, darüber er auch bald after</w:t>
        <w:br/>
        <w:t>seinen guten Credit verliehren kan: fons</w:t>
        <w:br/>
        <w:t>bern wenn sie bey offenbahren Frölich</w:t>
        <w:br/>
        <w:t>feiten und anderen Gastgeboten zu</w:t>
        <w:br/>
        <w:t>sammen formen, und also nicht einer,</w:t>
        <w:br/>
        <w:t>sondern alle, die dabey seyn, trun</w:t>
        <w:br/>
        <w:t>den werden. Denn alsdenn wird es</w:t>
        <w:br/>
        <w:t>ihnen nicht verüblet, woferne nicht eis</w:t>
        <w:br/>
        <w:t>ner oder der andere darunter, der aus</w:t>
        <w:br/>
        <w:t>dem Sauffen ein Handwerk machet,</w:t>
        <w:br/>
        <w:t>und sonsten gewöhnlich runden defes</w:t>
        <w:br/>
        <w:t>hen wird.</w:t>
        <w:br/>
        <w:br/>
        <w:t>In solchen Fällen nun fiehet man en</w:t>
        <w:br/>
        <w:t>alsdenn nicht darauf, wie man sich bie Tr</w:t>
        <w:br/>
        <w:t>nüchtern halten möge ist auch eine felber</w:t>
        <w:br/>
        <w:t>Sache, die leichter gesaget als wercke</w:t>
        <w:br/>
        <w:t>stellig gemachet wird. Denn da tarins landen</w:t>
        <w:br/>
        <w:t>sie den Wein nicht etwan aus klei</w:t>
        <w:br/>
        <w:t>nen Wein Gläsern allein sondern</w:t>
        <w:br/>
        <w:t xml:space="preserve">es müssen auch grosse herfür, </w:t>
      </w:r>
      <w:r>
        <w:rPr>
          <w:b/>
          <w:color w:val="DD2B05"/>
          <w:u w:val="single"/>
        </w:rPr>
        <w:t>woreinofftmals</w:t>
      </w:r>
      <w:r>
        <w:br/>
        <w:t>ein Nösel oder Seidel, manch</w:t>
        <w:br/>
        <w:t>mal auch noch mehr gehet. Und weil</w:t>
        <w:br/>
        <w:t>der Wein an sich selber sehr stark und</w:t>
        <w:br/>
        <w:t>gut ist, ob er auch gleich nur ein Jahr</w:t>
        <w:br/>
        <w:t>alt worden, oder manchsmal nicht so</w:t>
        <w:br/>
        <w:t>alt ist so ist leicht zu glauben, daß</w:t>
        <w:br/>
        <w:t>es bey solchen Gastmahlen und ande</w:t>
        <w:br/>
        <w:t>ren Fröhlichkeiten nicht ohne Rausch abe</w:t>
        <w:br/>
        <w:t>gehet. Zumahl da sie weder der Wein</w:t>
        <w:br/>
        <w:t>als den sie selber bauen, noch das Ef</w:t>
        <w:br/>
        <w:t>fen, welches sie auch an sich selbst has</w:t>
        <w:br/>
        <w:t>ben, oder wenigstens schiessen können,</w:t>
        <w:br/>
        <w:t>wenn ja Wildpret dabey seyn muß,</w:t>
        <w:br/>
        <w:t>gar wenig oder nichts kostet. Es giebt</w:t>
        <w:br/>
        <w:t>dahero gar offt solche lustige Gastmahle</w:t>
        <w:br/>
        <w:t>von welchen man einen dichten Rausch</w:t>
        <w:br/>
        <w:t>nach Hause bringen kamellen.</w:t>
        <w:br/>
        <w:br/>
        <w:br/>
        <w:t>Gleichwie aber der Männer, wie</w:t>
        <w:br/>
        <w:t>Dieses schreibe aber hier nicht bats warm</w:t>
        <w:br/>
        <w:t>t weniger der Weiber, nur daß</w:t>
        <w:br/>
        <w:t>máßiger und sparsamer damit vers um, als ob die Trunckenheit vor eine der Aud</w:t>
        <w:br/>
        <w:t>ren, ihr gemeiner und gewöhnli allgemeine und gewöhnliche</w:t>
        <w:br/>
        <w:t>Kranctheit er Tru</w:t>
        <w:br/>
        <w:t>- Trand hier zu Lande, der Wein der Männer an diesem</w:t>
        <w:br/>
        <w:t>Vorgebürge erwehnet</w:t>
        <w:br/>
        <w:t>welcher nicht etwan vom Rhein wolte abmercken; massen elbige nicht</w:t>
        <w:br/>
        <w:t>aus Franckreich noch aus Aspas hier allein, sondern</w:t>
        <w:br/>
        <w:t>wohl durch  die</w:t>
        <w:br/>
        <w:t>viel weniger aus Persien oder ganze Welt gehen wird. Ich</w:t>
        <w:br/>
        <w:t>führe es zu</w:t>
        <w:br/>
        <w:t>ern Fiat schen auch African schen vielmehr nur deswegen an</w:t>
        <w:br/>
        <w:t>tern hieher geführet wird; sondern meines Herrn Verwunderung dienen</w:t>
        <w:br/>
        <w:t>hier felber im größten Vberfluß möge, wie es möglich seye, daß</w:t>
        <w:br/>
        <w:t>, da</w:t>
        <w:br/>
        <w:t>stund von ungemeiner Gute sehr starcker Wein getruncken</w:t>
        <w:br/>
        <w:t>wird</w:t>
        <w:br/>
        <w:t>wie bereits anderswo gezeiget wors dennoch niemand gefunden werde, der</w:t>
        <w:br/>
        <w:t>also ist es auch nichts neues, mit Stein-Schmerzen behafftet</w:t>
        <w:br/>
        <w:t>seye:</w:t>
        <w:br/>
        <w:t>sich elbige daran einen dichten dieweil diese Kranckheit in andern</w:t>
        <w:br/>
        <w:t>, sons hat me</w:t>
        <w:br/>
        <w:t>ausch trincken. Nicht zwar wenn derlich Wein Ländern, eine</w:t>
        <w:br/>
        <w:t>ungezweiff  Stem</w:t>
        <w:br/>
        <w:t>alleine sind, oder sonsten in Wirtes feste</w:t>
        <w:br/>
        <w:t>Gefellig dererienigen ist, weiche Sahme</w:t>
        <w:br/>
        <w:t>usern zusammen kommen; denn sich in den Wein Trincken übergeh</w:t>
        <w:br/>
        <w:t>sen. Uu men,</w:t>
        <w:br/>
        <w:t>mand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20.</w:t>
        <w:br/>
        <w:br/>
        <w:t>en und dessen täglich zuviel eingieße</w:t>
        <w:br/>
        <w:t>n.</w:t>
        <w:br/>
        <w:t>Ob nun hieran die gesunde Lufft,</w:t>
        <w:br/>
        <w:t>Der die Gütigkeit und Eigenschafft des</w:t>
        <w:br/>
        <w:t>Beins selbsten; oder aber etwas an</w:t>
        <w:br/>
        <w:t>res Schuld habe, und dieses uwe</w:t>
        <w:br/>
        <w:t>bringe? darüber will ich Ihn ur</w:t>
        <w:br/>
        <w:t>eilen lassen. Unterdessen füge nur</w:t>
        <w:br/>
        <w:t>eses hinzu, daß wenn hier die Trun</w:t>
        <w:br/>
        <w:t>enbold des andern Tages Haars</w:t>
        <w:br/>
        <w:t>Behe fühlen, sie selbiges gar bald</w:t>
        <w:br/>
        <w:t>urch ein gutes Schälchen warmen</w:t>
        <w:br/>
        <w:t>heé oder Coffee wieder zuvertreiben</w:t>
        <w:br/>
        <w:t>essen: und kostet sie weder Theé noch</w:t>
        <w:br/>
        <w:t>offen viel weil dessen alle Jahr</w:t>
        <w:br/>
        <w:t>genug aus Indien ankommt.</w:t>
        <w:br/>
        <w:br/>
        <w:t>Es wird zwar hier auch Bier aus</w:t>
        <w:br/>
        <w:t>r hiesigen schönsten Gersten gebauet,</w:t>
        <w:br/>
        <w:t>daß eben nicht nöthig wäre, alle</w:t>
        <w:br/>
        <w:t>t Wein zu rinden; ja es wird Erbs</w:t>
        <w:br/>
        <w:t>er Bier, Braunschweigische Aume,</w:t>
        <w:br/>
        <w:t>id andere Holländische, als Schwanes</w:t>
        <w:br/>
        <w:t>und andere Biere hieher geschi</w:t>
        <w:br/>
        <w:t>et, die sehr köstlich und delicat seyn,</w:t>
        <w:br/>
        <w:t>elche die Stelle des Weins wohl dns</w:t>
        <w:br/>
        <w:t>zertretten. Alleine das hiesige</w:t>
        <w:br/>
        <w:t>Sier ist bey weitem nicht so gut, als</w:t>
        <w:br/>
        <w:t>adere Europæische Biere; massen es,</w:t>
        <w:br/>
        <w:t>enn man ein wenig über Durst das</w:t>
        <w:br/>
        <w:t>on trinket, nicht sowohl voll mas</w:t>
        <w:br/>
        <w:t>et, als auch den Bauch aufblähet</w:t>
        <w:br/>
        <w:t>id gar nicht wieder fort will. Es</w:t>
        <w:br/>
        <w:t>erden dahero diejenigen so davon tarins</w:t>
        <w:br/>
        <w:t>en ängstiglichs mit Winden angefühl</w:t>
        <w:br/>
        <w:t>, und bey ihnen noch zuletzt die</w:t>
        <w:br/>
        <w:t>arn Winde, oder wie es die Hols</w:t>
        <w:br/>
        <w:t xml:space="preserve">nder ausreden, die </w:t>
      </w:r>
      <w:r>
        <w:rPr>
          <w:b/>
          <w:color w:val="DD2B05"/>
          <w:u w:val="single"/>
        </w:rPr>
        <w:t>Troppelbis</w:t>
      </w:r>
      <w:r>
        <w:br/>
        <w:t>ursachen. Meines Erachtens weiß</w:t>
        <w:br/>
        <w:t>nichts anders die Schuld solcher</w:t>
        <w:br/>
        <w:t>dehnten Winde oder Belehungen bey</w:t>
        <w:br/>
        <w:t>messen und zu geben, als dem Hopf</w:t>
        <w:br/>
        <w:t>n: angesehen das Wasser sehr köstl</w:t>
        <w:br/>
        <w:t>und gut, auch die Gerste unges</w:t>
        <w:br/>
        <w:t>ein schön, sauber und rein ist; der</w:t>
        <w:br/>
        <w:t>offen aber, welcher allezeit aus Eua</w:t>
        <w:br/>
        <w:t>pa kommen und dahin geführet wern</w:t>
        <w:br/>
        <w:t>muß, untergehet und leidet in der</w:t>
        <w:br/>
        <w:t>essen Zona eine gewaltige Veränder</w:t>
        <w:br/>
        <w:t>ng, und verliehret dadurch sehr viele</w:t>
        <w:br/>
        <w:t>on feinen Kräfften, so daß selbiger</w:t>
        <w:br/>
        <w:t>ohl gar verdorben hier ankommet. Es</w:t>
        <w:br/>
        <w:t>n diesem nach nicht wohl anders seyn,</w:t>
        <w:br/>
        <w:t>eiges Bier muß auch gleiche Art an</w:t>
        <w:br/>
        <w:t>h nehmen, und dadurch grosse Un</w:t>
        <w:br/>
        <w:t>legenheit in dem Menschen erregen</w:t>
        <w:br/>
        <w:t>id verursachen: wenn man schon</w:t>
        <w:br/>
        <w:t>m Bier: Brauer, der seine Profession</w:t>
        <w:br/>
        <w:t>auch nicht allzu gut verstehet,</w:t>
        <w:br/>
        <w:t>keine Schuld geben und beimessen,</w:t>
        <w:br/>
        <w:t>will. Bier Mad</w:t>
        <w:br/>
        <w:t>Was aber die anhero kommende Euro</w:t>
        <w:br/>
        <w:t>Europaische Biere anlanget, so ist nicht amo</w:t>
        <w:br/>
        <w:t>zu laugnen, daß dieselbige sehr gut fun</w:t>
        <w:br/>
        <w:t>hell und lauter von aller Helffen, auch</w:t>
        <w:br/>
        <w:t>deswegen dem Menschen sehr gesund</w:t>
        <w:br/>
        <w:t>seyn: und könten also freylich wohl</w:t>
        <w:br/>
        <w:t>an statt des Weins gebrauchet, und</w:t>
        <w:br/>
        <w:t>getrungen werden. Alleine ausser des</w:t>
        <w:br/>
        <w:t>me, daß man sich an denenselben eben</w:t>
        <w:br/>
        <w:t>so bald einen Rausch rinden würde</w:t>
        <w:br/>
        <w:t>als an dem Wein selber: so ist dieser</w:t>
        <w:br/>
        <w:t>wichtige Umstand dabey, der dem gemeinen</w:t>
        <w:br/>
        <w:t>meinen Mann zu schwehr fällt, daß eine</w:t>
        <w:br/>
        <w:t>Tonne solches Biers, welches un</w:t>
        <w:br/>
        <w:t>gefahr hundert und zwanzig Kannen Am</w:t>
        <w:br/>
        <w:t>amsterdamische Mans hált, und an Culm</w:t>
        <w:br/>
        <w:t>bacher Mans nicht viel mehr als einen</w:t>
        <w:br/>
        <w:t>Eymer betragen wird, gemeiniglich vor</w:t>
        <w:br/>
        <w:t>vierzig bis sechs und vierzig species</w:t>
        <w:br/>
        <w:t>Thaler verkauffen wird: und wenn man</w:t>
        <w:br/>
        <w:t>es Mans weis kauffen und holen lassen theue</w:t>
        <w:br/>
        <w:t>will, eine jede Mans einen species</w:t>
        <w:br/>
        <w:t>Thaler gelten muß. Weil man nun</w:t>
        <w:br/>
        <w:t>vor solches Geld, drey ja vier mal so Dru</w:t>
        <w:br/>
        <w:t>viel Wein kauffen und haben kan: so lieber</w:t>
        <w:br/>
        <w:t>trincket gewiß ein jedweder lieber Wein</w:t>
        <w:br/>
        <w:t>zu seinen täglichen und ordentlichen</w:t>
        <w:br/>
        <w:t>Mahlzeiten, und beym Essen: als daß</w:t>
        <w:br/>
        <w:t>er so viel Geld vor dieses gekochte und</w:t>
        <w:br/>
        <w:t>mit Hopffen bitter gemachte Gersten</w:t>
        <w:br/>
        <w:t>Wasser ausgeben solte. Sint</w:t>
        <w:br/>
        <w:t>Unterdessen aber fan ich auch gleich er</w:t>
        <w:br/>
        <w:t>wohl nicht in Abrede seyn, daß zwo bat</w:t>
        <w:br/>
        <w:t>biß drey Personen gekandt habe, wel-en</w:t>
        <w:br/>
        <w:t>che mit Stein Schmerzen sehr und den</w:t>
        <w:br/>
        <w:t>erbärmlich sind geplaget gewefen. Allein seba</w:t>
        <w:br/>
        <w:t>ne diese haben selbige Beschwernisse</w:t>
        <w:br/>
        <w:t>vorhero schon in Europa gehabt, und</w:t>
        <w:br/>
        <w:t>mit sich hieher in dieses Land gebracht;</w:t>
        <w:br/>
        <w:t>oder aber, sie haben solche von den</w:t>
        <w:br/>
        <w:t>Eltern gleichsam als ein Erb-Gut mit</w:t>
        <w:br/>
        <w:t>beerbet. Wie denn unter diesen erst</w:t>
        <w:br/>
        <w:t>erwehnten dreyen Personen, ein junges</w:t>
        <w:br/>
        <w:t>Mágdlein sich befand, das kaum ze</w:t>
        <w:br/>
        <w:t>hen Jahr alt war, und gleichwohl die</w:t>
        <w:br/>
        <w:t>elendeste Stein-Schweren in gedach</w:t>
        <w:br/>
        <w:t>ten so zarten Jahren ausstände, und</w:t>
        <w:br/>
        <w:t>erlitte. Meines Erachtens hat sie selbige</w:t>
        <w:br/>
        <w:t>entweder von ihrem Vater erers</w:t>
        <w:br/>
        <w:t>bet, der gleicher gestalt offtmals daran</w:t>
        <w:br/>
        <w:t>franck lag; oder aber sie sind ihr mit</w:t>
        <w:br/>
        <w:t>angebohren gewesen, und hat die Stein</w:t>
        <w:br/>
        <w:t>ne schon mit auf die Welt gebracht:</w:t>
        <w:br/>
        <w:t>sonderlich, weil sich gleich Steine nach</w:t>
        <w:br/>
        <w:t>ihrer Geburt sehen liessen, die mit</w:t>
        <w:br/>
        <w:t>und durch den Urin von ihr gekommen.</w:t>
        <w:br/>
        <w:br/>
        <w:t>Gleichs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2c.</w:t>
        <w:br/>
        <w:br/>
        <w:t>bleichwie aber eine Schwalbe keinen</w:t>
        <w:br/>
        <w:t>ommer machet: also machen auch so</w:t>
        <w:br/>
        <w:t>nige oder aber nur dieses letzte Erem</w:t>
        <w:br/>
        <w:t>feine Folge auf alle andere Einohr</w:t>
        <w:br/>
        <w:t>Was anacao von den Steins</w:t>
        <w:br/>
        <w:t>schmerzen gesaget worden eben sel</w:t>
        <w:br/>
        <w:t>es mus fast auf gleiche Beide von</w:t>
        <w:br/>
        <w:t>allen dergleichen Krankheiten wie</w:t>
        <w:br/>
        <w:t>holet werden, welche ihren Ursprung</w:t>
        <w:br/>
        <w:t>einem unordentlichen Leben her has</w:t>
        <w:br/>
        <w:t>1. Denn ob es gleich an Fresserei,</w:t>
        <w:br/>
        <w:t>auffern, Hurern, und allerhand fol</w:t>
        <w:br/>
        <w:t>en liederlichen Volk hier nicht man</w:t>
        <w:br/>
        <w:t>t; sondern ein grosser Überfluß der</w:t>
        <w:br/>
        <w:t>Sen vorhanden ist: so weiß mich doch</w:t>
        <w:br/>
        <w:t>ht zu entsinnen, daß mehrere als</w:t>
        <w:br/>
        <w:t>ey gekennet, und unter allen Volck</w:t>
        <w:br/>
        <w:t>vast habe, die mit dergleichen elen</w:t>
        <w:br/>
        <w:t>peinlicher und schmerzen voller</w:t>
        <w:br/>
        <w:t>ankheit behafftet gewesen; welche</w:t>
        <w:br/>
        <w:t>ch, so manchmal die davon angeloch:</w:t>
        <w:br/>
        <w:t>worden, noch so erträglich sind ge</w:t>
        <w:br/>
        <w:t>welt worden, daß sie nicht alles</w:t>
        <w:br/>
        <w:t>haben zu Bette liegen, oder im</w:t>
        <w:br/>
        <w:t>zu über Schmerzen fragen muß</w:t>
        <w:br/>
        <w:t>Ich halte davor, daß diesen dreyen</w:t>
        <w:br/>
        <w:t>driften, das warme Bad: Was</w:t>
        <w:br/>
        <w:t>den, sehr viele Dienste gethan ha</w:t>
        <w:br/>
        <w:t>; weil sie selbiges binsten mit ihrer</w:t>
        <w:br/>
        <w:t>eben besuchet, aber nicht recht gebrau</w:t>
        <w:br/>
        <w:t>t: und doch gleichwohl dadurch so</w:t>
        <w:br/>
        <w:t>I erhalten haben, daß sie manch</w:t>
        <w:br/>
        <w:t>grosse Linderung davon erspah:</w:t>
        <w:br/>
        <w:t>Denn sie liessen dem Maul den</w:t>
        <w:br/>
        <w:t>gel zu weit schiessen, und nahmen</w:t>
        <w:br/>
        <w:t>nicht in acht wie man bey einer</w:t>
        <w:br/>
        <w:t>hen Cur thun foll und muß. Doch</w:t>
        <w:br/>
        <w:t>schweige hier wiederum von ihnen</w:t>
        <w:br/>
        <w:t>; aus Ursachen, die vormals bey</w:t>
        <w:br/>
        <w:t>Beschreibung des warmen Balds</w:t>
        <w:br/>
        <w:t>on angebracht habe. Unterdessen</w:t>
        <w:br/>
        <w:t>er folger aus dreyer Debauchanten</w:t>
        <w:br/>
        <w:t>empeln abermals nicht, daß man</w:t>
        <w:br/>
        <w:t>en allgemeinen Schluß auf alle oder</w:t>
        <w:br/>
        <w:t>h auf viele mache.</w:t>
        <w:br/>
        <w:br/>
        <w:t>An just gedachten Ort habe auch</w:t>
        <w:br/>
        <w:t>meldet, daß in dem berührten wars</w:t>
        <w:br/>
        <w:t>en Baad, unter andern auch die 1. v.</w:t>
        <w:br/>
        <w:t>anzogen und andere Vener sche Brands</w:t>
        <w:br/>
        <w:t>ten corret worden sind welches</w:t>
        <w:br/>
        <w:t>Zeichen ist, daß hiesiger Ort auch</w:t>
        <w:br/>
        <w:t>n solchen Unflat nicht sauber beyde</w:t>
        <w:br/>
        <w:t>Barbierer curiren dergleichen Leus</w:t>
        <w:br/>
        <w:t>te auf die Manier, wie sie in Europa</w:t>
        <w:br/>
        <w:t>gebräuchlich ist da sie ihnen nemlich</w:t>
        <w:br/>
        <w:t>Quecksilber eingeben, und selbige da</w:t>
        <w:br/>
        <w:t>mit bestreichen. Alleine sie urtheilen</w:t>
        <w:br/>
        <w:t>nicht nöthig zu seyn, mit solchen Leus</w:t>
        <w:br/>
        <w:t>ten so behutsam zu verfahren, wie in</w:t>
        <w:br/>
        <w:t>Europa geschiehet: sondern sie hande</w:t>
        <w:br/>
        <w:t>len etwas ungebundener mit ihnen, und</w:t>
        <w:br/>
        <w:t>sagen, daß sie es kühnlich in diesem</w:t>
        <w:br/>
        <w:t>Lande thun dörffen. Ob deme so fey?</w:t>
        <w:br/>
        <w:t>laß ich dahin gestellet seyn. Dieses ist</w:t>
        <w:br/>
        <w:t>gewiß, wenn ihnen ein solcher Paint</w:t>
        <w:br/>
        <w:t>stirbet, fie nicht viel darnach fragen,</w:t>
        <w:br/>
        <w:t>sondern frey heraus sagen: hätte er</w:t>
        <w:br/>
        <w:t>sein selbsten wahrgenommen und sich</w:t>
        <w:br/>
        <w:t>anfänglich von solchen leichtfertigen</w:t>
        <w:br/>
        <w:t>Handelen gehütet, so hätte er nicht</w:t>
        <w:br/>
        <w:t>nöthig gehabt daran zu sterben. ren t</w:t>
        <w:br/>
        <w:br/>
        <w:t>Viele finden sich die mit dem Seis Seiten</w:t>
        <w:br/>
        <w:t>ten-Wehe beschweret sind, und darbe</w:t>
        <w:br/>
        <w:t>an so grosse und unerträgliche Schmer</w:t>
        <w:br/>
        <w:t>den aufsiehen, daß man offtmals mey</w:t>
        <w:br/>
        <w:t>nen solte, sie würden denselbigen Au</w:t>
        <w:br/>
        <w:t>genblick ihren Geist aufgeben müssen.</w:t>
        <w:br/>
        <w:t>Alleine wenn sie den Magen nicht so</w:t>
        <w:br/>
        <w:t>anfüllten, oder ihn allezeit mit leichte</w:t>
        <w:br/>
        <w:t>verdaulicher Speiß sättigten; auch nicht binder</w:t>
        <w:br/>
        <w:t>allem Wohlleben so sehr ergeben, wie werber</w:t>
        <w:br/>
        <w:t>und deme nachstrebten, was</w:t>
        <w:br/>
        <w:t>dem Maule gut schmecket, es mag dem</w:t>
        <w:br/>
        <w:t>magen anstehen oder nicht so glaube</w:t>
        <w:br/>
        <w:t>festiglich, es würde diese Kranckheit</w:t>
        <w:br/>
        <w:t>nicht so gar gemeine seyn. Ob gleich</w:t>
        <w:br/>
        <w:t>die Barbierer viele Mühe haben, ders</w:t>
        <w:br/>
        <w:t>gleichen Leute wiederum zu recht  zu</w:t>
        <w:br/>
        <w:t>bringen: so fragen sie doch nichts  dar</w:t>
        <w:br/>
        <w:t>nach, weil ihnen ihre angewendete Mus</w:t>
        <w:br/>
        <w:t>he reichlich muß bezahlet werden. Sie si</w:t>
        <w:br/>
        <w:t>sind auch glücklich in dieser Cur; aller nieman</w:t>
        <w:br/>
        <w:t>massen ich nicht einen einigen weiß, der</w:t>
        <w:br/>
        <w:t>daran gestorben ist: habe auch gelb</w:t>
        <w:br/>
        <w:t>ten fein einiges Erempel erzehlen bös</w:t>
        <w:br/>
        <w:t>ren.</w:t>
        <w:br/>
        <w:br/>
        <w:t>An außerordentlichen und sehr her</w:t>
        <w:br/>
        <w:t>tagen Nasen-Bluten habe zween fehr Affer</w:t>
        <w:br/>
        <w:t>wackere Männer gekandt, die beyde denti</w:t>
        <w:br/>
        <w:t>meine gute Freunde gewesen: deren Hafen</w:t>
        <w:br/>
        <w:t>der eine bereits gestorben, der andere nem a</w:t>
        <w:br/>
        <w:t>aber annoch am Leben ist. Der erste len</w:t>
        <w:br/>
        <w:t>liesse Wilhelm Corenaer: und befleiß</w:t>
        <w:br/>
        <w:t>dete unterschiedliche Ehren Aemter, zu</w:t>
        <w:br/>
        <w:t>letzt aber war er Wickeler in dem</w:t>
        <w:br/>
        <w:t>Dienst der Illustren Compagnie. Ein</w:t>
        <w:br/>
        <w:t>Mann, der gewiß einen guten nature</w:t>
        <w:br/>
        <w:t>chen Verstand hatte auch in allen</w:t>
        <w:br/>
        <w:t>seinen Verrichtungen einen ungemeinen</w:t>
        <w:br/>
        <w:t>Au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Eifer, Treu und Sorgfalt begnüget;</w:t>
        <w:br/>
        <w:t>viewohl ihm manchmals der Herz Gouverneur</w:t>
        <w:br/>
        <w:t>W. A. van der Stel ziemlich</w:t>
        <w:br/>
        <w:t>rob und umgeschwungen mitgefahren:</w:t>
        <w:br/>
        <w:t>a doch an dem Mann feine Schuld</w:t>
        <w:br/>
        <w:t>och Fehler, wohl aber bey ihm selber</w:t>
        <w:br/>
        <w:t>u suchen war.</w:t>
        <w:br/>
        <w:br/>
        <w:t>Die ganze Begebenheit will ich hier</w:t>
        <w:br/>
        <w:t>nicht anführen, sondern nur so viel sa</w:t>
        <w:br/>
        <w:t>den, daß dieser ehrliche und unschuldig</w:t>
        <w:br/>
        <w:t>e Mann, in solches Schrecken gerathen,</w:t>
        <w:br/>
        <w:t>aß ihm davon das Blut erst aus der</w:t>
        <w:br/>
        <w:t>Nase: hernach da es dorten nicht Lufft</w:t>
        <w:br/>
        <w:t>genung gehabt hat, auch zum Maul,</w:t>
        <w:br/>
        <w:t>Ohren und Augen so häufig her</w:t>
        <w:br/>
        <w:t>us getrungen ist daß man selbig</w:t>
        <w:br/>
        <w:t>jes lange nicht hat stillen können, man</w:t>
        <w:br/>
        <w:t>nag auch vor ein Mittel gebrauchet</w:t>
        <w:br/>
        <w:t>aben, welches man wolle. Und</w:t>
        <w:br/>
        <w:t>bin ich festiglich der Meynung, wenn</w:t>
        <w:br/>
        <w:t>as Geblüt da nicht hinaus gekommen</w:t>
        <w:br/>
        <w:t>wäre, es würde wieder zu dem Herzen</w:t>
        <w:br/>
        <w:t>gewehret, und den Mann knall und Fall</w:t>
        <w:br/>
        <w:t>ersticket haben. Doch dem sen wie ihm</w:t>
        <w:br/>
        <w:t>wolle. Nicht lange nach diesem entsetzen</w:t>
        <w:br/>
        <w:t>hen Bluten, das zu unterschiedenen mas</w:t>
        <w:br/>
        <w:t>en wiederkommen hat sich ein noch</w:t>
        <w:br/>
        <w:t>schlechterer Zustand bey ihme eingebung</w:t>
        <w:br/>
        <w:t>en, dieweil er fast ganz blind und dar</w:t>
        <w:br/>
        <w:t>urch gezwungen ist worden, seine Be</w:t>
        <w:br/>
        <w:t>mienung aufzugeben, die er bey der Duftige</w:t>
        <w:br/>
        <w:t>als Secretarios rühmlich mit gerwal</w:t>
        <w:br/>
        <w:t>et hatte, und nur die Winckelirers Function</w:t>
        <w:br/>
        <w:t>alleine zu behalten; worinnen ihm</w:t>
        <w:br/>
        <w:t>eine getreue Ehe Genoßen sehr wol militiren</w:t>
        <w:br/>
        <w:t>und trefflich hülf-reiche Hand bie</w:t>
        <w:br/>
        <w:t>cen fonte.</w:t>
        <w:br/>
        <w:br/>
        <w:t>3war hat er feine Kosten besah</w:t>
        <w:br/>
        <w:t>et sich wieder helffen zu lassen, auch selbs</w:t>
        <w:br/>
        <w:t>ten keine Schmerzen gescheuet, sondern</w:t>
        <w:br/>
        <w:t>alles gethan was nur immer zu Wieder</w:t>
        <w:br/>
        <w:t xml:space="preserve">Erlangung seines Gesichtes dienen </w:t>
      </w:r>
      <w:r>
        <w:rPr>
          <w:b/>
          <w:color w:val="DD2B05"/>
          <w:u w:val="single"/>
        </w:rPr>
        <w:t>könteWie</w:t>
      </w:r>
      <w:r>
        <w:br/>
        <w:t>er denn nicht nur deswegen ein</w:t>
        <w:br/>
        <w:t>Saar-Seil sich durch den Nacken ziehen</w:t>
        <w:br/>
        <w:t>assen: sondern auch viele andere Tormenten</w:t>
        <w:br/>
        <w:t>ausgestanden. Alleine alles war</w:t>
        <w:br/>
        <w:t>bruchloß. Seine Augen waren dunckel</w:t>
        <w:br/>
        <w:t>and blieben dunckel biß ihn endlich</w:t>
        <w:br/>
        <w:t>GOtt nach einem Schmerzen vollen</w:t>
        <w:br/>
        <w:t>iangwierigen Lager An. 1709 gar aufes</w:t>
        <w:br/>
        <w:t>öset und zu sich genommen hat.</w:t>
        <w:br/>
        <w:br/>
        <w:t>Der andere und noch lebende, ein</w:t>
        <w:br/>
        <w:t>ebenfals kluger und verständiger Mann,</w:t>
        <w:br/>
        <w:t>Namens Peter de Meyer, der jetziger</w:t>
        <w:br/>
        <w:t>Zeit des Herrn Gouverneurs wie auch</w:t>
        <w:br/>
        <w:t>es Rahts von Politie Secretarius ist,</w:t>
        <w:br/>
        <w:t>and darzu mehrere Geschicklichkeit hat,</w:t>
        <w:br/>
        <w:t>1s eines der anderen und mir bekandte ber</w:t>
        <w:br/>
        <w:t>ben</w:t>
        <w:br/>
        <w:t>Raths: Glieder haben mag: fühlet we</w:t>
        <w:br/>
        <w:t>der vor noch nach einige Schmerzen;</w:t>
        <w:br/>
        <w:t>leydet auch keine wenn das Nasen-Blus</w:t>
        <w:br/>
        <w:t>ten selbst anhebet, noch etwas derglei</w:t>
        <w:br/>
        <w:t>chen so lange es währet; dahero kan er</w:t>
        <w:br/>
        <w:t>auch nicht sagen, wovon dieser üble Zustand</w:t>
        <w:br/>
        <w:t>seinen Ursprung her habe. Er kan ve</w:t>
        <w:br/>
        <w:t>auch nicht anders wissen, wenn es werde he</w:t>
        <w:br/>
        <w:t>wieder kommen, als wenn er siehet oder</w:t>
        <w:br/>
        <w:t>mercken, daß er Blut mit ausspeiet. B</w:t>
        <w:br/>
        <w:t>Denn durch die Erfahrung hat er nun</w:t>
        <w:br/>
        <w:t>mehro so viel gelernet, daß, wenn unter</w:t>
        <w:br/>
        <w:t>dem Speichel geronnenes Blut sich ver</w:t>
        <w:br/>
        <w:t>mischet und durch den gewöhnlichen</w:t>
        <w:br/>
        <w:t>Auswurf zum Vorschein mitkommt,</w:t>
        <w:br/>
        <w:t>unfehlbar bald darauf das Nasen-Blu</w:t>
        <w:br/>
        <w:t>ten folgen werde: welches denn auch mit</w:t>
        <w:br/>
        <w:t>solcher Gewalt etwan 2. oder 3. Stund</w:t>
        <w:br/>
        <w:t>den, nach dem vermercken Zeichen nahe</w:t>
        <w:br/>
        <w:t>bet, daß man nicht anders dencken solte,</w:t>
        <w:br/>
        <w:t>es wäre eine Ader in der Nase, oder in</w:t>
        <w:br/>
        <w:t>dem Halse aufgesprungen, oder sonsten</w:t>
        <w:br/>
        <w:t>etwas in dem Leibe zerrissen worden. ent</w:t>
        <w:br/>
        <w:t>Gemeiniglich aber kommt des Blu Do</w:t>
        <w:br/>
        <w:t>tes so viel, daß es nicht alles schnell ges</w:t>
        <w:br/>
        <w:t>nug zur Nase heraus fan, weil diese Deftig</w:t>
        <w:br/>
        <w:t>nung allzu enge ist: drum muß es auch</w:t>
        <w:br/>
        <w:t>einen Ausgang durch den Mund fuse</w:t>
        <w:br/>
        <w:t>chen, allwo es eben so häuffig hervors</w:t>
        <w:br/>
        <w:t>bricht; und nicht anders an beyden</w:t>
        <w:br/>
        <w:t>Orten heraus läufft, als ab man zwey</w:t>
        <w:br/>
        <w:t>Adern geöffnet sähe. Die Wahrung</w:t>
        <w:br/>
        <w:t>ist insgemein fo lang, biß ungefähr eine</w:t>
        <w:br/>
        <w:t>Mans herausgelaufen: wornach es ets</w:t>
        <w:br/>
        <w:t>was langsamer zugehet und nur noch</w:t>
        <w:br/>
        <w:t>Tropffen-weiß heraus und herab fällt.</w:t>
        <w:br/>
        <w:br/>
        <w:t>Nach der Zeit aber blutet er wohl vor</w:t>
        <w:br/>
        <w:t>dieses mal nicht mehr: gleichwol aber</w:t>
        <w:br/>
        <w:t>wirfft er noch 2. 3. oder 4. Tage, ge=</w:t>
        <w:br/>
        <w:t>donnees Blut samt dem Speichel aus.</w:t>
        <w:br/>
        <w:t>Das vorgemerkt Zeichen des Blute</w:t>
        <w:br/>
        <w:t>Auswerfens, ist allzeit der Wegweiser,</w:t>
        <w:br/>
        <w:t>nach welchen er sich bey der Wieder</w:t>
        <w:br/>
        <w:t>kunfft dieser hefftigen Blutstürzung zu</w:t>
        <w:br/>
        <w:t>versehen hat und muß er dahero gar</w:t>
        <w:br/>
        <w:t>fleissig auf seinen Auswurf Acht haben,</w:t>
        <w:br/>
        <w:t>damit er nicht etwan unversehens über</w:t>
        <w:br/>
        <w:t>fallen werde. Denn wenn er das Blut</w:t>
        <w:br/>
        <w:t>unter dem Speichel vermercket, so hat</w:t>
        <w:br/>
        <w:t>er nunmehro, durch oftmaliges Wies</w:t>
        <w:br/>
        <w:t>derkommen dieses Zufalls, so viel aus</w:t>
        <w:br/>
        <w:t>der Erfahrung gelernet, daß er hermit</w:t>
        <w:br/>
        <w:t>aelst einer Aderlaß demselben vorbau ad</w:t>
        <w:br/>
        <w:t>gen fan, wenn er sich nemlich selbige al ve</w:t>
        <w:br/>
        <w:t>sobald auf den ersten Anblick des ers Lin</w:t>
        <w:br/>
        <w:t>dehnten Zeichens, offnen lasset; gestalt</w:t>
        <w:br/>
        <w:t>ten alsdenn das Blut durch diese ges</w:t>
        <w:br/>
        <w:t>machte Oeffnung in richtiger Ordnung</w:t>
        <w:br/>
        <w:t>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c.</w:t>
        <w:br/>
        <w:br/>
        <w:t>gehalten wird, und nicht zur Nase oder</w:t>
        <w:br/>
        <w:t>um Mund wieder heraus lauffen. Ob</w:t>
        <w:br/>
        <w:t>un dieses von der Vollblütigkeit ges</w:t>
        <w:br/>
        <w:t>achten wackern Mannes, oder von et</w:t>
        <w:br/>
        <w:t>sas anderes herkomme? solches will ich</w:t>
        <w:br/>
        <w:t>einem Herz zu untersuchen und zu be</w:t>
        <w:br/>
        <w:t>theilen anheim stellen. So viel weiß</w:t>
        <w:br/>
        <w:t>h, daß er sich eingebildet, es käme</w:t>
        <w:br/>
        <w:t>om starcken Wein trincken her; wos</w:t>
        <w:br/>
        <w:t xml:space="preserve">on er freylich vor diesem und ehe er </w:t>
      </w:r>
      <w:r>
        <w:rPr>
          <w:b/>
          <w:color w:val="DD2B05"/>
          <w:u w:val="single"/>
        </w:rPr>
        <w:t>geeurathet</w:t>
      </w:r>
      <w:r>
        <w:br/>
        <w:t>hat, laut seiner eigenen freyen</w:t>
        <w:br/>
        <w:t>Beständniß, ein Liebhaber soll gewesen</w:t>
        <w:br/>
        <w:t>yn: unerachtet ich ihn niemaln bes</w:t>
        <w:br/>
        <w:t>duncken gesehen habe. Er hat auch</w:t>
        <w:br/>
        <w:t>deßwegen nach der Zeit keinen Wein</w:t>
        <w:br/>
        <w:t>ehr weder über der Mahlzeit noch sonen</w:t>
        <w:br/>
        <w:t>ausser derselben trincken wollen; und</w:t>
        <w:br/>
        <w:t>Denn er ja überredet worden, so hat</w:t>
        <w:br/>
        <w:t>r höchstens ein kleines Glauchen</w:t>
        <w:br/>
        <w:t>oll zu sich genommen: übrigens aber</w:t>
        <w:br/>
        <w:t>inen Durst allezeit mit einem warmen</w:t>
        <w:br/>
        <w:t>Ichallein The oder Coffee Wasser,</w:t>
        <w:br/>
        <w:t>der aber wohl mit einem Trunck von</w:t>
        <w:br/>
        <w:t>em hiesigen Zucker-Bier gelöscht; das</w:t>
        <w:br/>
        <w:t>on zu anderer Zeit Nachricht geben</w:t>
        <w:br/>
        <w:t>erde.</w:t>
        <w:br/>
        <w:br/>
        <w:t>Meines Orts wünschet wohl herzu</w:t>
        <w:br/>
        <w:t>ch nicht alleine die Ursache dieser bes</w:t>
        <w:br/>
        <w:t>wehrlichen und vielleicht auch wohl ge</w:t>
        <w:br/>
        <w:t>ehrlichen Blut Stürzung zu wissen:</w:t>
        <w:br/>
        <w:t>ndern auch daß diesem ehrlichen und</w:t>
        <w:br/>
        <w:t>aufrichtigen Freunde, mit einem solchen</w:t>
        <w:br/>
        <w:t>Mittel an die Hand gehen könte, dars</w:t>
        <w:br/>
        <w:t>urch er gänzlich von berührter Angeles</w:t>
        <w:br/>
        <w:t>enheit befreyet wurde; oder aber daß ih</w:t>
        <w:br/>
        <w:t>e doch wenigstens mit einem solchen</w:t>
        <w:br/>
        <w:t>Rath dienen konte, wordurch er Linders</w:t>
        <w:br/>
        <w:t>ng von der so oftmaligen Wieder</w:t>
        <w:br/>
        <w:t>anfft des Blutens empfände; welche,</w:t>
        <w:br/>
        <w:t>5 fie gleich ohne Schmerzen ist, dens</w:t>
        <w:br/>
        <w:t>och so viel Hinderniß verursachet, daß</w:t>
        <w:br/>
        <w:t>offtmals in etlichen Tagen seine</w:t>
        <w:br/>
        <w:t>mus Verrichtungen nicht abwarten</w:t>
        <w:br/>
        <w:t>n.</w:t>
        <w:br/>
        <w:br/>
        <w:t>Und hiermit habe Ihme nun auch</w:t>
        <w:br/>
        <w:t>as Löthige von der Männer gewöhnli</w:t>
        <w:br/>
        <w:t>en Kranckheiten berichtet. Bey den</w:t>
        <w:br/>
        <w:t>Weibern, deren Zufälle noch reit ren,</w:t>
        <w:br/>
        <w:t>erde mich wohl schwerlich so lange</w:t>
        <w:br/>
        <w:t>halten. Theils weil dasjenige, was</w:t>
        <w:br/>
        <w:t>e Kind Betterin angehet, bereits an</w:t>
        <w:br/>
        <w:t>glich beygebracht worden: theils</w:t>
        <w:br/>
        <w:t>uch, weil mir als einem Unverehelicht</w:t>
        <w:br/>
        <w:t>n nicht zustunde, viel nach ihren weibs</w:t>
        <w:br/>
        <w:t>hen Schwachheiten zu fragen, als wos</w:t>
        <w:br/>
        <w:t>on mich wenigstens die Schamhafftig</w:t>
        <w:br/>
        <w:t>it und Ehrbarkeit zurück hielte. Zudem</w:t>
        <w:br/>
        <w:t>wird auch dieser Brief ohnehin viel</w:t>
        <w:br/>
        <w:t>nger, als mir eingebildet habe: und be</w:t>
        <w:br/>
        <w:t>sorge ich, es möchte desselben Durchl</w:t>
        <w:br/>
        <w:t>sen Ihm in seinen Verrichtungen zu viel</w:t>
        <w:br/>
        <w:t>Beit hinweg nehmen.</w:t>
        <w:br/>
        <w:br/>
        <w:t>Damit aber gleichwohl auch dasje</w:t>
        <w:br/>
        <w:t>nige nicht verschweige, was mich die tág</w:t>
        <w:br/>
        <w:t>liche Erfahrung und der gemeinsame</w:t>
        <w:br/>
        <w:t>Umgang mit den Barbierern gelehret hat;</w:t>
        <w:br/>
        <w:t>wie nicht weniger, was etwan mit eige</w:t>
        <w:br/>
        <w:t>nen Augen anschauen müssen: so berich</w:t>
        <w:br/>
        <w:t>te Ihm demnach, daß dieses Geschlechte</w:t>
        <w:br/>
        <w:t>der Menschen, gar wunderfesten über die</w:t>
        <w:br/>
        <w:t>Unrichtigkeit oder gängliche Conftruction Biell</w:t>
        <w:br/>
        <w:t>der Meffium frage: angesehen sie nebst Oba</w:t>
        <w:br/>
        <w:t>denen gemeinen Mitteln des Saffran ift am</w:t>
        <w:br/>
        <w:t>unter einem Gläichen warmen Weins, as</w:t>
        <w:br/>
        <w:t xml:space="preserve">oder auch dessen Extract mit </w:t>
      </w:r>
      <w:r>
        <w:rPr>
          <w:b/>
          <w:color w:val="DD2B05"/>
          <w:u w:val="single"/>
        </w:rPr>
        <w:t>einemSchals</w:t>
      </w:r>
      <w:r>
        <w:t xml:space="preserve"> neglein</w:t>
        <w:br/>
        <w:t>warmen Thée Wasser vermischt, Mute</w:t>
        <w:br/>
        <w:t>noch gar sehr viele besondere Mittel wiss</w:t>
        <w:br/>
        <w:t>fen und gebrauchen, deren ich aber nie</w:t>
        <w:br/>
        <w:t>malen keines zu wissen verlanget habe:</w:t>
        <w:br/>
        <w:t>weil mir einbildete, daß sie mir nichts</w:t>
        <w:br/>
        <w:t>helffen und auch nichts schaden kontendorf</w:t>
        <w:br/>
        <w:br/>
        <w:t>Weit gröfsern Anstoß und Beschwer</w:t>
        <w:br/>
        <w:t>rung leiden sie von dem Fauore albo, der</w:t>
        <w:br/>
        <w:t>unfehlbar grössere Schmerzen und Gestaárd</w:t>
        <w:br/>
        <w:t>fahr unter ihnen anrichten, auch häuffig S. 01</w:t>
        <w:br/>
        <w:t>ger im Schwang gehen muß: weil mich</w:t>
        <w:br/>
        <w:t>gar wohl zu entsinnen weiß, daß die Bars</w:t>
        <w:br/>
        <w:t>berer vielfältig von wegen dieser Kranck</w:t>
        <w:br/>
        <w:t>heit miteinander sprechen: und der eine</w:t>
        <w:br/>
        <w:t>so viel, der andere wiederum so viel ders</w:t>
        <w:br/>
        <w:t>gleichen Patienten erzehlet. Bas Dul</w:t>
        <w:br/>
        <w:t>fie aber darwieder vor Artzneyen ges m</w:t>
        <w:br/>
        <w:t>brauchen? ist mir ganz unwissend; weil i und</w:t>
        <w:br/>
        <w:t xml:space="preserve">ich davor hielte, es wäre umsonst viel </w:t>
      </w:r>
      <w:r>
        <w:rPr>
          <w:b/>
          <w:color w:val="DD2B05"/>
          <w:u w:val="single"/>
        </w:rPr>
        <w:t>fandtnach</w:t>
      </w:r>
      <w:r>
        <w:br/>
        <w:t>solchen Sachen zu fragen, die mich</w:t>
        <w:br/>
        <w:t>nichts abgiengen und deren Ursprung</w:t>
        <w:br/>
        <w:t>mir eben so unbekandt, als unnütze mir</w:t>
        <w:br/>
        <w:t>die darwieder gebrauchte Mittel waren.</w:t>
        <w:br/>
        <w:br/>
        <w:t>So sind auch die mancherley Arten butt</w:t>
        <w:br/>
        <w:t>der Mutter Beschwehrung nichts celtas Bef</w:t>
        <w:br/>
        <w:t>mes unter ihnen: vornemlich so man es find a</w:t>
        <w:br/>
        <w:t>von den Unverehelichten annehmen will. nicht</w:t>
        <w:br/>
        <w:t>Denn weil diese gar wenig arbeiten, hine fam</w:t>
        <w:br/>
        <w:t>gegen aber in lauter Wohl-Leben und lus</w:t>
        <w:br/>
        <w:t>stigen Mussigang erzogen werden; mits</w:t>
        <w:br/>
        <w:t>hin auf nichts als undöthige Sachen zu</w:t>
        <w:br/>
        <w:t>gedencken haben: so sie sind gemeiniglich</w:t>
        <w:br/>
        <w:t>den lüsternen Gedancken so sehr nachzu</w:t>
        <w:br/>
        <w:t>hengen gewohnet, daß sie sich endlich dies</w:t>
        <w:br/>
        <w:t>ses Übel muthwillig auf den Halß die</w:t>
        <w:br/>
        <w:t>hen; womit sie auch manchmal so sehe</w:t>
        <w:br/>
        <w:t>gequäle werden, daß man vielmals,</w:t>
        <w:br/>
        <w:t>wenn sie diese wütende Kranckheit über</w:t>
        <w:br/>
        <w:t>fállet, meinen solte, sie lågen an der fal</w:t>
        <w:br/>
        <w:t>lenden Sucht darnieder. ci</w:t>
        <w:br/>
        <w:t>Ich habe eine erwachsene Weibes Exem</w:t>
        <w:br/>
        <w:t>Person gesehen, welche offtmals über von</w:t>
        <w:br/>
        <w:t>s. Tage an dieser schmerzhaften Brands per</w:t>
        <w:br/>
        <w:t>heit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 2c.</w:t>
        <w:br/>
        <w:br/>
        <w:t>heit darnieder lag; und weil ich in ihrer</w:t>
        <w:br/>
        <w:t>Schwester Hause dazumal bey ihr zu Ti</w:t>
        <w:br/>
        <w:t>ache gieng: so bath mich ihr Mann, daß</w:t>
        <w:br/>
        <w:t>ich weil memand mehr von andern Nach</w:t>
        <w:br/>
        <w:t>barn über Nachts bey ihr beiben, und</w:t>
        <w:br/>
        <w:t>feiner Frauen nebst ihrem erwachsenen</w:t>
        <w:br/>
        <w:t>Sohn die Hand riethen wolte, ihme die</w:t>
        <w:br/>
        <w:t>Freundschafft thun, und ben ihnen bleis</w:t>
        <w:br/>
        <w:t>Den möchte. Da ich nun solches annahm,</w:t>
        <w:br/>
        <w:t>md auch that: habe bald die erste Nacht</w:t>
        <w:br/>
        <w:t>gesehen, warum sich andere benachbarte</w:t>
        <w:br/>
        <w:t>Weibs: Personen scheueren, ihr ferner</w:t>
        <w:br/>
        <w:t>Beyzustehen. Denn wenn sie der Parolinus</w:t>
        <w:br/>
        <w:t>anam, so stunde ihr nicht nur</w:t>
        <w:br/>
        <w:t>Der weiße Schaum auf dem Munde:</w:t>
        <w:br/>
        <w:t>ondern sie verdrehet auch den Mund;</w:t>
        <w:br/>
        <w:t>Diß die Záhne so starck übereinander, daß</w:t>
        <w:br/>
        <w:t>man auch mit feinem Löffel oder etwas</w:t>
        <w:br/>
        <w:t>anders selbigen öffnen konte, und machte</w:t>
        <w:br/>
        <w:t>in gar wunderbares Gesicht.</w:t>
        <w:br/>
        <w:br/>
        <w:t>Nach vollendeter Nacht, liesse mich</w:t>
        <w:br/>
        <w:t>ie Wirthin auch bey Tag nicht weg:</w:t>
        <w:br/>
        <w:t>ondern hielte an, ihr was länger beyzu</w:t>
        <w:br/>
        <w:t>Hehen, welches ich endlich wieder Willen</w:t>
        <w:br/>
        <w:t>rey Tag und drey Nächte aushielte. Al</w:t>
        <w:br/>
        <w:t>eine ich versichere, wenn mir jemand an</w:t>
        <w:br/>
        <w:t>azo, da ich weiß wie es um solche Patien</w:t>
        <w:br/>
        <w:t>en stehet, und was bey ihnen zu thun</w:t>
        <w:br/>
        <w:t>t, viel Geld geben wolte, daß nur noch</w:t>
        <w:br/>
        <w:t>ine Nacht dabey bleiben solte, ich wür</w:t>
        <w:br/>
        <w:t>e mich schönstens vor sein Geld beden:</w:t>
        <w:br/>
        <w:t>fen und weg gehen. Nicht als ob mei</w:t>
        <w:br/>
        <w:t>mem Nächsten nicht in seinem Elende bez</w:t>
        <w:br/>
        <w:t>böfflich seyn wolte: sondern vielmehr</w:t>
        <w:br/>
        <w:t>arum, weil es vor ungeziemlich halte,</w:t>
        <w:br/>
        <w:t>Is unverheurather solchen Patienten</w:t>
        <w:br/>
        <w:t xml:space="preserve">anzustehen, bey welchen zur Zeit des </w:t>
      </w:r>
      <w:r>
        <w:rPr>
          <w:b/>
          <w:color w:val="DD2B05"/>
          <w:u w:val="single"/>
        </w:rPr>
        <w:t>Paxyfmi</w:t>
      </w:r>
      <w:r>
        <w:br/>
        <w:t>alle Scham vergessen ist: und</w:t>
        <w:br/>
        <w:t>ie solche Worte von sich stossen, die ein</w:t>
        <w:br/>
        <w:t>vernünfftiges Mensch niemaln reden</w:t>
        <w:br/>
        <w:t>olte; woran auch einem keuschen Ge</w:t>
        <w:br/>
        <w:t xml:space="preserve">ith schlechter Wohlgefallen </w:t>
      </w:r>
      <w:r>
        <w:rPr>
          <w:b/>
          <w:color w:val="DD2B05"/>
          <w:u w:val="single"/>
        </w:rPr>
        <w:t>geschiehetWie</w:t>
      </w:r>
      <w:r>
        <w:br/>
        <w:t>ich denn über dieses wohl mit Be</w:t>
        <w:br/>
        <w:t>and der Warheit sagen kan, daß die ers</w:t>
        <w:br/>
        <w:t>en daran folgende Tage, meinen Dau</w:t>
        <w:br/>
        <w:t>hen, welcher ihr zur Zeit des Paroxysmi</w:t>
        <w:br/>
        <w:t>allezeit in die lincken Seite muste gesetzet</w:t>
        <w:br/>
        <w:t>werden, nicht befühlet habe: weil er von</w:t>
        <w:br/>
        <w:t>em hefftigen Andrücken ganz tod und</w:t>
        <w:br/>
        <w:t>ne Empfindung war.</w:t>
        <w:br/>
        <w:br/>
        <w:t>Da ich diesen Vorfall einem alten be</w:t>
        <w:br/>
        <w:t>andren guten Freund einmals erzehlete,</w:t>
        <w:br/>
        <w:t>thete er herzlich darüber, und gab mir</w:t>
        <w:br/>
        <w:t>darauf folgendes zur Antwort; welche</w:t>
        <w:br/>
        <w:t>me auch, weil sie fast gleicher Natur</w:t>
        <w:br/>
        <w:t>hiermit communic ren will. Es gehabe,</w:t>
        <w:br/>
        <w:t>sagete er, in einer naarhafften</w:t>
        <w:br/>
        <w:t>Stadt von Europa, daß unter andern</w:t>
        <w:br/>
        <w:t>ergleichen Patienten es das Ansehen</w:t>
        <w:br/>
        <w:t>hatte, als ob eine starcke Magd mit lan</w:t>
        <w:br/>
        <w:t>Convulsionibus Epilepticis befallen würt net</w:t>
        <w:br/>
        <w:t>de: dergestalt daß etliche junge starcke</w:t>
        <w:br/>
        <w:t>Kerls an ihr zu halten hatten. Als sie</w:t>
        <w:br/>
        <w:t>aber mitten unter allerley geistlichen Er</w:t>
        <w:br/>
        <w:t>innemungen, die sie gegen die Umstehende</w:t>
        <w:br/>
        <w:t>thate, auch viele ungebührliche Reden</w:t>
        <w:br/>
        <w:t>einfliesen liesse; sich unter dem Schein</w:t>
        <w:br/>
        <w:t>der Convulsiones entblödete: geile Po</w:t>
        <w:br/>
        <w:t>fico en machte, und endlich gar dem ei</w:t>
        <w:br/>
        <w:t>nen jungen Menschen nach einem perbos</w:t>
        <w:br/>
        <w:t>tenen Orte tastete: so gab sie nicht un</w:t>
        <w:br/>
        <w:t>deutlich zu verstehen, womit ihr zu helt</w:t>
        <w:br/>
        <w:t>fen wäre.</w:t>
        <w:br/>
        <w:br/>
        <w:t>Dieser werthe Freund fragte mich</w:t>
        <w:br/>
        <w:t>endlich, nachdeme er dieses erzehlet hat</w:t>
        <w:br/>
        <w:t>te: ob vielleicht dem hiesigen Frauenziem</w:t>
        <w:br/>
        <w:t>mer auch mit solchen Remedio zu helt</w:t>
        <w:br/>
        <w:t>fen wäre? oder hätte können geholffen</w:t>
        <w:br/>
        <w:t>werden? Worauf ich ihm aber nur dieses</w:t>
        <w:br/>
        <w:t>antwortete: daß von dergleichen Um</w:t>
        <w:br/>
        <w:t>ständen bey der hiesigen nichts vorgefühl</w:t>
        <w:br/>
        <w:t>len ware; wenigstens ich nichts davon ge</w:t>
        <w:br/>
        <w:t>schen oder gehöret hätte: könte ihm also</w:t>
        <w:br/>
        <w:t>weder ja noch nein drauf antworten;</w:t>
        <w:br/>
        <w:t>sondern müste es dem anheim stellen der</w:t>
        <w:br/>
        <w:t>in das Verborgene sehen kan, und der</w:t>
        <w:br/>
        <w:t>menschlichen Hertzens-gedancken, von fers</w:t>
        <w:br/>
        <w:t>ne fichet und erkennet. Kran</w:t>
        <w:br/>
        <w:t>Ein mehrers fan Ihm von denen Der</w:t>
        <w:br/>
        <w:t>weiblichen Kranckheiten nicht rederiren; gebe</w:t>
        <w:br/>
        <w:t>bitte auch Er wolle mir es nicht übel von</w:t>
        <w:br/>
        <w:t>nehmen, daß mit diesem heraus ebro-web</w:t>
        <w:br/>
        <w:t>chen bin. Nun ist noch übrig, daß auch ten n</w:t>
        <w:br/>
        <w:t>diejenigen Kranckheiten hinzu thue, wel beic</w:t>
        <w:br/>
        <w:t>che so wohl Alten als Jungen, mannli</w:t>
        <w:br/>
        <w:t>chen und weiblichen Geschlechts gemein</w:t>
        <w:br/>
        <w:t>sind. Web geme</w:t>
        <w:br/>
        <w:t>Hierunter befinden sich aber gleich ge</w:t>
        <w:br/>
        <w:t>die beschwerlichen und schmerzhaften am C</w:t>
        <w:br/>
        <w:t>Augen Wehen; als mit welchen so wohl durch</w:t>
        <w:br/>
        <w:t>kleine Kinder, als auch erwachsene und b</w:t>
        <w:br/>
        <w:t>alte Leute; so wohl Europæer als auch</w:t>
        <w:br/>
        <w:t>Schwarze oder Mohren, sie mögen aus</w:t>
        <w:br/>
        <w:t>einem Lande herkommen seyn aus wel</w:t>
        <w:br/>
        <w:t>chem sie wollen, aufs hefftigste ange</w:t>
        <w:br/>
        <w:t>griffen und beschweret werden. Und</w:t>
        <w:br/>
        <w:t>wiewohl sich fast das ganze Jahr hin</w:t>
        <w:br/>
        <w:t>durch solche Leute finden, die mit bösen,</w:t>
        <w:br/>
        <w:t>rinnenden, rothen und feurigen Augen</w:t>
        <w:br/>
        <w:t>einhergehen: so siehet man deren doch zu w</w:t>
        <w:br/>
        <w:t>noch mehr in der trucknen Zeit, oder im</w:t>
        <w:br/>
        <w:t>hiesigen Frühling und Sommer; wenn meiner</w:t>
        <w:br/>
        <w:t>nemlich der Süd-Ost-Wind hefftig we bibe</w:t>
        <w:br/>
        <w:t>het; die Lufft mit Mücken und ande-bereit</w:t>
        <w:br/>
        <w:t>ren herum schwerenden Ungeziefer</w:t>
        <w:br/>
        <w:t>gleichsam angefüllet, und die Son</w:t>
        <w:br/>
        <w:t>nen-Strahlen von der harten ausgetrockne</w:t>
        <w:br/>
        <w:t>neten Erde, wie auch den Bergen und Fels</w:t>
        <w:br/>
        <w:t>Beit fo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XXI. Brief. 2c.</w:t>
        <w:br/>
        <w:br/>
        <w:t>fen sehr hefftig zuruͤck geprellet wer</w:t>
        <w:br/>
        <w:t>, und den Augen empfindlich wehe</w:t>
        <w:br/>
        <w:t>n, das Gesichte schwächen, und das</w:t>
        <w:br/>
        <w:t>Be Auge sehr enge zusammen die</w:t>
        <w:br/>
        <w:t>Wie hefftig diese Augen Schmerzen</w:t>
        <w:br/>
        <w:t>?fan daraus gar leichtlich abgenommen</w:t>
        <w:br/>
        <w:t>den, dieweil das ganze Weise im Auge</w:t>
        <w:br/>
        <w:t>Ot nur Feuer-roth ist: sondern auch</w:t>
        <w:br/>
        <w:t>heiß brennendes Wasser beständig</w:t>
        <w:br/>
        <w:t>den Augen lauffen, und dieselben nur</w:t>
        <w:br/>
        <w:t>Co mehr entzündet; also daß sie ende</w:t>
        <w:br/>
        <w:t>gang roth und entzündet ſcheinen.</w:t>
        <w:br/>
        <w:br/>
        <w:t>welchem Zustande das bey den</w:t>
        <w:br/>
        <w:t>einern gebräuchliche Sprichwort:</w:t>
        <w:br/>
        <w:t>pus oculus non fert radios Solis,</w:t>
        <w:br/>
        <w:t>rechten natürlichen Verstand genome</w:t>
        <w:br/>
        <w:t>sehr herzlich erfüllet wird. Sie</w:t>
        <w:br/>
        <w:t>len zwar hierdurch zuverstehen geben,</w:t>
        <w:br/>
        <w:t>ein Unwissender hohe Dinge nicht bes</w:t>
        <w:br/>
        <w:t>ffen könne. Wenn man sie aber nach</w:t>
        <w:br/>
        <w:t>eigentlichen Wort-Verstand vers</w:t>
        <w:br/>
        <w:t>schen solle, so eiffet es: Ein rinnens</w:t>
        <w:br/>
        <w:t>Aug fan das Licht der Sonnen nicht</w:t>
        <w:br/>
        <w:t>tragen. Es mussen deßwegen auch</w:t>
        <w:br/>
        <w:t>gleichen Patienten, so lange sie mit die</w:t>
        <w:br/>
        <w:t>beschwerlichen Augen Qual behafftet</w:t>
        <w:br/>
        <w:t>, welches offtmals über einen Monat</w:t>
        <w:br/>
        <w:t>wehret, sich innerhalb ihres Haus</w:t>
        <w:br/>
        <w:t>halten; fónnen auch nicht einmal ver</w:t>
        <w:br/>
        <w:t>gen daß die Fenster Läden aufes</w:t>
        <w:br/>
        <w:t>het seyn vielweniger aber leis</w:t>
        <w:br/>
        <w:t>, daß ein brennendes Licht in ihre</w:t>
        <w:br/>
        <w:t>mer gebracht, und eingesetzet werde;</w:t>
        <w:br/>
        <w:t>fie dardurch denen bösen Augen eine</w:t>
        <w:br/>
        <w:t>laß geben, durch das flammende Licht</w:t>
        <w:br/>
        <w:t>erhinter zu werden, und ihnen noch</w:t>
        <w:br/>
        <w:t>er zu thun. Dieses alles aber gehet</w:t>
        <w:br/>
        <w:t>wohl hin bey den Erwachsenen</w:t>
        <w:br/>
        <w:t>Alten, als welche sich noch stille hal</w:t>
        <w:br/>
        <w:t>, und feinen Lermen im Hause anfang</w:t>
        <w:br/>
        <w:t>■; alleine bey kleinen und unmündig</w:t>
        <w:br/>
        <w:t>Kindern ist die Angst weit grösser,</w:t>
        <w:br/>
        <w:t>nicht wohl zu glauben, was alsdenn</w:t>
        <w:br/>
        <w:t>Mutter und andere in dem Hause leys</w:t>
        <w:br/>
        <w:t>1 und ausstehen müssen. Denn da</w:t>
        <w:br/>
        <w:t>ret ein solches betrübtes Kind niemals</w:t>
        <w:br/>
        <w:t>auf zuschreien. Die Mütter wissen</w:t>
        <w:br/>
        <w:t>ht was sie anfangen, und wie sie ihren</w:t>
        <w:br/>
        <w:t>men Kindern helffen oder rathen sollen.</w:t>
        <w:br/>
        <w:br/>
        <w:t>ie lauffen dahero bald in diese bald in</w:t>
        <w:br/>
        <w:t>e Ademit ihnen und berauben sich das</w:t>
        <w:br/>
        <w:t>selbften des Schlaffes. Diejenigen</w:t>
        <w:br/>
        <w:t>sich in dem Hause befinden, mögen mit</w:t>
        <w:br/>
        <w:t>em solchen Kind anfangen was sie</w:t>
        <w:br/>
        <w:t>llen, fingen, lachen, oder mit ihnen</w:t>
        <w:br/>
        <w:t>elen, so hilffet doch alles eben so viel,</w:t>
        <w:br/>
        <w:t>d höret doch das Geschrey nicht eher</w:t>
        <w:br/>
        <w:t>f, als biß es sich so múde geschrien,</w:t>
        <w:br/>
        <w:t>daß es nicht mehr fan, ober endlich dar</w:t>
        <w:br/>
        <w:t>über eingeschläffet. Darm</w:t>
        <w:br/>
        <w:t>Es wäre dahero wohl herzlich zu wan</w:t>
        <w:br/>
        <w:t>schen, daß jemand ein heilsames Mittel</w:t>
        <w:br/>
        <w:t>wieder diese betrübte Augen-Schmerzen</w:t>
        <w:br/>
        <w:t>wisse anzuzeigen: wofür ihme auch ge ia a</w:t>
        <w:br/>
        <w:t>wißlich die hiesige Einwohner nicht nur tel</w:t>
        <w:br/>
        <w:t>mit Worten, sondern auch mit Wercken und</w:t>
        <w:br/>
        <w:t>und Thaten danckbar seyn würden.</w:t>
        <w:br/>
        <w:br/>
        <w:t>Denn Augen Affer, Augen-Salben</w:t>
        <w:br/>
        <w:t>und andere Hülffs Mittel, die bißhero</w:t>
        <w:br/>
        <w:t>find gebrauchet, und von klugen Leuten</w:t>
        <w:br/>
        <w:t>gerathen worden, haben den gewünschten</w:t>
        <w:br/>
        <w:t>Effect nicht gehabt, daß sie nur einen ei</w:t>
        <w:br/>
        <w:t>ligen geholffen hatten. Obgleich abge</w:t>
        <w:br/>
        <w:t>dachter Matthias Gref, andere Augen</w:t>
        <w:br/>
        <w:t>Mängel hat curiren, ja selbst ein Fell</w:t>
        <w:br/>
        <w:t>über dem Aug, durch einen grünen aber</w:t>
        <w:br/>
        <w:t>etwas dicken Safft, welchen er von Africanschen</w:t>
        <w:br/>
        <w:t>Blumen und Kräutern be</w:t>
        <w:br/>
        <w:t>reitet, innerhalb s. Tagen hat wegne</w:t>
        <w:br/>
        <w:t>men können; davon auch noch Mens</w:t>
        <w:br/>
        <w:t>schönleben, denen durch ihm ist geholffen</w:t>
        <w:br/>
        <w:t>worden: so hat er doch wieder diese Art</w:t>
        <w:br/>
        <w:t>rinnender und treffender Augen, kein</w:t>
        <w:br/>
        <w:t>Hülffs Mittel anzugeben, noch sich selb</w:t>
        <w:br/>
        <w:t>ten in diesem Fall zu helffen oder zu curiren</w:t>
        <w:br/>
        <w:t>gewuft.</w:t>
        <w:br/>
        <w:br/>
        <w:t>Ein vornehmer Gönner und wer Ein so</w:t>
        <w:br/>
        <w:t>ther Freund, an den ich deßwegen gen jme</w:t>
        <w:br/>
        <w:t>schrieben, hat mir zwar darauf geantwort anto</w:t>
        <w:br/>
        <w:t>tet und ein Remedium vorgeschlagen, dem A</w:t>
        <w:br/>
        <w:t>welches in Teutschland angegangen; al</w:t>
        <w:br/>
        <w:t>leine seine geehrteste Antwort Fame zu</w:t>
        <w:br/>
        <w:t>spát an mich, und habe ich sie bereits erst</w:t>
        <w:br/>
        <w:t>in Europa erhalten. Doch weil sie viel</w:t>
        <w:br/>
        <w:t>leicht auch anderen mag Dienste thun</w:t>
        <w:br/>
        <w:t>können: so will sie mit seinen eigenen</w:t>
        <w:br/>
        <w:t>Worten doch aber mit Dessen günstiger</w:t>
        <w:br/>
        <w:t>Genehmhaltung und Erlaubniß hier ein</w:t>
        <w:br/>
        <w:t>verleiben, und Ihm hiermit communicet.</w:t>
        <w:br/>
        <w:t>Er schreibet aber also:</w:t>
        <w:br/>
        <w:t>Da der hefftige Winter gewefen</w:t>
        <w:br/>
        <w:t>geschahe es im Sommer darauf, daß</w:t>
        <w:br/>
        <w:t>sehr viele Leute mit grausamer Hiße,</w:t>
        <w:br/>
        <w:t>Rothe, Rinnen und Trieffen eines gar</w:t>
        <w:br/>
        <w:t>scharffen beissenden Wassers in den Au</w:t>
        <w:br/>
        <w:t>gen befallen wurden; worwieder von Wurd</w:t>
        <w:br/>
        <w:t>mir die Univerfalis des Cairens, Ader was</w:t>
        <w:br/>
        <w:t>aderlassens, Schrepffens, nebst den</w:t>
        <w:br/>
        <w:t>Remediis nitrosis, mit einigen Nutzen ges a</w:t>
        <w:br/>
        <w:t>und ziemlichen Effect gerathen und achi. n wo</w:t>
        <w:br/>
        <w:t>abiret wurden. Als ich aber selbsten</w:t>
        <w:br/>
        <w:t>dieses Malum in einem unleidlichen Grad</w:t>
        <w:br/>
        <w:t>empfinden muste; so daß ich drey gan</w:t>
        <w:br/>
        <w:t>ser Wochen lang, entweder die Augen</w:t>
        <w:br/>
        <w:t>zu verdecken, oder im Finstern zu eizen</w:t>
        <w:br/>
        <w:t>gezwungen war: gleichwohl aber von</w:t>
        <w:br/>
        <w:t>JW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Defter Theil. XXII. Brief. c.</w:t>
        <w:br/>
        <w:br/>
        <w:t>Jugend auf von allen Universalibus</w:t>
        <w:br/>
        <w:t>ind Remediis internis einen Abscheu</w:t>
        <w:br/>
        <w:t>atte, nötigte mich der grosse unertrág</w:t>
        <w:br/>
        <w:t>che Schmerzen, auf andere Remedia</w:t>
        <w:br/>
        <w:t xml:space="preserve">gedencken, worunter mir des </w:t>
      </w:r>
      <w:r>
        <w:rPr>
          <w:b/>
          <w:color w:val="DD2B05"/>
          <w:u w:val="single"/>
        </w:rPr>
        <w:t>Macchiofeines</w:t>
      </w:r>
      <w:r>
        <w:br/>
        <w:t>am besten gefiele.</w:t>
        <w:br/>
        <w:t>Dahero ich nach dessen Verordnung</w:t>
        <w:br/>
        <w:t>in Stücklein Weyhrauch an eine Ga</w:t>
        <w:br/>
        <w:t>el siedete; 30. mal bey einem Wachs</w:t>
        <w:br/>
        <w:t>icht anzündete und allezeit in zween2of</w:t>
        <w:br/>
        <w:t>el Rosen Wasser ablöschet: worunter</w:t>
        <w:br/>
        <w:t>h hernach einen Löffel voll Frauen</w:t>
        <w:br/>
        <w:t>Milch mischet, und mir es in die Aus</w:t>
        <w:br/>
        <w:t>en tropffen liesse. Als ich dieses den ers</w:t>
        <w:br/>
        <w:t>en Abend gethan, und des morgens</w:t>
        <w:br/>
        <w:t>wachte; incommodite mich weder die</w:t>
        <w:br/>
        <w:t>Entzündung noch das rinnende, brens</w:t>
        <w:br/>
        <w:t>ende Wasser im geringsten nicht mehr:</w:t>
        <w:br/>
        <w:t>och zur Vorsorge adhibierte ich mir dies</w:t>
        <w:br/>
        <w:t>&amp; Mittel noch einmal, und hatte ferner</w:t>
        <w:br/>
        <w:t>eit die geringste Incommoda tát nicht.</w:t>
        <w:br/>
        <w:br/>
        <w:t>Dieses Mittel, fahret er fort, hatte</w:t>
        <w:br/>
        <w:t>h auch nachgehends zweyen oder dreyen</w:t>
        <w:br/>
        <w:t>deren gerathen, und sie sind eben so</w:t>
        <w:br/>
        <w:t>ecklich als ich curiret worden. Weil</w:t>
        <w:br/>
        <w:t>ber die Weiber Milch etwas schwehr</w:t>
        <w:br/>
        <w:t>erlangen war, fonten sich dieses Mits</w:t>
        <w:br/>
        <w:t>Is nicht alle bedienen, denen ich es ries</w:t>
        <w:br/>
        <w:t>e. Ware demnach, schliesset er endlich,</w:t>
        <w:br/>
        <w:t>Frage, ob nicht diese Cur, im Fall be</w:t>
        <w:br/>
        <w:t>gte Milch nach Wunsch zu haben auch</w:t>
        <w:br/>
        <w:t>if dem Apice bonæ epei, oder dem</w:t>
        <w:br/>
        <w:t>Horneburg der guten Hoffnung, ben</w:t>
        <w:br/>
        <w:t>gleichen Patienten ebulliren solte?</w:t>
        <w:br/>
        <w:t>Wenn ich, wie schon gedacht, dieſe</w:t>
        <w:br/>
        <w:t>itine Antwort annoch an dem Ort er</w:t>
        <w:br/>
        <w:t>alten, so hatte mir unschwer fallen sols</w:t>
        <w:br/>
        <w:t>1, ein und anderes Experiment das</w:t>
        <w:br/>
        <w:t>on zu machen: zumal da die Weiber</w:t>
        <w:br/>
        <w:t>ich so garras nicht ist, und wo nicht</w:t>
        <w:br/>
        <w:t>on Europaischen Weibern, wenigstens</w:t>
        <w:br/>
        <w:t>On Mohrinnen oder Clarinen gar</w:t>
        <w:br/>
        <w:t>cht zu bekommen ist. Doch die Zeit</w:t>
        <w:br/>
        <w:t>wird mich bald lehren, ob es angehen kan</w:t>
        <w:br/>
        <w:t>er nicht, wenn mir einmal Antwort</w:t>
        <w:br/>
        <w:t>af dieses welches abgeschrieben, und in</w:t>
        <w:br/>
        <w:t>holländischer Sprache dahin geschicket</w:t>
        <w:br/>
        <w:t xml:space="preserve">be, von dannen </w:t>
      </w:r>
      <w:r>
        <w:rPr>
          <w:b/>
          <w:color w:val="DD2B05"/>
          <w:u w:val="single"/>
        </w:rPr>
        <w:t>zukommetEine</w:t>
      </w:r>
      <w:r>
        <w:br/>
        <w:t>allgemeine Beschwehrung ist</w:t>
        <w:br/>
        <w:t>ch der Schnupfen, mit welchen nie</w:t>
        <w:br/>
        <w:t>and, er seine groß oder klein, jung oder</w:t>
        <w:br/>
        <w:t>,Weib oder Mann verschonet: son</w:t>
        <w:br/>
        <w:t>rn vielmehr offtmals so starck angeri</w:t>
        <w:br/>
        <w:t>wird, daß er nicht weiß wo er sich</w:t>
        <w:br/>
        <w:t>kehren oder wenden soll. Es siehet</w:t>
        <w:br/>
        <w:t>ch dieses Ungemach keine Jahres Zeit</w:t>
        <w:br/>
        <w:t>1: gestalten man sie so wohl im Som</w:t>
        <w:br/>
        <w:t>er als im Winter: so wohl im Früh</w:t>
        <w:br/>
        <w:t>g als im Herbst, gar leicht bekommen leid</w:t>
        <w:br/>
        <w:t>ben</w:t>
        <w:br/>
        <w:t>fan: zumal wenn man die Brust nicht</w:t>
        <w:br/>
        <w:t>wohl verwahret, und selbige von einer Fou</w:t>
        <w:br/>
        <w:t>kühlenden Lufft will anwehen und erqui</w:t>
        <w:br/>
        <w:t>den lassen. Insonderheit aber find hier Ri</w:t>
        <w:br/>
        <w:t>abermal die kleinen Kinder zu beklagen,</w:t>
        <w:br/>
        <w:t>als die ihre Noth nicht anders als durch</w:t>
        <w:br/>
        <w:t>erbármliches Schreyen an den Abgeben</w:t>
        <w:br/>
        <w:t>können; welche auch, wenn sie dieses Ungemach</w:t>
        <w:br/>
        <w:t>leiden, nichts nach der sonst an</w:t>
        <w:br/>
        <w:t>genehmen Mutter Brust fragen, sondern</w:t>
        <w:br/>
        <w:t>selbige von sich stossen, auch weiter</w:t>
        <w:br/>
        <w:t>kein Spiel achten, und immer in einem</w:t>
        <w:br/>
        <w:t>Thun fort schreyen. was</w:t>
        <w:br/>
        <w:t>Wer ist aber im Stande sich allezeit</w:t>
        <w:br/>
        <w:t>innerhalb seines Hauses und affer dem</w:t>
        <w:br/>
        <w:t>Wind und der freyen Lufft zu halten?</w:t>
        <w:br/>
        <w:t>Je zárter man sich in diesem Stücke ges Be</w:t>
        <w:br/>
        <w:t>föhnet, je eher überfället einen herse</w:t>
        <w:br/>
        <w:t>nachmals der Schnupfen; welches gar trág</w:t>
        <w:br/>
        <w:t>leicht an denen-jenigen zusehen, die sich in a</w:t>
        <w:br/>
        <w:t>der Regen-Zeit dicker kleiden als in der</w:t>
        <w:br/>
        <w:t>trudten. Denn so bald sie die Kleider</w:t>
        <w:br/>
        <w:t>verändern, bekommen sie auch eben so gut</w:t>
        <w:br/>
        <w:t>den Schnupfen, als die so selten in die</w:t>
        <w:br/>
        <w:t>frey Lufft kommen. Es ist dahero kein</w:t>
        <w:br/>
        <w:t>ne bessere Artzney wieder dieses Unges Mit</w:t>
        <w:br/>
        <w:t>mach zu finden, als wenn man sich selb: be</w:t>
        <w:br/>
        <w:t>sten kennen lernet, das ist: wenn man pfen</w:t>
        <w:br/>
        <w:t>fleissig auf sich selbsten siehet, und nicht</w:t>
        <w:br/>
        <w:t>in die frey sonderlich Abend und Mor</w:t>
        <w:br/>
        <w:t>gen Lufft gehet: es sey denn, daß man ders</w:t>
        <w:br/>
        <w:t>selben wohl vorhero gewohnet ist; auch</w:t>
        <w:br/>
        <w:t>solches alsdenn nicht thut, wenn der</w:t>
        <w:br/>
        <w:t>Süd-Ost starck wehet, oder der Himmel</w:t>
        <w:br/>
        <w:t>trüb und molckicht ist. Wer dieses nicht</w:t>
        <w:br/>
        <w:t>wohl in Obacht nehmen, oder mit offt</w:t>
        <w:br/>
        <w:t>ner Brust herum gehen will: der mag</w:t>
        <w:br/>
        <w:t>sich alsdenn nicht befremden lassen, wenn</w:t>
        <w:br/>
        <w:t>er den Schnupfen fein offt und jedesmal</w:t>
        <w:br/>
        <w:t>sehr starck bekommet. Sch gång</w:t>
        <w:br/>
        <w:t>Zu verwundern aber ist es, daß die Hott</w:t>
        <w:br/>
        <w:t>Hottentotten, damit ich nur mit einem af</w:t>
        <w:br/>
        <w:t>Wort ihrer hier gedencke, welche doch davo</w:t>
        <w:br/>
        <w:t>bey nahe ganz nackend einhergehen, auch</w:t>
        <w:br/>
        <w:t>allezeit in der freyen Lufft sind, gleich</w:t>
        <w:br/>
        <w:t>wohl sehr wenig von diesem Ungemach</w:t>
        <w:br/>
        <w:t>geplaget werden: und halte ich gänzlich</w:t>
        <w:br/>
        <w:t>davor, daß es von der Gewonheit der</w:t>
        <w:br/>
        <w:t>Lufft und ihrer seltsamen Lebens-Art her.</w:t>
        <w:br/>
        <w:br/>
        <w:t>komme, wovon zu anderer Zeit mehrere</w:t>
        <w:br/>
        <w:t>Nachricht wird gegeben werden. sene</w:t>
        <w:br/>
        <w:t>Es machen ferner eine allgemeine Ber</w:t>
        <w:br/>
        <w:t>Plage aus, die leibe verschlossene Win,</w:t>
        <w:br/>
        <w:t>de; welche offt solche Pein und Qual chen g</w:t>
        <w:br/>
        <w:t>verursachen, dergleichen sich ein Aners Pein.</w:t>
        <w:br/>
        <w:t>fahrner nicht leichtlich einbilden kandeln</w:t>
        <w:br/>
        <w:t>die Eingebende schwellen auf; die</w:t>
        <w:br/>
        <w:t>Winde lauffen in denenselben mit einem</w:t>
        <w:br/>
        <w:t>grausamen Gerumpel herum: und mas</w:t>
        <w:br/>
        <w:t>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Erster Theil. XXII. Brief. .</w:t>
        <w:br/>
        <w:br/>
        <w:t>en einem um das Herz angst und</w:t>
        <w:br/>
        <w:t>ng. Woferne man sich auch derselbig</w:t>
        <w:br/>
        <w:t>n nicht auf eine höfliche Weise eitles</w:t>
        <w:br/>
        <w:t>gen fan: so folgen gewiß die graus</w:t>
        <w:br/>
        <w:t>muste Schmerzen, Angst und Qual</w:t>
        <w:br/>
        <w:t>fehlbar darauf. Wie ich denn aus</w:t>
        <w:br/>
        <w:t>Erfahrung nebst vielen andern be</w:t>
        <w:br/>
        <w:t>gen kan, daß vielmals vermeinet, ich</w:t>
        <w:br/>
        <w:t>iste alle Augenblick den Geist aufes</w:t>
        <w:br/>
        <w:t>n, dieweil mein Herz in der grösten</w:t>
        <w:br/>
        <w:t>ein eingeschlossen und beängstiget war:</w:t>
        <w:br/>
        <w:t>o, daß mich nichts anders als des Tvs</w:t>
        <w:br/>
        <w:t xml:space="preserve">getrösten und versehen </w:t>
      </w:r>
      <w:r>
        <w:rPr>
          <w:b/>
          <w:color w:val="DD2B05"/>
          <w:u w:val="single"/>
        </w:rPr>
        <w:t>konteDieses</w:t>
      </w:r>
      <w:r>
        <w:br/>
        <w:t>Ungemach bilde mir ein, neh</w:t>
        <w:br/>
        <w:t>en feinen Ursprung von nichts anders</w:t>
        <w:br/>
        <w:t>, als von der allzu dünnen Lufft, wedurch</w:t>
        <w:br/>
        <w:t>die heisse Sonnen-Strahlen</w:t>
        <w:br/>
        <w:t>verdünnet wird, daß man auch fast</w:t>
        <w:br/>
        <w:t>ht den geringsten Dampf davon kan</w:t>
        <w:br/>
        <w:t>richtig werden. Worzu denn noch</w:t>
        <w:br/>
        <w:t>ner eigenschafft des Climatis selbs</w:t>
        <w:br/>
        <w:t>m kommet, welche bißhero genugsam</w:t>
        <w:br/>
        <w:t>chriebene worden. Nun aber will ich</w:t>
        <w:br/>
        <w:t>ht anführen, wie sich in diesem Fall</w:t>
        <w:br/>
        <w:t>groben Schiff Leute betragen. Denn</w:t>
        <w:br/>
        <w:t>allgemeine Name, welcher sonsten</w:t>
        <w:br/>
        <w:t>1 Holländern deßwegen gegeben</w:t>
        <w:br/>
        <w:t>schicket sich gar nicht hieher: weil</w:t>
        <w:br/>
        <w:t>verständiger und bescheidener Hol</w:t>
        <w:br/>
        <w:t>der eben so beschámet hierinnen zu</w:t>
        <w:br/>
        <w:t>Werde gehet, als ein Teutscher oder an</w:t>
        <w:br/>
        <w:t>er Europaer: sondern ich will nur</w:t>
        <w:br/>
        <w:t>fes sagen, daß diejenigen, welche mit</w:t>
        <w:br/>
        <w:t>fer Flatulenz geplaget sind, die beste</w:t>
        <w:br/>
        <w:t>affe finden, wenn sie ein wenig</w:t>
        <w:br/>
        <w:t>is Brand-wein, oder an statt dessels</w:t>
        <w:br/>
        <w:t>, weil der Anis rar ist, und allezeit</w:t>
        <w:br/>
        <w:t>Europa muß hieher gebracht wer,</w:t>
        <w:br/>
        <w:t>ein wenig Brandewein nehmen, der</w:t>
        <w:br/>
        <w:t>Oranien oder Pomerantzen Blu</w:t>
        <w:br/>
        <w:t>gestanden, und sich alsdenn ein wenig</w:t>
        <w:br/>
        <w:t>eine halten.</w:t>
        <w:br/>
        <w:br/>
        <w:t>Mit der Sicht sind auch weiter vies</w:t>
        <w:br/>
        <w:t>Menschen beyderley Geschlechts ges</w:t>
        <w:br/>
        <w:t>get, doch mehr Alte als Junge. Denn</w:t>
        <w:br/>
        <w:t>weiß mich nicht zu erinneren, elbige</w:t>
        <w:br/>
        <w:t>an einem einzigen Jüngling oder</w:t>
        <w:br/>
        <w:t>ahnfrauen vermercket oder gesehen zu</w:t>
        <w:br/>
        <w:t>Sen; massen sie in solchen Jahren als</w:t>
        <w:br/>
        <w:t>Vppigkeiten ergeben, und vielmehr</w:t>
        <w:br/>
        <w:t>me nachtrachten, was ihnen wohles</w:t>
        <w:br/>
        <w:t>let als daß sie von einer solchen</w:t>
        <w:br/>
        <w:t>ankheit folgen einige Furcht haben;</w:t>
        <w:br/>
        <w:t>Iches doch aber kein Wunder wäre,</w:t>
        <w:br/>
        <w:t>nn sie es in annoch zarten Jahren be</w:t>
        <w:br/>
        <w:t>men: weil sie in dem kalten See-und</w:t>
        <w:br/>
        <w:t>Affer mit herum ziehen, und auf</w:t>
        <w:br/>
        <w:t>3 Fisch-fangen sich dergestalt befleissen</w:t>
        <w:br/>
        <w:t>, daß sie auch alles andere darüber</w:t>
        <w:br/>
        <w:t>vergessen. Was ihnen aber in der Jus</w:t>
        <w:br/>
        <w:t>gend gebordet wird, das wird ihnen hers</w:t>
        <w:br/>
        <w:t>nach im zunehmenden Alter nicht geschen</w:t>
        <w:br/>
        <w:t>cket: sondern so fleissig bezahlet, daß sie</w:t>
        <w:br/>
        <w:t>weder Tag-noch Nacht Ruhe haben: in</w:t>
        <w:br/>
        <w:t>deme es in den Nerven zu reissen, zu</w:t>
        <w:br/>
        <w:t>zerren zu spannen und so herum zu wüten</w:t>
        <w:br/>
        <w:t>anfängt, daß sie vor Schmerzen nicht</w:t>
        <w:br/>
        <w:t>wissen wo sie sich hinwenden sollen.</w:t>
        <w:br/>
        <w:br/>
        <w:t>Ich habe mir dieses Ubel selbsten Der</w:t>
        <w:br/>
        <w:t>binsten Anno 1712. wiewohl nicht muth sid</w:t>
        <w:br/>
        <w:t>willig, wohl aber unwissende zugezogen, bett</w:t>
        <w:br/>
        <w:t>durch das Wasser gehen muste; welche</w:t>
        <w:br/>
        <w:t>als ich mit Schrumpffen und Schuhen</w:t>
        <w:br/>
        <w:t>nachmals als ich an Ort und Stelle kam,</w:t>
        <w:br/>
        <w:t>und bey dem Camin Feuer affe, nicht</w:t>
        <w:br/>
        <w:t>ausgezogen, sondern an meinen Füssen</w:t>
        <w:br/>
        <w:t>trocknen lassen. Nachdeme aber ungefehr</w:t>
        <w:br/>
        <w:t>fehr 2. Jonathe die graften und grausamsten</w:t>
        <w:br/>
        <w:t>Schmerzen ertragen und ercul Bird</w:t>
        <w:br/>
        <w:t>tet hatte, bin ich endlich unverhofft, hofft</w:t>
        <w:br/>
        <w:t>GOTT sey Danck! davon befreyet wor-freyer</w:t>
        <w:br/>
        <w:t>den, ohne daß deßwegen einige Artzneyen</w:t>
        <w:br/>
        <w:t>gebrauchet oder etwas daran gethan ha</w:t>
        <w:br/>
        <w:t>be. Wie ich denn auch, weil mich</w:t>
        <w:br/>
        <w:t>nicht bereden lassen konte, daß es die</w:t>
        <w:br/>
        <w:t>Gicht wäre, nicht wuste was vor diesen</w:t>
        <w:br/>
        <w:t>Zustand brauchen solte oder konte. Doch</w:t>
        <w:br/>
        <w:t>habe noch einige Merckmahl davon, weil mast</w:t>
        <w:br/>
        <w:t>mir die Zehen an den Füssen steiff davon von a</w:t>
        <w:br/>
        <w:t>geblieben sind; welches auch gar bald wol</w:t>
        <w:br/>
        <w:t>te vertreiben, wenn meine Verrichtung</w:t>
        <w:br/>
        <w:t>gen und andere Umstände verganteten,</w:t>
        <w:br/>
        <w:t>daß noch einmal zu dem warmen Bad</w:t>
        <w:br/>
        <w:t>reisen duͤrffte. ' ein</w:t>
        <w:br/>
        <w:t>mein.</w:t>
        <w:br/>
        <w:br/>
        <w:t>Eine allgemeine Plage ist weiters, Bef</w:t>
        <w:br/>
        <w:t>daß viele derer hiesigen Einwohner an unger</w:t>
        <w:br/>
        <w:t>der Kehle Beschwerungen leiden; da ih find an</w:t>
        <w:br/>
        <w:t>nen bald das Zapflein fället: bald die Capo</w:t>
        <w:br/>
        <w:t>Mandeln ausschwären, und was vor</w:t>
        <w:br/>
        <w:t>Namen diese Kehl - Beschwerungen</w:t>
        <w:br/>
        <w:t>weiter haben mögen. Doch sie haben</w:t>
        <w:br/>
        <w:t>auch gleich wieder eine herzliche Artzney aff</w:t>
        <w:br/>
        <w:t>davor, wenn sie das aus Europa hieher</w:t>
        <w:br/>
        <w:t>gebrachte, und aus einer Staude aufwache</w:t>
        <w:br/>
        <w:t>sende Ligustrum nehmen, dessen Blätter</w:t>
        <w:br/>
        <w:t>mit Wasser abkochen lassen, und sich her</w:t>
        <w:br/>
        <w:t>nachmals damit gurgeln. Mure</w:t>
        <w:br/>
        <w:t>Findet sich auch jemand der den Mas mie a</w:t>
        <w:br/>
        <w:t>gen verderbet hat: so hat er nicht nöthig Capot</w:t>
        <w:br/>
        <w:t>in die Apothecke zugehen, um daselbst eige</w:t>
        <w:br/>
        <w:t>ne Purgation zu holen; sondern er darff curiret</w:t>
        <w:br/>
        <w:t>schlechter Dings hinaus auf das Feld werder</w:t>
        <w:br/>
        <w:t>spazieren gehen, so findet er schon was</w:t>
        <w:br/>
        <w:t>dessen Stelle zertretten kan, und gute</w:t>
        <w:br/>
        <w:t>Würckung findet. Denn überall trifft</w:t>
        <w:br/>
        <w:t>er Aloë Pflanzen an, von welcher er</w:t>
        <w:br/>
        <w:t>nur ein Blat nehmen, oder auch nur ein Xp</w:t>
        <w:br/>
        <w:t>Stück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Stück davon herunter brechen darff, so</w:t>
        <w:br/>
        <w:t>iget er schon mit nach Haus, was ihs</w:t>
        <w:br/>
        <w:t>dienen wird; massen er zu Hause nur</w:t>
        <w:br/>
        <w:t>liche 50. Tropffen dieses Saffts,</w:t>
        <w:br/>
        <w:t>fen genug in den dicken Blättern ist in</w:t>
        <w:br/>
        <w:t>men Löffel oder Glaß voll Wein tropf</w:t>
        <w:br/>
        <w:t>n lassen, und selbigen bittern Wein</w:t>
        <w:br/>
        <w:t>nachmals austrinken darf: so wird</w:t>
        <w:br/>
        <w:t>alsdenn schon befinden, daß sein Mas</w:t>
        <w:br/>
        <w:t>n gereiniget und wieder gut wird.</w:t>
        <w:br/>
        <w:br/>
        <w:t>Die Sclaven find gewohnt den Mas</w:t>
        <w:br/>
        <w:t>n mit ganzen und nicht gestoffenen</w:t>
        <w:br/>
        <w:t>pfeffer wieder gut zumachen, wenn sie</w:t>
        <w:br/>
        <w:t>van denselben verderbet, oder sonsten</w:t>
        <w:br/>
        <w:t>finden daß sie Magen Drücken haben.</w:t>
        <w:br/>
        <w:t>Bie sie denn selbigen háuffig unter alle</w:t>
        <w:br/>
        <w:t>re Speisen thun, und begierig mit ein</w:t>
        <w:br/>
        <w:t>rucken, wenn man ihnen nur viel geben</w:t>
        <w:br/>
        <w:t>ill. Unterdessen bedienen sie sich des</w:t>
        <w:br/>
        <w:t>origen Mittels eben auch, weil sie sehen</w:t>
        <w:br/>
        <w:t>ß ihre Herren und alle</w:t>
        <w:br/>
        <w:t>er sich nicht scheuen, den Safft der</w:t>
        <w:br/>
        <w:t>loë Blätter einzunehmen und guten</w:t>
        <w:br/>
        <w:t>fect davon verspüren. Doch weil sie</w:t>
        <w:br/>
        <w:t>à feiner Sache Ziel und Mans zu hals</w:t>
        <w:br/>
        <w:t>n wissen, wenn man ihnen nicht scharff</w:t>
        <w:br/>
        <w:t>auf der Haube ist: so thut man am be</w:t>
        <w:br/>
        <w:t>en man giebt ihnen selbsten den Safft</w:t>
        <w:br/>
        <w:t>Wein ein, weil sie anders vielmals zu</w:t>
        <w:br/>
        <w:t>viel davon nehmen, und nur Ubel árs</w:t>
        <w:br/>
        <w:t>Er machen würden.</w:t>
        <w:br/>
        <w:br/>
        <w:t>Erster Theil. XXII. Brief 2c.</w:t>
        <w:br/>
        <w:br/>
        <w:t>Alle andere Kranckheiten endlich, sie</w:t>
        <w:br/>
        <w:t>togen auch sonsten Namen haben wie sie</w:t>
        <w:br/>
        <w:t>wollen werden hier so wohl von den Bars</w:t>
        <w:br/>
        <w:t>merern als andern Einwohnern mit dem</w:t>
        <w:br/>
        <w:t>algemeinen Namen der Fieber oder</w:t>
        <w:br/>
        <w:t>Worten wie die Holländer sagen, bele</w:t>
        <w:br/>
        <w:t>et. Weil aber derderselben unterschied</w:t>
        <w:br/>
        <w:t>che und fast unzchliche Arten sind: s ber</w:t>
        <w:br/>
        <w:t>ten</w:t>
        <w:br/>
        <w:t>wird mein Herz von mir, der ich die Medicin</w:t>
        <w:br/>
        <w:t>nicht faud rt, weder hoffen noch nid</w:t>
        <w:br/>
        <w:t>verlangen können, daß Ihme eine weites dor</w:t>
        <w:br/>
        <w:t>re Eröffnung davon thue: zumal da beskr</w:t>
        <w:br/>
        <w:t>reits oben von denenselben etwas gedacht net</w:t>
        <w:br/>
        <w:t>worden. Dieses aber kan Ihme noch</w:t>
        <w:br/>
        <w:t>wohl mit Bestand der Warheit hinzu</w:t>
        <w:br/>
        <w:t>fügen, daß unter denen kalten Fiebern,</w:t>
        <w:br/>
        <w:t>weder das alltägliche, noch das 2. 3.</w:t>
        <w:br/>
        <w:br/>
        <w:t>oder 4. tägige, oder auch sonsten ein an</w:t>
        <w:br/>
        <w:t>deres faltes Fieber allhier befandt sey;</w:t>
        <w:br/>
        <w:t>allermassen die hiesige Einwohner nicht</w:t>
        <w:br/>
        <w:t>einmal alle den Namen, was er bedeute</w:t>
        <w:br/>
        <w:t>oder sagen will, verstehen: geschweige</w:t>
        <w:br/>
        <w:t>denn, daß sie etwas von einer solchen</w:t>
        <w:br/>
        <w:t>Krankheit wissen solten. Der befd ber</w:t>
        <w:br/>
        <w:t>Dieses ist es also mein Herz, was ich</w:t>
        <w:br/>
        <w:t>von denen hiesigen gewöhnlichen Brands bie</w:t>
        <w:br/>
        <w:t>heiten an Ihn habe berichten wollen. fr</w:t>
        <w:br/>
        <w:t>Ich will verhoffen, Er werde mir zu gute</w:t>
        <w:br/>
        <w:t>halten, wenn ich etwan hier oder  Kra</w:t>
        <w:br/>
        <w:t>chet: oder auch sonsten bey denen mit eins</w:t>
        <w:br/>
        <w:t>ne ungewöhnliche Redens-Art gebrau tender</w:t>
        <w:br/>
        <w:t>Historischen Erzehlung darff Er</w:t>
        <w:br/>
        <w:t>gemengten Urtheilen gefehlet habe. An</w:t>
        <w:br/>
        <w:t>nicht zweiffeln; affen versichern fan,</w:t>
        <w:br/>
        <w:t>daß es alles also sich hier befindet. Nun</w:t>
        <w:br/>
        <w:t>lasse Ihme zu seiner Benrtheilung über</w:t>
        <w:br/>
        <w:t>ob dieses ein gesundes Land seye, und ob</w:t>
        <w:br/>
        <w:t>es nicht alte und gesunde Leute darinnen</w:t>
        <w:br/>
        <w:t>geben musse?</w:t>
        <w:br/>
        <w:t>Ich füge diesesmahl nichts mehr hin</w:t>
        <w:br/>
        <w:t>zu, weil ohne dem beschwehrlich genug</w:t>
        <w:br/>
        <w:t>mit solchen langen Brieffen falle. Nur</w:t>
        <w:br/>
        <w:t>will Ihme zum Beschluß der Göttlichen</w:t>
        <w:br/>
        <w:t>Gnade, mich aber Seiner ferneren</w:t>
        <w:br/>
        <w:t>Freundschafft und Gewogenheit em</w:t>
        <w:br/>
        <w:t>fohlen haben: dieweil ich noch</w:t>
        <w:br/>
        <w:t>Ende des ersten Theilder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247</w:t>
        <w:br/>
        <w:br/>
        <w:t>Zweyte Theil.</w:t>
        <w:br/>
        <w:t>elcher</w:t>
        <w:br/>
        <w:t>Einig und allein von den Hottentotten</w:t>
        <w:br/>
        <w:t>handelt:</w:t>
        <w:br/>
        <w:t>und zugleich einen vollkommenen Unterricht in sich</w:t>
        <w:br/>
        <w:t>begreiffet /</w:t>
        <w:br/>
        <w:t>was von dieser Nation</w:t>
        <w:br/>
        <w:t>ihrem</w:t>
        <w:br/>
        <w:t>Vrsprung / Sitten / Gebräuchen.</w:t>
        <w:br/>
        <w:t>und</w:t>
        <w:br/>
        <w:t>allen übrigen seltsamen Eigenschafften / zu mercken ist.</w:t>
        <w:br/>
        <w:t>Der k. Brief.</w:t>
        <w:br/>
        <w:t>Handelt von den Hottentotten insgemein / nach ihrer Be-</w:t>
        <w:br/>
        <w:t>nennung Von ihrem Ursprung / wie sie solchen vorstellen, und</w:t>
        <w:br/>
        <w:t>von ihrer Sprache samt einigen in derselben gebräuchlichen</w:t>
        <w:br/>
        <w:t>Wörtern.</w:t>
        <w:br/>
        <w:t>Mein Herr.</w:t>
        <w:br/>
        <w:br/>
        <w:t>B zwar bißhero Zeit</w:t>
        <w:br/>
        <w:t>währender unserer Cor-</w:t>
        <w:br/>
        <w:t>Jhm</w:t>
        <w:br/>
        <w:t>responde</w:t>
        <w:br/>
        <w:t>durch viele Briefe / von</w:t>
        <w:br/>
        <w:t>einem so wohl als dem</w:t>
        <w:br/>
        <w:t>andern, und insonder-</w:t>
        <w:br/>
        <w:t>heit von dem Vorge-</w:t>
        <w:br/>
        <w:t>bürge der guten Hoffnung glaubwürdige</w:t>
        <w:br/>
        <w:t>Nachricht überschrieben so wird Erdoch</w:t>
        <w:br/>
        <w:t>in allen wenig, oder wohl fast gar nichts</w:t>
        <w:br/>
        <w:t>von denen natürlichen Einwohnern den</w:t>
        <w:br/>
        <w:t>Hottentoten darinnen finden und also</w:t>
        <w:br/>
        <w:t>zweifels ohne bey sich gedacht haben, es</w:t>
        <w:br/>
        <w:t>würden dieselben wohl gänzlich in Ver-</w:t>
        <w:br/>
        <w:t>gessenheit gerathen und müsse Er sich</w:t>
        <w:br/>
        <w:t>nur an dasjenige halten, was bißhero</w:t>
        <w:br/>
        <w:t>von andern Stück-weise, und in keiner</w:t>
        <w:br/>
        <w:t>vollständigen Ordnung, von ihnen sey er-</w:t>
        <w:br/>
        <w:t>ehlet und angebracht worden, da Er</w:t>
        <w:br/>
        <w:t>sich doch die unfehlbarer Hoffnung ge-</w:t>
        <w:br/>
        <w:t>macht hätte, sich würde auch von ihnen,</w:t>
        <w:br/>
        <w:t>zumal da so lange unter ihnen gewesen.</w:t>
        <w:br/>
        <w:t>mit ihnen täglich umgegangen, und von</w:t>
        <w:br/>
        <w:t>ihnen vieles gesehen hätte, etwas zu-</w:t>
        <w:br/>
        <w:t>längliches und wahrhaftes, einsen-</w:t>
        <w:br/>
        <w:t>den.</w:t>
        <w:br/>
        <w:br/>
        <w:t>Er wird aber hierbey gar leichtlich</w:t>
        <w:br/>
        <w:t>erachten können, daß diese wichtige Ma-</w:t>
        <w:br/>
        <w:t>terie, nicht ohne Ursach von mir bißher</w:t>
        <w:br/>
        <w:t>sey verschoben worden zumal wern Er</w:t>
        <w:br/>
        <w:t>sich will vorstellen, daß man von einen</w:t>
        <w:br/>
        <w:t>fremden Volck, dessen Sprache nicht</w:t>
        <w:br/>
        <w:t>leicht zu verstehen, viel weniger nicht zu</w:t>
        <w:br/>
        <w:t>lernen ist nicht also bald könne Nach-</w:t>
        <w:br/>
        <w:t>richt geben, woferne man nicht will in</w:t>
        <w:br/>
        <w:t>dieselbe Stricke fallen, und von andern</w:t>
        <w:br/>
        <w:t>getadelt werden, worinnen bereits die</w:t>
        <w:br/>
        <w:t>meisten, ja wohl alle verwickelt stehen.</w:t>
        <w:br/>
        <w:t>Nun ist zwar solches denen-jenigen, die</w:t>
        <w:br/>
        <w:t>meist nur 4. 6. biß 8. Wochen hier gewe-</w:t>
        <w:br/>
        <w:t>sen, so gar sehr nicht zu verargen, ange-</w:t>
        <w:br/>
        <w:t>sehen man doch von einem Reisenden</w:t>
        <w:br/>
        <w:t>überflüssige, obgleich nicht allezeit zulang-</w:t>
        <w:br/>
        <w:t>liche Nachricht von andern Ländern ha-</w:t>
        <w:br/>
        <w:t>ben will mir aber hätte es weit übler ge-</w:t>
        <w:br/>
        <w:t>beutet werden können, wenn nicht genauere</w:t>
        <w:br/>
        <w:t>Nachricht zugeben, und von ihrem gan-</w:t>
        <w:br/>
        <w:t>ten Leben und Wandel, einige Besonder-</w:t>
        <w:br/>
        <w:t>heiten</w:t>
        <w:br/>
        <w:t>Fa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Brief. 2c.</w:t>
        <w:br/>
        <w:br/>
        <w:t>eiten vorzubringen wisse, und dieselbe</w:t>
        <w:br/>
        <w:t>er Warheit conform zu seyn, darhun</w:t>
        <w:br/>
        <w:t>ante: weil bekandt ist, daß mich schon so</w:t>
        <w:br/>
        <w:t>ange Jahr, unter und bey ihnen auffal</w:t>
        <w:br/>
        <w:t>en.</w:t>
        <w:br/>
        <w:br/>
        <w:t>Dahero fiehet Er also mein Herz,</w:t>
        <w:br/>
        <w:t>aß nicht etwa eine saumselige Trägheit,</w:t>
        <w:br/>
        <w:t>ondern vielmehr eine geziemende Behufs</w:t>
        <w:br/>
        <w:t>amkeit und dienliche Vorsichtigkeit dies</w:t>
        <w:br/>
        <w:t>em Bericht im Wege gestanden. Denn</w:t>
        <w:br/>
        <w:t>enn ich nur überhaupt hätte schreiben</w:t>
        <w:br/>
        <w:t>wollen die Hottentotten lebten auf dies</w:t>
        <w:br/>
        <w:t>oder jene Weise, oder verrichteten dies</w:t>
        <w:br/>
        <w:t>s so oder anders: so würde mir viel</w:t>
        <w:br/>
        <w:t>achter gefallen seyn, weitlaufftige Briefs</w:t>
        <w:br/>
        <w:t>davon an Ihn zu übersenden, als</w:t>
        <w:br/>
        <w:t>ich die bißherige Nachrichten von dem</w:t>
        <w:br/>
        <w:t>Vorgebürge der guten Hoffnung an</w:t>
        <w:br/>
        <w:t>ommen seyn, welche Ihm hoffentlich</w:t>
        <w:br/>
        <w:t>satisfaction werden gegeben haben. Die</w:t>
        <w:br/>
        <w:t>eil ich aber nicht eines in das andere zu</w:t>
        <w:br/>
        <w:t>Erlengen willens war, und bazu diese</w:t>
        <w:br/>
        <w:t>t-gedachte Materien bereits angefang:</w:t>
        <w:br/>
        <w:t>en gewesen: so habe vor dienlicher brachs</w:t>
        <w:br/>
        <w:t>t, dieselben erst zum Stande zu brin</w:t>
        <w:br/>
        <w:t>en, damit mich selbsten in keinen Ir</w:t>
        <w:br/>
        <w:t>Barten verwickelte und alsdenn auch</w:t>
        <w:br/>
        <w:t>on diesen rauhen Völckern eine gewiße</w:t>
        <w:br/>
        <w:t xml:space="preserve">Ordnung abzufassen; damit </w:t>
      </w:r>
      <w:r>
        <w:rPr>
          <w:b/>
          <w:color w:val="DD2B05"/>
          <w:u w:val="single"/>
        </w:rPr>
        <w:t>nachgehendsich</w:t>
      </w:r>
      <w:r>
        <w:br/>
        <w:t>selbsten besinnen und wissen konte,</w:t>
        <w:br/>
        <w:t>as bereits geschrieben worden, und was</w:t>
        <w:br/>
        <w:t>och zu schreiben mangelte, gefolglich</w:t>
        <w:br/>
        <w:t xml:space="preserve">zu gethan werden </w:t>
      </w:r>
      <w:r>
        <w:rPr>
          <w:b/>
          <w:color w:val="DD2B05"/>
          <w:u w:val="single"/>
        </w:rPr>
        <w:t>müſteDiesemnach</w:t>
      </w:r>
      <w:r>
        <w:t>,</w:t>
        <w:br/>
        <w:t>so weiß Er also mein</w:t>
        <w:br/>
        <w:t>er, werffen ich entschlossen, und was</w:t>
        <w:br/>
        <w:t>er nünfftige Inhalt meiner Brieffe seyn</w:t>
        <w:br/>
        <w:t>wird. Doch wwird Er nicht alsobald</w:t>
        <w:br/>
        <w:t>on mir begehren, daß Ihme die collige</w:t>
        <w:br/>
        <w:t>Ordnung überschreiben soll, welche ich</w:t>
        <w:br/>
        <w:t>alten werde; als die ich selbsten noch</w:t>
        <w:br/>
        <w:t>cht festgestellet, und deßwegen bey mir</w:t>
        <w:br/>
        <w:t>nig worden bin. Es wird schon genug</w:t>
        <w:br/>
        <w:t>on, wenn Er in einem jeden Briefe eis</w:t>
        <w:br/>
        <w:t>besondere Materie findet, die seiner</w:t>
        <w:br/>
        <w:t>ariofité ein Genügen leistet : und wenn</w:t>
        <w:br/>
        <w:t>nichts zurücké laffe, was entweder zu</w:t>
        <w:br/>
        <w:t>pfelben gehöret oder was nach den</w:t>
        <w:br/>
        <w:t>raften meines Vermögens, zu deren</w:t>
        <w:br/>
        <w:t>etlicher Ausführung erfodert wird.</w:t>
        <w:br/>
        <w:br/>
        <w:t>Doch che noch dazu komme, und eis</w:t>
        <w:br/>
        <w:t>besondere Materie vornehme, muss</w:t>
        <w:br/>
        <w:t>erst noch einige allgemeine Dinge er</w:t>
        <w:br/>
        <w:t>tert werden, die von diesen Nationen</w:t>
        <w:br/>
        <w:t>sagen seyn; damit man nachgehends</w:t>
        <w:br/>
        <w:t>Ausführung einer oder der andern</w:t>
        <w:br/>
        <w:t>particularien nicht aufgehalten werde.</w:t>
        <w:br/>
        <w:br/>
        <w:t>nd zwar so bierhet sich gleich anfangs</w:t>
        <w:br/>
        <w:t>Benennung dieser Völcker dar, wel</w:t>
        <w:br/>
        <w:t>von einigen noch als ein aufgelegter,</w:t>
        <w:br/>
        <w:t>nicht aber der Nation vorher eigen gewest</w:t>
        <w:br/>
        <w:t>sener Name angenommen wird wie</w:t>
        <w:br/>
        <w:t>denn Herz P. Tachart in seiner Isami-P</w:t>
        <w:br/>
        <w:t>schen Reise p. m. 97. in dergleichen Meista</w:t>
        <w:br/>
        <w:t>mung stehet, wenn er saget: die Europa er</w:t>
        <w:br/>
        <w:t>nennen diese Völcker Hottentotten; viel</w:t>
        <w:br/>
        <w:t>leicht weil sie diß Wort immer, wenn sie</w:t>
        <w:br/>
        <w:t>einen Fremden antreffen im Munde has</w:t>
        <w:br/>
        <w:t>ben. . mi</w:t>
        <w:br/>
        <w:t>Einer gleichen Meinung ist auch der S</w:t>
        <w:br/>
        <w:t>Herz Mercklin in seiner Oft Indischen</w:t>
        <w:br/>
        <w:t>Reife Beschreibung, da er p. m. 1099, bet</w:t>
        <w:br/>
        <w:t>erzehlet, daß sie bey ihrem frölich seyn,</w:t>
        <w:br/>
        <w:t>stetig auf und nieder springen, und das</w:t>
        <w:br/>
        <w:t>Wort Hottentotem dabey fingen; wel</w:t>
        <w:br/>
        <w:t>ches sie, saget er, lang getrieben, dahero</w:t>
        <w:br/>
        <w:t>auch von den Holländern insgemein</w:t>
        <w:br/>
        <w:t>Hottentotten genennet werden. Dies</w:t>
        <w:br/>
        <w:t>fem pflichtet ferner Dapper in seinem</w:t>
        <w:br/>
        <w:t>Africa p. 626. 627. ben, wie ihm der Arnold</w:t>
        <w:br/>
        <w:t>anführet und saget: die Hollen</w:t>
        <w:br/>
        <w:t>der hätten ihnen diesen Namen wegen ihs</w:t>
        <w:br/>
        <w:t>res Stammelns und Stockens gegeben:</w:t>
        <w:br/>
        <w:t>ja, fahret er fort, sie nennen sich nuns</w:t>
        <w:br/>
        <w:t>mehr selbst so, indem sie unter dem Tan</w:t>
        <w:br/>
        <w:t>den singen: Hottentotem Brockhuß!</w:t>
        <w:br/>
        <w:t xml:space="preserve">Hottentotem </w:t>
      </w:r>
      <w:r>
        <w:rPr>
          <w:b/>
          <w:color w:val="DD2B05"/>
          <w:u w:val="single"/>
        </w:rPr>
        <w:t>Brokqua</w:t>
      </w:r>
      <w:r>
        <w:t>! das ist: gebr</w:t>
        <w:br/>
        <w:t>dem hottentotten einen Brocken</w:t>
        <w:br/>
        <w:t>Brodt. Denn, setzet er hinzu, das Hol</w:t>
        <w:br/>
        <w:t>ländische Brod, essen sie sehr gerne, und</w:t>
        <w:br/>
        <w:t xml:space="preserve">tauschen es willig für Bich ein. </w:t>
      </w:r>
      <w:r>
        <w:rPr>
          <w:b/>
          <w:color w:val="DD2B05"/>
          <w:u w:val="single"/>
        </w:rPr>
        <w:t>Vidwarhafftige</w:t>
      </w:r>
      <w:r>
        <w:br/>
        <w:t>Beschreibung der mächtigen</w:t>
        <w:br/>
        <w:t xml:space="preserve">Königreiche Japan, Siam und Corea </w:t>
      </w:r>
      <w:r>
        <w:rPr>
          <w:b/>
          <w:color w:val="DD2B05"/>
          <w:u w:val="single"/>
        </w:rPr>
        <w:t>edirChrutoph</w:t>
      </w:r>
      <w:r>
        <w:t>.</w:t>
        <w:br/>
        <w:t>Chistoph. Arnold. Norib. 1672. cocci.</w:t>
        <w:br/>
        <w:t>gold</w:t>
        <w:br/>
        <w:t>Ich meines Ortes habe niemaln ges Der</w:t>
        <w:br/>
        <w:t>höret, daß sie sich dieser Benennung viel wied</w:t>
        <w:br/>
        <w:t>bedienen, wenn sie einen Fremden ſehen, nung</w:t>
        <w:br/>
        <w:t>wie gedachter her: P. Tachart will. Ich</w:t>
        <w:br/>
        <w:t>kan vielmehr versichern, daß sie bey Be</w:t>
        <w:br/>
        <w:t>egnung eines Fremden, denselben ents</w:t>
        <w:br/>
        <w:t>weder alsobald mit ihrem Gruß-Wort:</w:t>
        <w:br/>
        <w:t>eutychi Atze, das ist: leyb gegrüßt</w:t>
        <w:br/>
        <w:t>mein herz/meine Frau/oder Jungfrau/</w:t>
        <w:br/>
        <w:t>anreden; oder aber, so es weit in ihrem</w:t>
        <w:br/>
        <w:t>Lande, und man von allen Europæern</w:t>
        <w:br/>
        <w:t>entfernet ist, alsobald in gebrochenen</w:t>
        <w:br/>
        <w:t>Nieder-Teutsch fragen: wat Volck?</w:t>
        <w:br/>
        <w:t>das ist: was ist er für ein Landsmann?</w:t>
        <w:br/>
        <w:t>Es ist also nichts geifers, als daß dies</w:t>
        <w:br/>
        <w:t>ses ihr National Name seyn, und ohne le</w:t>
        <w:br/>
        <w:t>Zweiffel schon vor der Holländer An- hung</w:t>
        <w:br/>
        <w:t>Funfft gewesen; wie solches aus vielen einen</w:t>
        <w:br/>
        <w:t>Urkunden der Portugiesen, die zu erst</w:t>
        <w:br/>
        <w:t>hier angekommen, weit-läufftig konte dars</w:t>
        <w:br/>
        <w:t>gethan worden, wenn selbige Reiß-Beischreibungen</w:t>
        <w:br/>
        <w:t>bey der Hand waren.</w:t>
        <w:br/>
        <w:br/>
        <w:t>Man fehe aber nur nach wie sie zur Zeiten</w:t>
        <w:br/>
        <w:t>Vice-Königs Francici d' Almeida: ges</w:t>
        <w:br/>
        <w:t>Bene</w:t>
        <w:br/>
        <w:t>men.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Brief. 2c.</w:t>
        <w:br/>
        <w:br/>
        <w:t>genennet worden, als derselbe auf dem</w:t>
        <w:br/>
        <w:t>Brud-Weg nach Portugal, daselbst</w:t>
        <w:br/>
        <w:t>on ihnen getödtet worden: so wird sich</w:t>
        <w:br/>
        <w:t>ie Sache klärlich zeigen.</w:t>
        <w:br/>
        <w:t>Ob sie gleich den Namen Hottentoten</w:t>
        <w:br/>
        <w:t>allezeit ausreden, wenn sie frölich</w:t>
        <w:br/>
        <w:t xml:space="preserve">nd; auch die obigen Worte, </w:t>
      </w:r>
      <w:r>
        <w:rPr>
          <w:b/>
          <w:color w:val="DD2B05"/>
          <w:u w:val="single"/>
        </w:rPr>
        <w:t>HortenOctum</w:t>
      </w:r>
      <w:r>
        <w:br/>
      </w:r>
      <w:r>
        <w:rPr>
          <w:b/>
          <w:color w:val="DD2B05"/>
          <w:u w:val="single"/>
        </w:rPr>
        <w:t>Brokqua</w:t>
      </w:r>
      <w:r>
        <w:t>, fingende demschreyen,</w:t>
        <w:br/>
        <w:t>ie Herz Mercklin und Dapper cedens</w:t>
        <w:br/>
        <w:t>et: so folget doch darum noch nicht</w:t>
        <w:br/>
        <w:t>aß ihnen um deswillen dieser Name</w:t>
        <w:br/>
        <w:t>begeleget worden. Denn eine so</w:t>
        <w:br/>
        <w:t>Coffe Menge Golds, als alle Horten.</w:t>
        <w:br/>
        <w:br/>
        <w:t>frische Nationen begreiffen und in sich</w:t>
        <w:br/>
        <w:t>fen, würden diesen Namen so schlech</w:t>
        <w:br/>
        <w:t>Dings nicht annehmen, und ihn, wenn</w:t>
        <w:br/>
        <w:t>an ihnen darinnen zuriefe, verstehen</w:t>
        <w:br/>
        <w:t>nnen; ja, es würden sich ihre Ober-und</w:t>
        <w:br/>
        <w:t>Regenten darwider setzen,</w:t>
        <w:br/>
        <w:t>d zu erkennen geben, daß ihr eigener</w:t>
        <w:br/>
        <w:t>des und Stamm Name anders. Von</w:t>
        <w:br/>
        <w:t>welchem allen aber nichts gehöret wird,</w:t>
        <w:br/>
        <w:t>an mag auch gleich nach so tieff in das</w:t>
        <w:br/>
        <w:t>nd hinein kommen: sondern es höret</w:t>
        <w:br/>
        <w:t>ch derjenige wenn man ihn bey die</w:t>
        <w:br/>
        <w:t>n Namen ruffen, der Zeit Lebens kein</w:t>
        <w:br/>
        <w:t>m Europæer gesehen, geschweige denn</w:t>
        <w:br/>
        <w:t>t einem geredet hat. Welches alles</w:t>
        <w:br/>
        <w:t>tlich zu erkennen giebt, daß der Nas</w:t>
        <w:br/>
      </w:r>
      <w:r>
        <w:rPr>
          <w:b/>
          <w:color w:val="DD2B05"/>
          <w:u w:val="single"/>
        </w:rPr>
        <w:t>Hotrentot</w:t>
      </w:r>
      <w:r>
        <w:t>, nicht ein von den Hols</w:t>
        <w:br/>
        <w:t>bern ihnen angedichteter: sondern ihr</w:t>
        <w:br/>
        <w:t>hter Landes- und allgemeiner Name</w:t>
        <w:br/>
        <w:t>Busem, so hat es mit den Worten,</w:t>
        <w:br/>
      </w:r>
      <w:r>
        <w:rPr>
          <w:b/>
          <w:color w:val="DD2B05"/>
          <w:u w:val="single"/>
        </w:rPr>
        <w:t>ttentottum</w:t>
      </w:r>
      <w:r>
        <w:t xml:space="preserve"> Brohu, ganz eine </w:t>
      </w:r>
      <w:r>
        <w:rPr>
          <w:b/>
          <w:color w:val="DD2B05"/>
          <w:u w:val="single"/>
        </w:rPr>
        <w:t>andeBewandnuß</w:t>
      </w:r>
      <w:r>
        <w:br/>
        <w:t>als Dapper vorgebet</w:t>
        <w:br/>
        <w:t>verhält sich die Sache fürsich fol</w:t>
        <w:br/>
        <w:t>der massen. Ein gewisser Schiffes</w:t>
        <w:br/>
        <w:t>mine, oder Krancken Besucher, von</w:t>
        <w:br/>
        <w:t>amersfort gebürtig, als er mit seinem</w:t>
        <w:br/>
        <w:t>hoffe hier in dem Haven lag, ver</w:t>
        <w:br/>
        <w:t>ady einem Hottentotten, woferne er</w:t>
        <w:br/>
        <w:t>etwas zu willen tháte und eine Both</w:t>
        <w:br/>
        <w:t>fft verrichtete, so wolte er ihm ein</w:t>
        <w:br/>
        <w:t>es Stück Brod oder Tobac geben.</w:t>
        <w:br/>
        <w:br/>
        <w:t>nun derselbe seine Boitschafft vers</w:t>
        <w:br/>
        <w:t>tet hatte, und den verheissenen Lohn</w:t>
        <w:br/>
        <w:t xml:space="preserve">en wolte, lachte ihn der </w:t>
      </w:r>
      <w:r>
        <w:rPr>
          <w:b/>
          <w:color w:val="DD2B05"/>
          <w:u w:val="single"/>
        </w:rPr>
        <w:t>Kranckensucher</w:t>
      </w:r>
      <w:r>
        <w:br/>
        <w:t>aus, und gab ihm nichts. Weil</w:t>
        <w:br/>
        <w:t xml:space="preserve">dieses bey den </w:t>
      </w:r>
      <w:r>
        <w:rPr>
          <w:b/>
          <w:color w:val="DD2B05"/>
          <w:u w:val="single"/>
        </w:rPr>
        <w:t>Harcentotten</w:t>
      </w:r>
      <w:r>
        <w:t xml:space="preserve"> eine</w:t>
        <w:br/>
        <w:t>che ist, die sie einander selber nicht</w:t>
        <w:br/>
        <w:t>n, geschweige denn von einem Frem</w:t>
        <w:br/>
        <w:t>leyden solten: so haben sie von</w:t>
        <w:br/>
        <w:t>er Sache ein Lied gemacht, und alles</w:t>
        <w:br/>
        <w:t xml:space="preserve">vvel bal Domine van </w:t>
      </w:r>
      <w:r>
        <w:rPr>
          <w:b/>
          <w:color w:val="DD2B05"/>
          <w:u w:val="single"/>
        </w:rPr>
        <w:t>AmersfortGebt</w:t>
      </w:r>
      <w:r>
        <w:br/>
        <w:t>dem Hottentotten ein Stück</w:t>
        <w:br/>
        <w:t>d/oder Tobac: der Teufel hohl</w:t>
        <w:br/>
        <w:t>dem Krancken Besucher von Amersfort</w:t>
        <w:br/>
        <w:t>auch selbiges sehr offt referiret,</w:t>
        <w:br/>
        <w:t>und nachgehends als ein gemeines</w:t>
        <w:br/>
        <w:t>Sprich Wort behalten; nur damit sie</w:t>
        <w:br/>
        <w:t>zeigen möchten, daß sie von einem Hol</w:t>
        <w:br/>
        <w:t>länder hinter das Licht geführet worden:</w:t>
        <w:br/>
        <w:t>und andere dabey zu erinnern, daß sie</w:t>
        <w:br/>
        <w:t>ihr Wort besser halten und nichts vers</w:t>
        <w:br/>
        <w:t>sprechen sollen, wenn sie es nicht halten</w:t>
        <w:br/>
        <w:t>wollen. Bew</w:t>
        <w:br/>
        <w:t>Aus dem bißhergesagten erhellet als mett</w:t>
        <w:br/>
        <w:t>so, wie mich dancket, genugsam, daß der daß</w:t>
        <w:br/>
        <w:t>Name Hottentotte</w:t>
        <w:br/>
        <w:t>, nicht ein von den wor</w:t>
        <w:br/>
        <w:t>Holländern, allen diesen Nationen und</w:t>
        <w:br/>
        <w:t>Bölkern aufgelegter oder angedichteter; Ram</w:t>
        <w:br/>
        <w:t>sondern ihr rechter</w:t>
        <w:br/>
        <w:t>Name fey. Wer aber ja noch ben sich</w:t>
        <w:br/>
        <w:t>zweiffeln wolte, der überlege nur gelb</w:t>
        <w:br/>
        <w:t>denn ben so gestalten Sachen dies</w:t>
        <w:br/>
        <w:t>fe Leute selber die nunmehr ziemlich Hol</w:t>
        <w:br/>
        <w:t>ländische, ingleichen Portugiesisch reden</w:t>
        <w:br/>
        <w:t>können, und noch täglich lernen, den</w:t>
        <w:br/>
        <w:t>Holländern, mit welchen sie sehr vertrau</w:t>
        <w:br/>
        <w:t>lich umgehen, und in füffen Frieden mit</w:t>
        <w:br/>
        <w:t>ihnen leben nicht offenbahren und ihnen</w:t>
        <w:br/>
        <w:t>ſagen sollten, sie giessen, nicht Hüttentür</w:t>
        <w:br/>
        <w:t>ten, sondern ihr rechter Name wäre</w:t>
        <w:br/>
        <w:t>hero nicht geschehen, unerachtet sie die</w:t>
        <w:br/>
        <w:t>ganz</w:t>
        <w:br/>
        <w:t>anders? Da aber dergleichen biß</w:t>
        <w:br/>
        <w:t>Illuftr Compagnie bereits vielfältig an</w:t>
        <w:br/>
        <w:t>gesprochenen Frieden unter ihnen</w:t>
        <w:br/>
        <w:t>zu erhalten; unerachtet sie auch</w:t>
        <w:br/>
        <w:t>derfahren würde: so ist leicht zu begreif</w:t>
        <w:br/>
        <w:t>wissen, daß ihnen deswegen kein Leyd wie</w:t>
        <w:br/>
        <w:t>fen,</w:t>
        <w:br/>
        <w:t>daß kein anderer als der Name der</w:t>
        <w:br/>
        <w:t>Hottentotten vor diesem gewesen, wos</w:t>
        <w:br/>
        <w:t>mit sie sind genennet worden.</w:t>
        <w:br/>
        <w:br/>
        <w:t>Wenn nun also gewiß daß diese Horrent</w:t>
        <w:br/>
        <w:t>Völcker Hottentoten geheissen und noch ten find</w:t>
        <w:br/>
        <w:t>heissen: so nimmt mich Wunder, daß wie Dap</w:t>
        <w:br/>
        <w:t xml:space="preserve">man sie mit dem Namen Kaffer oder </w:t>
      </w:r>
      <w:r>
        <w:rPr>
          <w:b/>
          <w:color w:val="DD2B05"/>
          <w:u w:val="single"/>
        </w:rPr>
        <w:t>meinetCaffer</w:t>
      </w:r>
      <w:r>
        <w:t>,</w:t>
        <w:br/>
        <w:t xml:space="preserve">Affer, und ihr Land </w:t>
      </w:r>
      <w:r>
        <w:rPr>
          <w:b/>
          <w:color w:val="DD2B05"/>
          <w:u w:val="single"/>
        </w:rPr>
        <w:t>Kaffraria</w:t>
      </w:r>
      <w:r>
        <w:t xml:space="preserve"> oder Quereris</w:t>
        <w:br/>
        <w:t>belegen will, wie solches abermals</w:t>
        <w:br/>
        <w:t>Dapper in Africa pag 602. 603. thut;</w:t>
        <w:br/>
        <w:t>damit auch alle Land-Charten, die ich</w:t>
        <w:br/>
        <w:t>noch zur Zeit gesehen, übereinstimmen:</w:t>
        <w:br/>
        <w:t>und das besagte weit ausgestreckte / und</w:t>
        <w:br/>
        <w:t>bey nahe gang Monomotapa umgebende</w:t>
        <w:br/>
        <w:t>Land Calfarien nennen. Woher sie ge</w:t>
        <w:br/>
        <w:t>muthmassen, daß sie Affers heissen mús</w:t>
        <w:br/>
        <w:t>sen, oder solche seyn? ist nicht leicht zu</w:t>
        <w:br/>
        <w:t>ergründen. Woferne sie nicht die Gleich</w:t>
        <w:br/>
        <w:t>heit von den Haaren, eingedruckten Na</w:t>
        <w:br/>
        <w:t>fen, auch breiten und geoffen Lippen her</w:t>
        <w:br/>
        <w:t>genommen haben: als in welchen Stu</w:t>
        <w:br/>
        <w:t>den sie mit den Affero eine genaue Libers</w:t>
        <w:br/>
        <w:t>einkunft haben; obgleich die breite Na</w:t>
        <w:br/>
        <w:t>F 3</w:t>
        <w:br/>
        <w:t>sent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1. Brief. 2.</w:t>
        <w:br/>
        <w:br/>
        <w:t>en nicht natürlich seyn, wie zu seiner Zeit</w:t>
        <w:br/>
        <w:t>oll gesagt werden.</w:t>
        <w:br/>
        <w:t>Hätten sie aber auf das wesentliche</w:t>
        <w:br/>
        <w:t>Stück eines Affers ihr Absehen gehabt,</w:t>
        <w:br/>
        <w:t>nd die Lebens-Art, samt allen übrigen</w:t>
        <w:br/>
        <w:t>Eigenschafften der Hottentotten arges</w:t>
        <w:br/>
        <w:t>en gehalten: würden sie, wenn gleich von</w:t>
        <w:br/>
        <w:t>ndern Stücken, worinnen sie einander</w:t>
        <w:br/>
        <w:t>gleich sind, nichts gedencke, gar bald</w:t>
        <w:br/>
        <w:t>eschen und erkannt haben daß dieses kein</w:t>
        <w:br/>
        <w:t>e Affers wären, und folgbar ihr Land</w:t>
        <w:br/>
        <w:t>icht Caffaren heissen könne. Denn da</w:t>
        <w:br/>
        <w:t>in Affer, wie die heutige durchgehende</w:t>
        <w:br/>
        <w:t>Bedeutung des Worts mit sich bringet,</w:t>
        <w:br/>
        <w:t>Bech-schwarz von Farbe seyn muß; also.</w:t>
        <w:br/>
        <w:br/>
        <w:t>aß er glimmet, und man sich in seinem</w:t>
        <w:br/>
        <w:t>Angesicht bey nahe als in einem Spiegel</w:t>
        <w:br/>
        <w:t>beschauen fan: so weiß ich nicht, wie sie</w:t>
        <w:br/>
        <w:t>inen Hottentotten zu einem Affermis</w:t>
        <w:br/>
        <w:t>gen können, der von Natur nicht</w:t>
        <w:br/>
        <w:t>war, sondern dunckel-gelb, bey nahe</w:t>
        <w:br/>
        <w:t>18 Nuß Farbe aussehet; zugescheid</w:t>
        <w:br/>
        <w:t>en daß er auch nicht einmal recht</w:t>
        <w:br/>
        <w:t>harz ist, wenn er sich gleich wacker</w:t>
        <w:br/>
        <w:t>it Ruß und Fett beschmieret hat; wohl</w:t>
        <w:br/>
        <w:t>ber könte gesaget werden, daß er ko</w:t>
        <w:br/>
        <w:t>hig, schaudig, schmierig und unflätig</w:t>
        <w:br/>
        <w:t>are. Zudem so beschreibet Hübner in</w:t>
        <w:br/>
        <w:t>einem Realen Staats, Zeitung und</w:t>
        <w:br/>
        <w:t>Conversations Lexico p. 300. fub voce</w:t>
        <w:br/>
        <w:t>Cafreria, ganz andere Leute, als die</w:t>
        <w:br/>
        <w:t>Hottentotten sind, die Affers genannt</w:t>
        <w:br/>
        <w:t>erden: und depuriret ausdrücklich die</w:t>
        <w:br/>
        <w:t>Hottentotten von jenen; ob gleich auch</w:t>
        <w:br/>
        <w:t>icht zutrifft, was er von den Hottentoten</w:t>
        <w:br/>
        <w:t>meldet.</w:t>
        <w:br/>
        <w:br/>
        <w:t>Will man einwenden und sagen,</w:t>
        <w:br/>
        <w:t>aß diese Schwarze nicht Affers, fons</w:t>
        <w:br/>
        <w:t>ern Mohren heissen: so wird mir er</w:t>
        <w:br/>
        <w:t>mußt seyn zu fragen: ob denn diejenige</w:t>
        <w:br/>
        <w:t>Nohren waren, welche um Angola,</w:t>
        <w:br/>
        <w:t>Vitta, Delmin, Guinea und Lapovere</w:t>
        <w:br/>
        <w:t>wohnen? Fällt die Antwort: Ja!</w:t>
        <w:br/>
        <w:t>frage ich weiter: Warum denn die</w:t>
        <w:br/>
        <w:t>abige Einwohner einander selber Affer</w:t>
        <w:br/>
        <w:t xml:space="preserve">essen, welches auch die </w:t>
      </w:r>
      <w:r>
        <w:rPr>
          <w:b/>
          <w:color w:val="DD2B05"/>
          <w:u w:val="single"/>
        </w:rPr>
        <w:t>Madagaſcarihe</w:t>
      </w:r>
      <w:r>
        <w:br/>
        <w:t>Einwohner thun? und warum denn</w:t>
        <w:br/>
        <w:t>infolglich ihr Land nicht auch Cafreria</w:t>
        <w:br/>
        <w:t>genandt werde? Wer mir hierauf ant</w:t>
        <w:br/>
        <w:t>wortet, der wird sich auch unfehlbar gefallen</w:t>
        <w:br/>
        <w:t>lassen, den weiten Unterscheid der</w:t>
        <w:br/>
        <w:t>Mohren mit beyzustehen: als welche nicht</w:t>
        <w:br/>
        <w:t>on einerley Farbe, noch Gestalt, sondern</w:t>
        <w:br/>
        <w:t>veit different sind; indem einige gelblicht</w:t>
        <w:br/>
        <w:t>sie in Mogols Land; andere Buchharz,</w:t>
        <w:br/>
        <w:t>harz, als in Abyssinien, vide utrique</w:t>
        <w:br/>
        <w:t>Hübner, loc. cit, fub voce Mogol</w:t>
        <w:br/>
        <w:t>and Abyssinien; weiters einige mit fur</w:t>
        <w:br/>
        <w:t>den, krausen wollechten: andere aber mit</w:t>
        <w:br/>
        <w:t>gar langen schwarzen, glatten Haaren</w:t>
        <w:br/>
        <w:t>gefunden werden. Wenn er endlich dies</w:t>
        <w:br/>
        <w:t>ses alles verrichtet hat: so wird er doch</w:t>
        <w:br/>
        <w:t>endlich gestehen müssen, daß entweder</w:t>
        <w:br/>
        <w:t>das Land der Hottentotten gar nicht,</w:t>
        <w:br/>
        <w:t>oder doch nicht allein Cafreria,</w:t>
        <w:br/>
        <w:t>das ist das Land könne genennet</w:t>
        <w:br/>
        <w:t>werden, darinnen Affers oder Boh</w:t>
        <w:br/>
        <w:t>ren wohnen; besage gedachten Hübner's</w:t>
        <w:br/>
        <w:t>angeführten Unterscheid. fo</w:t>
        <w:br/>
        <w:t>Kurs aus der Sache zukommen, so De</w:t>
        <w:br/>
        <w:t>ist am allerbesten, wenn man mit dem thu</w:t>
        <w:br/>
        <w:t>Grund gelehrten heran Ludolf, den ben</w:t>
        <w:br/>
        <w:t>Radicem, oder das Stamm-Wort Caf bie</w:t>
        <w:br/>
        <w:t>fer ansiehet, und dessen Bedeutung ges co</w:t>
        <w:br/>
        <w:t>nau betrachtet: fo wird man, wo nicht</w:t>
        <w:br/>
        <w:t>aus allen diesen überzeuget werden, dens</w:t>
        <w:br/>
        <w:t>noch in Verfolg der nachkommenden</w:t>
        <w:br/>
        <w:t>Materien befinden, daß man die Hat</w:t>
        <w:br/>
        <w:t>dentodten unrecht mit dem Namen Caf</w:t>
        <w:br/>
        <w:t>fer beleget. Er schreibet aber also in</w:t>
        <w:br/>
        <w:t>Comment, ad Hiftori. Æthiop. num102. p.</w:t>
        <w:br/>
        <w:t>199. feqq. E Chaldaica Dialecto</w:t>
        <w:br/>
        <w:t>hæc radix in alias linguas propagata</w:t>
        <w:br/>
        <w:t>fuit, quibus Cafar eft, negavit, ab</w:t>
        <w:br/>
        <w:t>negavit, peculiariter Deum. Hinc Rabbinis</w:t>
        <w:br/>
        <w:t>Cofer eft Atheus vel Apostata</w:t>
        <w:br/>
        <w:t>vel infidelis. Lusitani littus Orientale</w:t>
        <w:br/>
        <w:t>Africa vocant la Cafreria, five Afrum</w:t>
        <w:br/>
        <w:t>frum regionem, quod cam fic appellari</w:t>
        <w:br/>
        <w:t xml:space="preserve">lari ab Arabibus primo </w:t>
      </w:r>
      <w:r>
        <w:rPr>
          <w:b/>
          <w:color w:val="DD2B05"/>
          <w:u w:val="single"/>
        </w:rPr>
        <w:t>audiverintQuippe</w:t>
      </w:r>
      <w:r>
        <w:br/>
        <w:t>Afrum vel Cafar illi vocant</w:t>
        <w:br/>
        <w:t>cos, qui verum Deum ignorant vel</w:t>
        <w:br/>
        <w:t>negant. b. i. Dieses Burgel Wore</w:t>
        <w:br/>
        <w:t>ist aus der Chaldäischen Sprache genommen/</w:t>
        <w:br/>
        <w:t>und hernach in andern ebens</w:t>
        <w:br/>
        <w:t>falls gebraucht worden: bey welchen</w:t>
        <w:br/>
        <w:t>das Wort de Cafar so viel heist/als/</w:t>
        <w:br/>
        <w:t>Er hat gelaugnet/Er hat verhäng</w:t>
        <w:br/>
        <w:t>net/ insonderheit aber Corr. Daher</w:t>
        <w:br/>
        <w:t>to nennen die Rabbinen denjenigen</w:t>
        <w:br/>
        <w:t>D Cafar, der GOtt verleugnet/des</w:t>
        <w:br/>
        <w:t>gen. Die portugiesen nennen die Ists</w:t>
        <w:br/>
        <w:t>Seite von Africa, la Cafreria, oder das</w:t>
        <w:br/>
        <w:t>Land der Afers, weil sie gehörer/daß</w:t>
        <w:br/>
        <w:t>sie also von den Arabern genandt</w:t>
        <w:br/>
        <w:t>worden; indeme diese diejenigen Affers</w:t>
        <w:br/>
        <w:t>oder Cofer nennen/die den was</w:t>
        <w:br/>
        <w:t>ren GOtt nicht kennen/oder Ihn vers</w:t>
        <w:br/>
        <w:t>käugnen.</w:t>
        <w:br/>
        <w:br/>
        <w:t>Weil nun also offenbahr, wie zu ans</w:t>
        <w:br/>
        <w:t>derer Zeit umständig und ausführlich</w:t>
        <w:br/>
        <w:t>soll gewiesen werden, daß die Hottentotten</w:t>
        <w:br/>
        <w:t>GOtt fennen, und wissen daß</w:t>
        <w:br/>
        <w:t>Er sey: so ist ja auch leicht zu begreife</w:t>
        <w:br/>
        <w:t>fen,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1. Brief. 2c.</w:t>
        <w:br/>
        <w:br/>
        <w:t>n, daß ihnen unrecht thue, wenn man</w:t>
        <w:br/>
        <w:t>e alleine unter allen Affers oder Cors</w:t>
        <w:br/>
        <w:t>nennen wolle. Doch diese alte eins</w:t>
        <w:br/>
        <w:t>wurzelte Gewohnheit bey den Geographis,</w:t>
        <w:br/>
        <w:t>wird nunmehro eben so schwer</w:t>
        <w:br/>
        <w:t>h zu ändern seyn, als der alte Wahn,</w:t>
        <w:br/>
        <w:t>durch man Christophorum Columbam,</w:t>
        <w:br/>
        <w:t>vor den ersten Erfinder der neuen</w:t>
        <w:br/>
        <w:t>Belt, oder America ansiehet: und fe</w:t>
        <w:br/>
        <w:t>glich glaubet, es sey vor ihm nie</w:t>
        <w:br/>
        <w:t>and dahin gekommen; da doch nichts</w:t>
        <w:br/>
        <w:t>wassers als daß Martinus Bes</w:t>
        <w:br/>
        <w:t>im, ein Edler, kluger, tapferer und</w:t>
        <w:br/>
        <w:t>it-berühmter Sees Admiral und Pacius</w:t>
        <w:br/>
        <w:t>aus Nürnberg, dessen Famille</w:t>
        <w:br/>
        <w:t>d hohe Anverwandten noch heutiges</w:t>
        <w:br/>
        <w:t>ags in guten Flor daselbst, und mit</w:t>
        <w:br/>
        <w:t>offer Reputation das gemeine Beste</w:t>
        <w:br/>
        <w:t>sorgen hilfft, lange vor Columbo da</w:t>
        <w:br/>
        <w:t>1 beschiffet; aus dessen verfertigter</w:t>
        <w:br/>
        <w:t>See-Chatte erst jetsgedachter Colum</w:t>
        <w:br/>
        <w:t>die gewiße und unfehlbare Nach</w:t>
        <w:br/>
        <w:t>ht von der Americantschen Welt und</w:t>
        <w:br/>
        <w:t>ren Ländern erhalten hat. Wie solches</w:t>
        <w:br/>
        <w:t>bils Ricciolus in feiner Geograph, cremata</w:t>
        <w:br/>
        <w:t xml:space="preserve">mata Lib. III. cap. 22. theils </w:t>
      </w:r>
      <w:r>
        <w:rPr>
          <w:b/>
          <w:color w:val="DD2B05"/>
          <w:u w:val="single"/>
        </w:rPr>
        <w:t>Chriftophellarius</w:t>
      </w:r>
      <w:r>
        <w:br/>
        <w:t xml:space="preserve">cellarius in feiner Hiftori </w:t>
      </w:r>
      <w:r>
        <w:rPr>
          <w:b/>
          <w:color w:val="DD2B05"/>
          <w:u w:val="single"/>
        </w:rPr>
        <w:t>Geographitheils</w:t>
      </w:r>
      <w:r>
        <w:br/>
        <w:t>auch der vortreffliche Herr</w:t>
        <w:br/>
        <w:t>Bagenheim in Altdorff, in einer Barentano</w:t>
        <w:br/>
        <w:t>solemni, welche er einem ebenfalls</w:t>
        <w:br/>
        <w:t>o genannten Martin Behaim behals</w:t>
        <w:br/>
        <w:t>, weitläuffig und mit verschiedenen</w:t>
        <w:br/>
        <w:t>Ctmenten dargethan und erwiesen</w:t>
        <w:br/>
        <w:t>t.</w:t>
        <w:br/>
        <w:br/>
        <w:t>Doch dieses sey überhaupt genug</w:t>
        <w:br/>
        <w:t>der Hottentotten rechten Namen</w:t>
        <w:br/>
        <w:t>ihrem Lande. So wenig man aber</w:t>
        <w:br/>
        <w:t>dicker und des Landes selbsten sich hat</w:t>
        <w:br/>
        <w:t>Hero vergleichen können: eben so we</w:t>
        <w:br/>
        <w:t>und noch weniger wird es ihres Ur</w:t>
        <w:br/>
        <w:t>dungwegen geschehen; alldieweil ders</w:t>
        <w:br/>
        <w:t>Se noch dinckler und rarer; bißhero</w:t>
        <w:br/>
        <w:t>h niemand gewesen, der nur demsel</w:t>
        <w:br/>
        <w:t>i nachzuspüren einige Mühe genom</w:t>
        <w:br/>
        <w:t>n hatte. Wie man denn in allen Reiß</w:t>
        <w:br/>
        <w:t>beschreibungen ja wohl noch áltern Dozenten,</w:t>
        <w:br/>
        <w:t>nichts von ihnen findet, das</w:t>
        <w:br/>
        <w:t>einige Muthmassung konte geben,</w:t>
        <w:br/>
        <w:t>sie von diesem oder jenem Vol her:</w:t>
        <w:br/>
        <w:t>meten: und die wunderbahre Ver:</w:t>
        <w:br/>
        <w:t>Berungen und Beziehungen der Völ</w:t>
        <w:br/>
        <w:t>, ihnen diesen Sie endlich überlassen</w:t>
        <w:br/>
        <w:t>ten.</w:t>
        <w:br/>
        <w:br/>
        <w:t>Zwar hat der Herz Jacob Sadeur in</w:t>
        <w:br/>
        <w:t>em kleinen Tractátlein, welches er</w:t>
        <w:br/>
        <w:t>net Nouveaux Voyage de la Terre</w:t>
        <w:br/>
        <w:t>abtrage, oder in seiner neuen ReiseBeschreibung</w:t>
        <w:br/>
        <w:t>nach dem Süd-Land, am rich</w:t>
        <w:br/>
        <w:t>2. Capitel, gegen dem Ende pag. 28. alls hufe</w:t>
        <w:br/>
        <w:t>wo er von dem Lande und den Einzoh</w:t>
        <w:br/>
        <w:t>nern von Madagascar redet, etwas von</w:t>
        <w:br/>
        <w:t>dem Ursprung der Caffaren angeführet:</w:t>
        <w:br/>
        <w:t>allein ich zweiffle gar sehr, ob es von des</w:t>
        <w:br/>
        <w:t>nen von Madagascar, noch weniger aber</w:t>
        <w:br/>
        <w:t>von denen so genandte Caffaren am hies</w:t>
        <w:br/>
        <w:t>figen Gebürge, mit Bestand der Wahrs</w:t>
        <w:br/>
        <w:t>heit gesaget und geschrieben werden kön</w:t>
        <w:br/>
        <w:t>ne; angesehen ich so wohl viele hundert</w:t>
        <w:br/>
        <w:t>Madagascarische Völcker, als auch viele</w:t>
        <w:br/>
        <w:t>tausend der hiesigen Hottentotten defes</w:t>
        <w:br/>
        <w:t>hen: keinen aber also gestaltet gefunden</w:t>
        <w:br/>
        <w:t>habe, wie gedachter Herz Sadeur selbige</w:t>
        <w:br/>
        <w:t>vorstellet, und krafft ihres Ursprungs</w:t>
        <w:br/>
        <w:t>haben will.</w:t>
        <w:br/>
        <w:br/>
        <w:t>te.</w:t>
        <w:br/>
        <w:br/>
        <w:t>Ich werde am besten thun, wenn</w:t>
        <w:br/>
        <w:t>dessen eigene Worte hier anführe, meine</w:t>
        <w:br/>
        <w:t>fernere Gedancken aber gänzlich unters</w:t>
        <w:br/>
        <w:t>brücke, und stillschweigend darauf mit</w:t>
        <w:br/>
        <w:t>nein! antworte: Meinem Herrn hins</w:t>
        <w:br/>
        <w:t>gegen darüber fren zu urtheilen übers</w:t>
        <w:br/>
        <w:t>lasse, und erwarte, ob Er etwas in fei</w:t>
        <w:br/>
        <w:t>nem Faveur glaubwürdiges beysein</w:t>
        <w:br/>
        <w:t>gen könne: Er schreibt aber also: La Des</w:t>
        <w:br/>
        <w:t>plus- part des Historien placent quan Sade</w:t>
        <w:br/>
        <w:t>cité de monstres en ces quartiers, mais gene</w:t>
        <w:br/>
        <w:t>c' eft fans autre fondement, qu'elle recit</w:t>
        <w:br/>
        <w:t>cit de ceux, qui les ont inventée, toutes</w:t>
        <w:br/>
        <w:t>nos recherches ne ferirent, qu'a</w:t>
        <w:br/>
        <w:t>trouver l'origine d'une Natione voisine,</w:t>
        <w:br/>
        <w:t>fine, que les Europeens appellent Caffre,</w:t>
        <w:br/>
        <w:t>jres, &amp; les Naturels du Pays Bordinus</w:t>
        <w:br/>
        <w:t>apprime donc, qu' un homme</w:t>
        <w:br/>
        <w:t>du Pays ayant elevé une petite Tigre</w:t>
        <w:br/>
        <w:t>fe, deine fi familiar aves cete bête,</w:t>
        <w:br/>
        <w:t xml:space="preserve">qu'il l' aima </w:t>
      </w:r>
      <w:r>
        <w:rPr>
          <w:b/>
          <w:color w:val="DD2B05"/>
          <w:u w:val="single"/>
        </w:rPr>
        <w:t>charnellement</w:t>
      </w:r>
      <w:r>
        <w:t>, &amp; commit</w:t>
        <w:br/>
        <w:t>un crime infame avec elle, dont il</w:t>
        <w:br/>
        <w:t>vinc un animal demi - homme, &amp; demi-bête,</w:t>
        <w:br/>
        <w:t>monstre qui a donné l'erigi</w:t>
        <w:br/>
        <w:t xml:space="preserve">ne a ces Savvages, qu'on ne peut </w:t>
      </w:r>
      <w:r>
        <w:rPr>
          <w:b/>
          <w:color w:val="DD2B05"/>
          <w:u w:val="single"/>
        </w:rPr>
        <w:t>hublable</w:t>
      </w:r>
      <w:r>
        <w:br/>
        <w:t>de cette histoire, c'eft que leur</w:t>
        <w:br/>
        <w:t>manier, Une preuve tres fraw-femtête</w:t>
        <w:br/>
        <w:t>tête &amp; leur pieds ont des grands rapports,</w:t>
        <w:br/>
        <w:t>aves ceux de Tigres, &amp; leurs</w:t>
        <w:br/>
        <w:t>corps même font en quelques endroits</w:t>
        <w:br/>
        <w:t>les de ces animaux. Das ist zu Teutsch: Berte</w:t>
        <w:br/>
        <w:t>banqueter de Taches, pareilles à calder</w:t>
        <w:br/>
        <w:t>meiste Theil der Geschicht Schreis cher</w:t>
        <w:br/>
        <w:t>ber/segen eine Menge Mißgeburten</w:t>
        <w:br/>
        <w:t>in diese Oerter: aber dieses ohne eins</w:t>
        <w:br/>
        <w:t>gen andern Grund/ als nur/weil es</w:t>
        <w:br/>
        <w:t>diejenige sagen / welche dergleichen</w:t>
        <w:br/>
        <w:t>erdichtet haben. Alle unsere Unters</w:t>
        <w:br/>
        <w:t>fachungen dienen zu nichts / als den</w:t>
        <w:br/>
        <w:t>Ursprung einer benachbarten Nation</w:t>
        <w:br/>
        <w:t>zu finden/ welche die Europæer Caffre,</w:t>
        <w:br/>
        <w:t>die hier Gebohren des Lands aber/</w:t>
        <w:br/>
        <w:t>Cordi</w:t>
        <w:br/>
        <w:t>fung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1. Brief. 2c.</w:t>
        <w:br/>
        <w:br/>
        <w:t>Cordi nennen. Wir haben demnach</w:t>
        <w:br/>
        <w:t>behöret/ daß ein Mann dieses Lan</w:t>
        <w:br/>
        <w:t>es/ein junges Tyger Thier weiblichen</w:t>
        <w:br/>
        <w:t>Beblechte aufgezogen/und denn sich</w:t>
        <w:br/>
        <w:t>mit dieser Beatie so gemein gemachet/</w:t>
        <w:br/>
        <w:t>aß er sie fleischlicher Weise geliebet/</w:t>
        <w:br/>
        <w:t>and ein häßliches Laster mit ihr befangen:</w:t>
        <w:br/>
        <w:t>woraus ein Thier/so halb ein</w:t>
        <w:br/>
        <w:t>Mensch und halb eine Belgic wat/ges</w:t>
        <w:br/>
        <w:t>eiger worden. Von solcher Miß</w:t>
        <w:br/>
        <w:t>burch nun haben diese wilden Leus</w:t>
        <w:br/>
        <w:t>e ihren Ursprung bekommen / daß</w:t>
        <w:br/>
        <w:t>man sie nicht benahmen / oder zur</w:t>
        <w:br/>
        <w:t>an. Ein sehr wahrscheinlicher Bes</w:t>
        <w:br/>
        <w:t>weiß dieser Geschickes Erzehlung ist</w:t>
        <w:br/>
        <w:t>weil ihre Kröpfe und ihre Süffe eine</w:t>
        <w:br/>
        <w:t>hr grosse Gleichheit mit der Tyger</w:t>
        <w:br/>
        <w:t>hren haben; und auch ihre Leiber an</w:t>
        <w:br/>
        <w:t>einigen Orten eben mit folgen Ales</w:t>
        <w:br/>
        <w:t>ten/wie die gedachten Thiere befeich</w:t>
        <w:br/>
        <w:t>Bet sind.</w:t>
        <w:br/>
        <w:br/>
        <w:t>Weil nun dieses vom Herz Sadeur</w:t>
        <w:br/>
        <w:t>angebrachte, den Stich nicht halten</w:t>
        <w:br/>
        <w:t>an: so ist nichts nöthiger als andessen</w:t>
        <w:br/>
        <w:t>Stelle etwas gewissers vorzubringen.</w:t>
        <w:br/>
        <w:t>Bo aber dieses herzuholen sey? oder</w:t>
        <w:br/>
        <w:t>uf welche Seite von zweyen wichtigen</w:t>
        <w:br/>
        <w:t>Meinungen der Ausschlag zu geben?</w:t>
        <w:br/>
        <w:t>aben ist Behutsamkeit vonnöthen und</w:t>
        <w:br/>
        <w:t>icht so gleich dieser oder jener beyzu</w:t>
        <w:br/>
        <w:t>fichten. Denn sie haben vieles, nach</w:t>
        <w:br/>
        <w:t>llen Umständen, mit den Juden und</w:t>
        <w:br/>
        <w:t>wiederum sehr vieles mit denen alten</w:t>
        <w:br/>
        <w:t>Troglodyten gemein; welche uralte Affricanische</w:t>
        <w:br/>
        <w:t>canische und von den Carthaginense</w:t>
        <w:br/>
        <w:t>herstammende Völcker gewesen, wie</w:t>
        <w:br/>
        <w:t>oh. Bohemus Lib. 1. cap. 6. p. m. 52. de</w:t>
        <w:br/>
        <w:t>moribus, Legibus &amp; Risib. omnium</w:t>
        <w:br/>
        <w:t>Gentium berichtet. Wie denn auch selbst</w:t>
        <w:br/>
        <w:t>Derz Ludolf in Hift. Æthiop. L. 1. c. 14.</w:t>
        <w:br/>
        <w:br/>
        <w:t>md in Comment, ad Hiftori. Ech. num02. p. 199.</w:t>
        <w:br/>
        <w:t>02. p. 199. davor halt, daß die Troglodyten</w:t>
        <w:br/>
        <w:t>mit den Hottentotten, ingles</w:t>
        <w:br/>
        <w:t>hen mit denen Scandalis, welche im Lans</w:t>
        <w:br/>
        <w:t>e der Nomade zu finden, einige Ge</w:t>
        <w:br/>
        <w:t>gemeinschafft und Übereinstimmung has</w:t>
        <w:br/>
        <w:t>pen.</w:t>
        <w:br/>
        <w:br/>
        <w:t>Was die Juden angehet, so ist ges</w:t>
        <w:br/>
        <w:t>biß, daß sie darinnen mit denenselben</w:t>
        <w:br/>
        <w:t>übereinstimmen (1. ) Weil sie viel</w:t>
        <w:br/>
        <w:t>Opfern. (2. ) Weil sie nach dem Neus</w:t>
        <w:br/>
        <w:t>und Vollmond ihre Zeiten, und sonders</w:t>
        <w:br/>
        <w:t>ich die Feste richten. (3. ) Weil sie zu</w:t>
        <w:br/>
        <w:t>Bewisen Zeiten ihre Weiber nicht dorf</w:t>
        <w:br/>
        <w:t>en berühren. (4. ) Weil sie bey deß</w:t>
        <w:br/>
        <w:t>en Nicht-beobachtung, wenn sie ertapp</w:t>
        <w:br/>
        <w:t>et werden, wieder opfern müssen. (5. )</w:t>
        <w:br/>
        <w:t>Weil sie, wie jene, vielmals ungesäuert</w:t>
        <w:br/>
        <w:t>Brod und ungesaltzene Speißen: also</w:t>
        <w:br/>
        <w:t>diese niemaln etwas von Salz genießen</w:t>
        <w:br/>
        <w:t>mögen, woferne sie anders vor sich al</w:t>
        <w:br/>
        <w:t>leine, und nicht unter den Christen</w:t>
        <w:br/>
        <w:t>wohnen. (6. ) Weil sie auf gewiß</w:t>
        <w:br/>
        <w:t>se Weise eine Art der Beschneidung ers</w:t>
        <w:br/>
        <w:t>bluten müssen. (7. ) Weil sie nichts</w:t>
        <w:br/>
        <w:t>ersticktes geniessen dörffen. (8. ) Weil</w:t>
        <w:br/>
        <w:t>sie keine Fische ohne Schuppen offen(9. )</w:t>
        <w:br/>
        <w:t>Weil sie ihre Weiber niemaln in</w:t>
        <w:br/>
        <w:t>ihre politische Versammlungen lassen.</w:t>
        <w:br/>
        <w:br/>
        <w:t>(10. ) Weil sie Scheide Briefe ihren</w:t>
        <w:br/>
        <w:t>Weibern geben können; und was der</w:t>
        <w:br/>
        <w:t>gleichen viele andere Sachen mehr seyn,</w:t>
        <w:br/>
        <w:t>womit sie den Juden gleichsam jhn</w:t>
        <w:br/>
        <w:t>lich seyn, und von ihnen abzustammen</w:t>
        <w:br/>
        <w:t>scheinen; welche hier alle anzuführen zu</w:t>
        <w:br/>
        <w:t>weitläuftig ist: zumal da die ganze Sache</w:t>
        <w:br/>
        <w:t>in Verfolg ohnehin weitleufftiger wird</w:t>
        <w:br/>
        <w:t>ausgeführet werden müssen. Tro</w:t>
        <w:br/>
        <w:t>Mit den Troglodyten hingegen sind n</w:t>
        <w:br/>
        <w:t>sie darinnen einig: daß sie (1. ) ihren S</w:t>
        <w:br/>
        <w:t>Kindern nicht die Namen der Vor El</w:t>
        <w:br/>
        <w:t>tern oder Eltern geben, sondern nehmen ten</w:t>
        <w:br/>
        <w:t>lieber einer Beste ihren, ais: von einem fo</w:t>
        <w:br/>
        <w:t>Ochsen, Schaaf, Stier und derglei</w:t>
        <w:br/>
        <w:t>chen, und legen sie ihren Kindern beid.</w:t>
        <w:br/>
        <w:t xml:space="preserve">vid. Diod. Sic, libr. 4. cap. 3. &amp; </w:t>
      </w:r>
      <w:r>
        <w:rPr>
          <w:b/>
          <w:color w:val="DD2B05"/>
          <w:u w:val="single"/>
        </w:rPr>
        <w:t>Bohemlibr</w:t>
      </w:r>
      <w:r>
        <w:t>.</w:t>
        <w:br/>
        <w:t>1. c. 6. p. 56. (2. ) Die alten Leus</w:t>
        <w:br/>
        <w:t>te, welche nicht mehr fort kommen kön</w:t>
        <w:br/>
        <w:t>nen, binden sie an einen Stock, und ma</w:t>
        <w:br/>
        <w:t>chen eine Hütte darum, geben ihnen et</w:t>
        <w:br/>
        <w:t>was Kost, und lassen sie also sterben, wie</w:t>
        <w:br/>
        <w:t>die Troglodyten", von welchen dieses</w:t>
        <w:br/>
        <w:t>Diod. Sic, Lib. 1. c. 3. &amp; Bohem, Libr. l.</w:t>
        <w:br/>
        <w:br/>
        <w:t>c. 6. p. 57. schreibet. (3. ) Wenn zeis</w:t>
        <w:br/>
        <w:t>fahen Männern ein Streit entstehet,</w:t>
        <w:br/>
        <w:t>also, daß sie einander wacker auf das Les</w:t>
        <w:br/>
        <w:t>der klopffen: so ist hier so wohl, als bey</w:t>
        <w:br/>
        <w:t>den Troglodyten, eine Frau capable,</w:t>
        <w:br/>
        <w:t>solchen durch ihre Zwischenkunfft zu en</w:t>
        <w:br/>
        <w:t xml:space="preserve">ligen. vid. Alex. </w:t>
      </w:r>
      <w:r>
        <w:rPr>
          <w:b/>
          <w:color w:val="DD2B05"/>
          <w:u w:val="single"/>
        </w:rPr>
        <w:t>Velutellus</w:t>
      </w:r>
      <w:r>
        <w:t xml:space="preserve"> Libr. IV. c.</w:t>
        <w:br/>
        <w:br/>
        <w:t xml:space="preserve">11. &amp; Bohem, L. I. c. 6. p. 57. </w:t>
      </w:r>
      <w:r>
        <w:rPr>
          <w:b/>
          <w:color w:val="DD2B05"/>
          <w:u w:val="single"/>
        </w:rPr>
        <w:t>confZwing</w:t>
      </w:r>
      <w:r>
        <w:t>.</w:t>
        <w:br/>
        <w:t>Theatr. Vit. Hum. p. 3388. (4. )</w:t>
        <w:br/>
        <w:t>Konten die Troglodyten schnell lauffen:</w:t>
        <w:br/>
        <w:t>so geben ihnen gewiß die Hottentotten</w:t>
        <w:br/>
        <w:t>darinnen nichts nach, wie solches von den</w:t>
        <w:br/>
        <w:t>Troglodyten berichte Plin. Lib. VI. c. 29.</w:t>
        <w:br/>
        <w:br/>
        <w:t>(5. ) atten die Troglodyten alberne</w:t>
        <w:br/>
        <w:t>Manieren, bey Beerdigung ihrer Tod</w:t>
        <w:br/>
        <w:t>ten und deren Einfangung: so haben es</w:t>
        <w:br/>
        <w:t>gewiß die Hottentotten auch. vid. de</w:t>
        <w:br/>
        <w:t>Troglen. Diod. Sicul. L. 3. c. 3. &amp; Bohem. I. c. 6. p. 57.</w:t>
        <w:br/>
        <w:t>(6. ) Eben diesen sind sie</w:t>
        <w:br/>
        <w:t>auch gleich im Jagen. vid. Alex, ab</w:t>
        <w:br/>
        <w:t>Alex. Lib. II. c. 25. (7. ) War der</w:t>
        <w:br/>
        <w:t>Troglodyten Land warm: eben so ist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L. Brief 2c.</w:t>
        <w:br/>
        <w:br/>
        <w:t>uch der Hottentotten, vide Diod. Sic3.</w:t>
        <w:br/>
        <w:t>3. c. 3. conf. Zwing. loc. cit. pag991.</w:t>
        <w:br/>
        <w:t>a.</w:t>
        <w:br/>
        <w:t>Und wer wolte alle diese überein</w:t>
        <w:br/>
        <w:t>commende Stücke so schnell und kurz</w:t>
        <w:br/>
        <w:t>beybringen? Es ist genug daß dar</w:t>
        <w:br/>
        <w:t>us ersehen wird, wie sie so wohl mit</w:t>
        <w:br/>
        <w:t>en Juden, als Troglodyten in ziem</w:t>
        <w:br/>
        <w:t>h viel Stücken eine Übereinkunft has</w:t>
        <w:br/>
        <w:t>en. Es ist unterdessen eine gar schwer</w:t>
        <w:br/>
        <w:t>Sache, daß man ist einer dieser Meyungen</w:t>
        <w:br/>
        <w:t>ungen beypflichtet; zumal da die Ubereinstimmung</w:t>
        <w:br/>
        <w:t>mit den Juden zugleich</w:t>
        <w:br/>
        <w:t>f das innerliche siehet: da im Gegentheil</w:t>
        <w:br/>
        <w:t>der Troglodyten Convenient</w:t>
        <w:br/>
        <w:t>eist auf äußerliche und dabey offt</w:t>
        <w:br/>
        <w:t>affames Sachen gerichtet stehet. Meis</w:t>
        <w:br/>
        <w:t>28 Orts lasse mich beduncken, daß un:</w:t>
        <w:br/>
        <w:t>dersprechlich hieraus zu ersehen, wie</w:t>
        <w:br/>
        <w:t>afes uralte Affricanische Völcker seyn;</w:t>
        <w:br/>
        <w:t>, weil sie immer vertrieben, und je</w:t>
        <w:br/>
        <w:t>nger je weiter von ihrem alten Sie</w:t>
        <w:br/>
        <w:t>erjage worden, so wohl aus denen da</w:t>
        <w:br/>
        <w:t>n gebrachten Juden, als auch andern</w:t>
        <w:br/>
        <w:t xml:space="preserve">africanschen und absonderlich </w:t>
      </w:r>
      <w:r>
        <w:rPr>
          <w:b/>
          <w:color w:val="DD2B05"/>
          <w:u w:val="single"/>
        </w:rPr>
        <w:t>Carchanenfischen</w:t>
      </w:r>
      <w:r>
        <w:br/>
        <w:t>Völkern, sich zusammen</w:t>
        <w:br/>
        <w:t>schlagen, und endlich an diese</w:t>
        <w:br/>
        <w:t>Spitze des Landes begeben, daselbst</w:t>
        <w:br/>
        <w:t>gezet und häuflich in eine Verdamm</w:t>
        <w:br/>
        <w:t>ang begeben haben: und weil so vie:</w:t>
        <w:br/>
        <w:t>rley Nationen gewesen, so habe im</w:t>
        <w:br/>
        <w:t>er eine von der andern was angenom</w:t>
        <w:br/>
        <w:t>men, jede aber ihre absonderliche  Ge</w:t>
        <w:br/>
        <w:t>rauche vergessen; daß also nunmehro</w:t>
        <w:br/>
        <w:t>n verwirrter Zustand bey ihnen antreffen.</w:t>
        <w:br/>
        <w:br/>
        <w:br/>
        <w:t>Doch was bemühe ich mich fols</w:t>
        <w:br/>
        <w:t>wes meinem Hern glaubwürdig zumalen?</w:t>
        <w:br/>
        <w:t>da die Sache aus dem bereits</w:t>
        <w:br/>
        <w:t>vorhergehenden schon zur Genüge echel</w:t>
        <w:br/>
        <w:t>; da auch bey andern Auctoribus die</w:t>
        <w:br/>
        <w:t>convenient meiner Gedancken ancus</w:t>
        <w:br/>
        <w:t>offen. Es fan nur kürzlich nachge:</w:t>
        <w:br/>
        <w:t>en werden, was Joh. Bohemus</w:t>
        <w:br/>
        <w:t>loc.</w:t>
        <w:br/>
        <w:br/>
        <w:t>p. 52. &amp; feqq. von den alten Car :  so</w:t>
        <w:br/>
        <w:t>wird man schon sehen, daß meist von al</w:t>
        <w:br/>
        <w:t>denenselben, Merckmahl bey den</w:t>
        <w:br/>
        <w:t>hottentotten angetroffen werden. Mit</w:t>
        <w:br/>
        <w:t>m aber wird das beste seyn wenn</w:t>
        <w:br/>
        <w:t>hn hierüber rathen und dencken lasse,</w:t>
        <w:br/>
        <w:t>e Ihm selbsten beliebt. Mir wird</w:t>
        <w:br/>
        <w:t>gegen erlaubet seyn, meine fernere</w:t>
        <w:br/>
        <w:t>Gedancken ben mir zu behalten, und nach</w:t>
        <w:br/>
        <w:t xml:space="preserve">Borstellung dieser </w:t>
      </w:r>
      <w:r>
        <w:rPr>
          <w:b/>
          <w:color w:val="DD2B05"/>
          <w:u w:val="single"/>
        </w:rPr>
        <w:t>verwunderlichenüber</w:t>
      </w:r>
      <w:r>
        <w:br/>
      </w:r>
      <w:r>
        <w:rPr>
          <w:b/>
          <w:color w:val="DD2B05"/>
          <w:u w:val="single"/>
        </w:rPr>
        <w:t>nfommungen</w:t>
      </w:r>
      <w:r>
        <w:t xml:space="preserve"> kürzlich zu eröffnen, was</w:t>
        <w:br/>
        <w:t>aus dem Munde dieser Leute selb</w:t>
        <w:br/>
        <w:t>en gehöret'; auch durch einen gelehrs</w:t>
        <w:br/>
        <w:t>ten Heren, Namens Joh. Wilhelm de</w:t>
        <w:br/>
        <w:t>Grevenbruch meinem besondere Freund,</w:t>
        <w:br/>
        <w:t>bekräftiget befunden habe: als der vors</w:t>
        <w:br/>
        <w:t>mals ber Illustren Compagnie in unters</w:t>
        <w:br/>
        <w:t>schiedlichen ansehnlichen Chargen ge</w:t>
        <w:br/>
        <w:t>dienet, auch viele Ambasiadeurs als Secretarius</w:t>
        <w:br/>
        <w:t>bedienet hatte, und dabey vies</w:t>
        <w:br/>
        <w:t>Erley Sprachen zu reden, fähig wors</w:t>
        <w:br/>
        <w:t>den.</w:t>
        <w:br/>
        <w:br/>
        <w:t>Sie wissen nemlich sehr viel von eis</w:t>
        <w:br/>
        <w:t>ner uralten Tradition, zu rühmen, die</w:t>
        <w:br/>
        <w:t>wieder von den ihrigen zc. empfangen</w:t>
        <w:br/>
        <w:t>fie von ihren Vor Eltern, und diese</w:t>
        <w:br/>
        <w:t>haben sollen; vermög welcher sie nicht als</w:t>
        <w:br/>
        <w:t>lein vorgeben verstanden zu haben,</w:t>
        <w:br/>
        <w:t>wer ihre erste Eltern gewesen: sondern</w:t>
        <w:br/>
        <w:t>auch was sie vor Namen gehabt.</w:t>
        <w:br/>
        <w:br/>
        <w:t>Wie sehr seltsam und fremd aber diese b</w:t>
        <w:br/>
        <w:t>Tradition einem Europæer, vorneme</w:t>
        <w:br/>
        <w:t>lich einem Christen vorkommen múſſe,</w:t>
        <w:br/>
        <w:t>der die Fundamenta dieser Wissens</w:t>
        <w:br/>
        <w:t>schafft einig und allein aus und durch</w:t>
        <w:br/>
        <w:t>die Heilige Schrifft empfangen hat</w:t>
        <w:br/>
        <w:t>und derselben gewürdige worden: fol</w:t>
        <w:br/>
        <w:t>ches kan man nicht besser beurrheilen,</w:t>
        <w:br/>
        <w:t>als wenn man sich ihre Unwissenheit eine</w:t>
        <w:br/>
        <w:t>in den Göttlichen Offenbahrungen  form</w:t>
        <w:br/>
        <w:t>stellet: worinnen sie gewiß alle andere har</w:t>
        <w:br/>
        <w:t>Heydnische Nationen, sie</w:t>
        <w:br/>
        <w:t>men haben wie sie wollen, übertreffen</w:t>
        <w:br/>
        <w:t>fen; zumal, da nicht leicht eine</w:t>
        <w:br/>
        <w:t>den wird, die nicht einige Merckmal</w:t>
        <w:br/>
        <w:t>le derselben an den Tag leget: da man</w:t>
        <w:br/>
        <w:t>wieder seinen Willen, gestehen und bes</w:t>
        <w:br/>
        <w:t>doch in diesem Stück solte, ja gleichsam</w:t>
        <w:br/>
        <w:t>fennen muß, daß sie einige Wissens</w:t>
        <w:br/>
        <w:t>schafft, ob gleich dieselbe sehr erwor</w:t>
        <w:br/>
        <w:t>ren und contus ist, von GOtt und seis</w:t>
        <w:br/>
        <w:t>anders solches nicht aus der Europäis</w:t>
        <w:br/>
        <w:t>schen Christen langwährender Converlation,</w:t>
        <w:br/>
        <w:t>oder ihren nächsten Nachbarn,</w:t>
        <w:br/>
        <w:t>den Abyssinern, oder auch  den</w:t>
        <w:br/>
        <w:t>gehöret und gelernet haben wo</w:t>
        <w:br/>
        <w:t>Denn sie geben vor, daß sie durch Trad</w:t>
        <w:br/>
        <w:t>die Überlieferung von Kind auf Kind ber</w:t>
        <w:br/>
        <w:t>totter</w:t>
        <w:br/>
        <w:t>wie ihre erste bren</w:t>
        <w:br/>
        <w:t>Eltern durch ein Fenster oder Pforte, Elter</w:t>
        <w:br/>
        <w:t>welches Hottentottische Wort</w:t>
        <w:br/>
        <w:t>mit sie ein Fenster oder Thor bebens</w:t>
        <w:br/>
        <w:t>nen, man mir nicht besser zu interpret</w:t>
        <w:br/>
        <w:t>ren wuste, auf die Erde gekommen</w:t>
        <w:br/>
        <w:t>seyn: welche ihre Nachkömmlinge hätten</w:t>
        <w:br/>
        <w:t>bäen, arndten, Brod backen, Vich wenden</w:t>
        <w:br/>
        <w:t>und andere dergleichen Dinge mehr</w:t>
        <w:br/>
        <w:t>gelernet; welche aber nach dieser Zeit.</w:t>
        <w:br/>
        <w:br/>
        <w:t>uns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I. Brief. 2c. =</w:t>
        <w:br/>
        <w:t>er ihnen, theils wegen vieler Kriegs</w:t>
        <w:br/>
        <w:t>eschwerungen und Landes Fluch</w:t>
        <w:br/>
        <w:t>gen: theils auch aus Unachtsam</w:t>
        <w:br/>
        <w:t>und anderer Umstände wegen,</w:t>
        <w:br/>
        <w:t>Erntheils wären verlohren gegen</w:t>
        <w:br/>
        <w:t>Die Namen ihrer ersten Eltern</w:t>
        <w:br/>
        <w:t>zwar des Mannes, ware Nôh</w:t>
        <w:br/>
        <w:t xml:space="preserve">efen, die Frau aber hätte </w:t>
      </w:r>
      <w:r>
        <w:rPr>
          <w:b/>
          <w:color w:val="DD2B05"/>
          <w:u w:val="single"/>
        </w:rPr>
        <w:t>Hinghgeheiffen</w:t>
      </w:r>
      <w:r>
        <w:t>.</w:t>
        <w:br/>
        <w:br/>
        <w:br/>
        <w:t>Ich fan nicht umhin hier eine</w:t>
        <w:br/>
        <w:t>hie Observation benzubringen, die</w:t>
        <w:br/>
        <w:t>leicht, wenn sie nicht genau in</w:t>
        <w:br/>
        <w:t>fusion zu verursachen fähig ist.</w:t>
        <w:br/>
        <w:t>e bestehet aber füglich darinnen</w:t>
        <w:br/>
        <w:t>3 diese beyde Namen von niemand</w:t>
        <w:br/>
        <w:t>ht, wie sie nemlich ausgesprochen</w:t>
        <w:br/>
        <w:t>den: wil hier bey der Pronuntiat</w:t>
        <w:br/>
        <w:t>des Buchstaben H. oder G, der</w:t>
        <w:br/>
        <w:t>schlag mit der Zunge, welchen die fan</w:t>
        <w:br/>
        <w:t>gedrucket werden. Deswegen, und</w:t>
        <w:br/>
        <w:t>zil mir die Sache anders anzudeuten</w:t>
        <w:br/>
        <w:t>möglich gewefen, habe ich auch  über</w:t>
        <w:br/>
        <w:t>de Buchstaben ein Kennzeichen ges</w:t>
        <w:br/>
        <w:t>zt, und solches damit anzeigen wol h</w:t>
        <w:br/>
        <w:t>Meines Befunden haben sie nicht</w:t>
        <w:br/>
        <w:t>eine, gleich wie die Juden, und oh</w:t>
        <w:br/>
        <w:t xml:space="preserve">Zweiffel auch andere alte </w:t>
      </w:r>
      <w:r>
        <w:rPr>
          <w:b/>
          <w:color w:val="DD2B05"/>
          <w:u w:val="single"/>
        </w:rPr>
        <w:t>Africaniales</w:t>
      </w:r>
      <w:r>
        <w:t>,</w:t>
        <w:br/>
        <w:t>dentales und insonderheit viele</w:t>
        <w:br/>
        <w:t>accuraren; sondern es ist noch eine</w:t>
        <w:br/>
        <w:t>rede Art der Buchstaben ben und</w:t>
        <w:br/>
        <w:t>nter ihnen gebräuchlich, welche biß</w:t>
        <w:br/>
        <w:t>hero keine Europæer mit einem son</w:t>
        <w:br/>
        <w:t>erbahren Namen zu belegen, folge</w:t>
        <w:br/>
        <w:t>ch auch nicht auszusprechen, am al</w:t>
        <w:br/>
        <w:t>wenigsten aber zu schreiben, oder eis</w:t>
        <w:br/>
        <w:t>em jeden seinen ordentlichen Characterem</w:t>
        <w:br/>
        <w:t>anzudichten; mächtig gewest</w:t>
        <w:br/>
        <w:t>en; krafft dessen er hätte können aus</w:t>
        <w:br/>
        <w:t>gedrucket und verständlich gemachet</w:t>
        <w:br/>
        <w:t>werden. Man muß sich also nur</w:t>
        <w:br/>
        <w:t>nit zweideutigen Zeichen behelffen,</w:t>
        <w:br/>
        <w:t>welche nur einigermassen andeuten, daß</w:t>
        <w:br/>
        <w:t>ey diesem oder jenem Buchstaben, et</w:t>
        <w:br/>
        <w:t>vas sonderbahres zu bemarcken und zu</w:t>
        <w:br/>
        <w:t>obierviren fey. Doch hiervon hernach</w:t>
        <w:br/>
        <w:t>in mehrers.</w:t>
        <w:br/>
        <w:br/>
        <w:t>Diese ihre erste Eltern nun, ge</w:t>
        <w:br/>
        <w:t>Den sie vor und rühmen, daß sie</w:t>
        <w:br/>
        <w:t>Don GOTT herkommen und auf die</w:t>
        <w:br/>
        <w:t>Erde gesetzet worden, der in ihrer</w:t>
        <w:br/>
        <w:t xml:space="preserve">Sprache </w:t>
      </w:r>
      <w:r>
        <w:rPr>
          <w:b/>
          <w:color w:val="DD2B05"/>
          <w:u w:val="single"/>
        </w:rPr>
        <w:t>Tikqvoa</w:t>
      </w:r>
      <w:r>
        <w:t xml:space="preserve"> genennet wird. Das</w:t>
        <w:br/>
        <w:t>ben ich abermal, um erst angeführter</w:t>
        <w:br/>
        <w:t>Urfache willen, den Schlag mit der</w:t>
        <w:br/>
        <w:t>Zunge, ausgedruckt vornen gehen,</w:t>
        <w:br/>
        <w:t>und wiederum nur ein Zeichen oder</w:t>
        <w:br/>
        <w:t>Circumflexum darüber setzen mus. Wel</w:t>
        <w:br/>
        <w:t>ches abermals eine solche wunderbahre</w:t>
        <w:br/>
        <w:t>Sache ist, die nicht allein die Schöpf</w:t>
        <w:br/>
        <w:t>fung von GOTT und absonderlich</w:t>
        <w:br/>
        <w:t>die Sündfluth, womit die Welt ges</w:t>
        <w:br/>
        <w:t>straffet worden; sondern auch den Na</w:t>
        <w:br/>
        <w:t>und vielleicht auch den Namen feines</w:t>
        <w:br/>
        <w:t>men des darinnen erhaltenen Noah</w:t>
        <w:br/>
        <w:t>Weibes vorbildet und darstellet. Mas band</w:t>
        <w:br/>
        <w:t>Sicherlich, da ich diese Sache das</w:t>
        <w:br/>
        <w:t>erstemal hörete, wurde ich ganz con. Auct</w:t>
        <w:br/>
        <w:t>fus darüber, und wuste nicht, was bem s</w:t>
        <w:br/>
        <w:t>ich darauf weiter fragen solte: allermans richt</w:t>
        <w:br/>
        <w:t>sen mich entweder damit zu frieden stel, riten</w:t>
        <w:br/>
        <w:t>len mußte, daß sie</w:t>
        <w:br/>
        <w:t>es von den Euro- Hotte</w:t>
        <w:br/>
        <w:t xml:space="preserve">aischen </w:t>
      </w:r>
      <w:r>
        <w:rPr>
          <w:b/>
          <w:color w:val="DD2B05"/>
          <w:u w:val="single"/>
        </w:rPr>
        <w:t>Monomocapischen</w:t>
      </w:r>
      <w:r>
        <w:t>, oder en v</w:t>
        <w:br/>
        <w:t>Abellinische Christen gehöret ; oder gha</w:t>
        <w:br/>
        <w:t>auch wohl daß einer oder der</w:t>
        <w:br/>
        <w:t>einer Compagnie, auch wohl</w:t>
        <w:br/>
        <w:t>Kirche, wohin sie zu Zeiten gelauffen</w:t>
        <w:br/>
        <w:t>propagieret und ausgebreitet habe. Ober</w:t>
        <w:br/>
        <w:t>aber ich hatte zu befürchten,</w:t>
        <w:br/>
        <w:t>mir eines wolten anhangen</w:t>
        <w:br/>
        <w:t>unwahrheit vor die reine Wahrheit ver</w:t>
        <w:br/>
        <w:t>kauffen. Doch hielte ich mich damit</w:t>
        <w:br/>
        <w:t>zu frieden, und stellte mich, als ob es</w:t>
        <w:br/>
        <w:t>also schlechter Dings glaubet. Nache</w:t>
        <w:br/>
        <w:t>dem aber je lánger je besser mit ihnen</w:t>
        <w:br/>
        <w:t>befandt wurde, und öffters Gelegen</w:t>
        <w:br/>
        <w:t>heit vorfiel, unter ihnen zu seyn, und</w:t>
        <w:br/>
        <w:t>tieffer in das Land zu kommen: so has</w:t>
        <w:br/>
        <w:t>be dessen umständige Bericht eingezo</w:t>
        <w:br/>
        <w:t>gen, und unterschiedliche mal, an un</w:t>
        <w:br/>
        <w:t>derschiedlichen Orten, und zu unters</w:t>
        <w:br/>
        <w:t>beschiedenen Zeiten gehöret, daß dieses,</w:t>
        <w:br/>
        <w:t>alles eine alte, von den Eltern auf die Kin</w:t>
        <w:br/>
        <w:t>der fortgepflanzte Tradition fen: under</w:t>
        <w:br/>
        <w:t>dahero wohl als eine durchgehende bag</w:t>
        <w:br/>
        <w:t>Wahrheit angenommen werden möch</w:t>
        <w:br/>
        <w:t>te: worinnen mich endlich der abge</w:t>
        <w:br/>
        <w:t>dachte Herr de Grevenbruch noch mehr</w:t>
        <w:br/>
        <w:t>confirmirt, und zugleich dahin agemus</w:t>
        <w:br/>
        <w:t>saget hat, daß es Ihm meinem Herrn,</w:t>
        <w:br/>
        <w:t>hiemit als eine gewisse und unfehlbare</w:t>
        <w:br/>
        <w:t>Wahrheit überschreiben kan. alte</w:t>
        <w:br/>
        <w:t>Wenn ich nun aber diesen ihren</w:t>
        <w:br/>
        <w:t>eigenen Bericht gegen dasjenige halte, A</w:t>
        <w:br/>
        <w:t>was ich vorhero mutmaßlich angebe</w:t>
        <w:br/>
        <w:t>bracht habe, und der Sache dabey ein m</w:t>
        <w:br/>
        <w:t xml:space="preserve">wenig weiter nachdencke: so </w:t>
      </w:r>
      <w:r>
        <w:rPr>
          <w:b/>
          <w:color w:val="DD2B05"/>
          <w:u w:val="single"/>
        </w:rPr>
        <w:t>bedüncketbe</w:t>
      </w:r>
      <w:r>
        <w:br/>
        <w:t>mich um so viel mehr, daß diese Leute</w:t>
        <w:br/>
        <w:t>aus allerhand Africanschen Nationen</w:t>
        <w:br/>
        <w:t>bestehen, worunter auch anfänglich Ji</w:t>
        <w:br/>
        <w:t>den mit gewesen; die aber, gleich den</w:t>
        <w:br/>
        <w:t>ans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399.txt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I. Brief. 2c.</w:t>
        <w:br/>
        <w:br/>
        <w:t>dern, durch lange Beieinander-Woh die zwar wohl glauben, daß man sie</w:t>
        <w:br/>
        <w:t>erlernen, aber schwerlich werde schreis</w:t>
        <w:br/>
        <w:t>ung theils ihre eigene Gebräuche und</w:t>
        <w:br/>
        <w:t>Ottes-Dienst vergessen: theils auch,</w:t>
        <w:br/>
        <w:t>amit fie nur ruhig beieinander wohnen</w:t>
        <w:br/>
        <w:t>nd sich besser im Stand stellen möch</w:t>
        <w:br/>
        <w:t>n, allen auswärtigen und ihnen nach</w:t>
        <w:br/>
        <w:t>achtenden, sie auch verjagenden und</w:t>
        <w:br/>
        <w:t>erfolgenden Feinden, den Kopf bieten</w:t>
        <w:br/>
        <w:t>können, frcywillig sich verglichen, ein</w:t>
        <w:br/>
        <w:t>der nachzugeben, und in allen ausser</w:t>
        <w:br/>
        <w:t>hen Gebräuchen und Ceremonien</w:t>
        <w:br/>
        <w:t>dachförmig zu werden: dahero denn</w:t>
        <w:br/>
        <w:t>nothwendig ein solcher verwirrter Zu</w:t>
        <w:br/>
        <w:t>and hat erfolgen müssen; in dessen Bes</w:t>
        <w:br/>
        <w:t>achtung man nicht sagen kan, daß sie</w:t>
        <w:br/>
        <w:t>n dieser oder jener Nation alleine</w:t>
        <w:br/>
        <w:t>stammen.</w:t>
        <w:br/>
        <w:br/>
        <w:t>Jedoch was bemühe ich mich viel,</w:t>
        <w:br/>
        <w:t>hm eine Sache glaublich vorgestel</w:t>
        <w:br/>
        <w:t>1, die an sich selbst mehr als zu ge:</w:t>
        <w:br/>
        <w:t>ß ist? Es wird sich dieses alles</w:t>
        <w:br/>
        <w:t>rlich darhun und zeigen wenn un</w:t>
        <w:br/>
        <w:t xml:space="preserve">und in den folgenden Briefen </w:t>
      </w:r>
      <w:r>
        <w:rPr>
          <w:b/>
          <w:color w:val="DD2B05"/>
          <w:u w:val="single"/>
        </w:rPr>
        <w:t>solUmstände</w:t>
      </w:r>
      <w:r>
        <w:br/>
        <w:t>werden vorgestellet wer</w:t>
        <w:br/>
        <w:t>, die die ganze Sache überflüssig</w:t>
        <w:br/>
        <w:t>curiren und herzlich erläutern. Wor:</w:t>
        <w:br/>
        <w:t>Ihn bitte so lang in Gedult</w:t>
        <w:br/>
        <w:t>stehen, biß dieselbe Materien vor:</w:t>
        <w:br/>
        <w:t>mmen, aus welchen Er selbsten,</w:t>
        <w:br/>
        <w:t>ne daß weiter ein Wort deewe</w:t>
        <w:br/>
        <w:t>n gedacht wird, den ungezweifelten</w:t>
        <w:br/>
        <w:t>schluß wird machen, daß diesem alsen,</w:t>
        <w:br/>
        <w:t>und sich unmöglich anders vers</w:t>
        <w:br/>
        <w:t>ten könne. ben</w:t>
        <w:br/>
        <w:t>noch weniger in eine richtige</w:t>
        <w:br/>
        <w:t>Sprach Ordnung bringen können.</w:t>
        <w:br/>
        <w:br/>
        <w:t>Unter die ersten gedencke ich dies Wel</w:t>
        <w:br/>
        <w:t>jenigen nicht zu setzen, die von der</w:t>
        <w:br/>
        <w:t>Troglodyten Sprache gesagt, daß sie, erste</w:t>
        <w:br/>
        <w:t>wie die Worte des Pomponii Meia sch</w:t>
        <w:br/>
        <w:t>lauten Lib. I. cap. 8. Strident magis,</w:t>
        <w:br/>
        <w:t>quam loquuntur, b. i. mehr</w:t>
        <w:br/>
        <w:t>kirren als reden. Oder wie es Herodicus</w:t>
        <w:br/>
        <w:t>Libr. IV. &amp; Plinius Libr. VII. c, 2.</w:t>
        <w:br/>
        <w:br/>
        <w:t>ausreden: Lingua nulli alteri fimili</w:t>
        <w:br/>
        <w:t>utentes, fed vespertilionum more</w:t>
        <w:br/>
        <w:t>scribentes, d. i. Ihre Sprache ist mir</w:t>
        <w:br/>
        <w:t>einer andern zu vergleichen/denn sie</w:t>
        <w:br/>
        <w:t>machen ein Groß oder Gevire/ wie</w:t>
        <w:br/>
        <w:t>die Fleder Mause. Oder auch, wie</w:t>
        <w:br/>
        <w:t>es Joh. Bohemus de moribus, Leg. &amp;</w:t>
        <w:br/>
        <w:t>Risib. Gent. Lib. I. cap. 6. p. m.</w:t>
        <w:br/>
        <w:br/>
        <w:t>58. giebet: Sermonis adhuc ignari</w:t>
        <w:br/>
        <w:t>funt &amp; præter hoc strident magis,</w:t>
        <w:br/>
        <w:t>quam loquuntur, d. i. Sie haben und</w:t>
        <w:br/>
        <w:t>wissen noch nichts von einer Seras</w:t>
        <w:br/>
        <w:t>be/ über dieses kirren sie auch mehr/</w:t>
        <w:br/>
        <w:t>als daß sie reden. Denn ob gleich dies</w:t>
        <w:br/>
        <w:t>fes einiger massen hier solte können ges</w:t>
        <w:br/>
        <w:t>brauchet und gesaget werden: so find</w:t>
        <w:br/>
        <w:t>doch noch neuere Zeugnüsse dieser Caf</w:t>
        <w:br/>
        <w:t>se vorhanden, welche solches auss</w:t>
        <w:br/>
        <w:t>drücklich von der Hottentotten Seras</w:t>
        <w:br/>
        <w:t>che bejahen.</w:t>
        <w:br/>
        <w:br/>
        <w:t>Unter denen findet sich nun Dap- Appe</w:t>
        <w:br/>
        <w:t>per in Africa pag. 625. wenn er sa Nachr</w:t>
        <w:br/>
        <w:t>get Die Hottentottische Sprache Spra</w:t>
        <w:br/>
        <w:t>Immittelst wird nicht undienlich ist den Europæern verdrießlich zuhō, dero</w:t>
        <w:br/>
        <w:t>n, auch von der Hottentottischen ren/zu lernen unmüglich und den</w:t>
        <w:br/>
        <w:t>arache etwas zu gedencken, und dies Holländern zu fernerer Fortsezung</w:t>
        <w:br/>
        <w:t>um so viel mehr, je veränderei des Handels und Ausspürung der</w:t>
        <w:br/>
        <w:t>er die Urtheile darvon sind; welche Länder / sehr hinderlich. Denn sie</w:t>
        <w:br/>
        <w:t>e aber allhie weit-läufftig zu berühren klatschen bey einem jeden Wort/ mir</w:t>
        <w:br/>
        <w:t>d das löthige dabey anzuführen, ihrem Munde; eben als wenn man</w:t>
        <w:br/>
        <w:t xml:space="preserve">ch nicht verpflichtet achte: angefes mit den Daumen ein </w:t>
      </w:r>
      <w:r>
        <w:rPr>
          <w:b/>
          <w:color w:val="DD2B05"/>
          <w:u w:val="single"/>
        </w:rPr>
        <w:t>Anupcben</w:t>
      </w:r>
      <w:r>
        <w:t xml:space="preserve"> beblu,</w:t>
        <w:br/>
        <w:t>n mein Absehen nicht dahin gehet, ge; dergestalt / daß ihr Mund fast</w:t>
        <w:br/>
        <w:t>e Sprach: Kunst darvon zu erfer als eine Klapper oder Klatsche gehet/</w:t>
        <w:br/>
        <w:t>en, darzu ich auch keine Geschick indem sie mit der Zunge überlaut klars</w:t>
        <w:br/>
        <w:t>feit habe. Oberhaupt aber fon faben und jedes Wert behnahe ein</w:t>
        <w:br/>
        <w:t>n gleichwohl alle, die darvon ges Klatsch ist. Diesem stimmet bey Helfte</w:t>
        <w:br/>
        <w:t>rieben und so viel mir deren an: Georg Andreas Hollstetner, in feiner Beid</w:t>
        <w:br/>
        <w:t>ch zu Gesichte gekommen sind, in Reife Beschreibung Lib. 1. cap. 4ey</w:t>
        <w:br/>
        <w:t>Haupt Sorten eingetheilet wer und saget: Aus ihrer Sprache kan</w:t>
        <w:br/>
        <w:t>1; deren einige wollen, daß sie man kaum vernehmen/daß sie mensche</w:t>
        <w:br/>
        <w:t>nicht könne erlernet werden; an lich sey. Es ist fast ähnlich den Klaus</w:t>
        <w:br/>
        <w:t xml:space="preserve">e hingegen geben für, daß sie gar tern der </w:t>
      </w:r>
      <w:r>
        <w:rPr>
          <w:b/>
          <w:color w:val="DD2B05"/>
          <w:u w:val="single"/>
        </w:rPr>
        <w:t>Callcurischben</w:t>
      </w:r>
      <w:r>
        <w:t xml:space="preserve"> hanen. Auf</w:t>
        <w:br/>
        <w:t>ht zu lernen und folglich auch ge eben dem Schlag saget Mercklin in seiner Merk</w:t>
        <w:br/>
        <w:t>rieben, und unter gewisse Sprach Reise-Beschreibung p. m. 1096. Sie alus Relati</w:t>
        <w:br/>
        <w:t>lige Reguln gebracht werden kön cken mit ihrer Sprache behnahe / wie</w:t>
        <w:br/>
        <w:t>und endlich noch andere, wel die Indianische Hüner. Woraus denn</w:t>
        <w:br/>
        <w:t>Vy 2</w:t>
        <w:br/>
        <w:t>wohl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I. Brief. 2c.</w:t>
        <w:br/>
        <w:br/>
        <w:t>ohl zu ersehen, daß weil fast alle Reises</w:t>
        <w:br/>
        <w:t>Beschreibungen auf diese Weise reden,</w:t>
        <w:br/>
        <w:t>cht wohl möglich seyn könte, ihre</w:t>
        <w:br/>
        <w:t>Sprache zu lernen: welches aber furs</w:t>
        <w:br/>
        <w:t>rnach und durch andere soll gewiesen</w:t>
        <w:br/>
        <w:t>erden.</w:t>
        <w:br/>
        <w:t>Unter die andere Claffe werden mit</w:t>
        <w:br/>
        <w:t>cht gesetzet die Königlich-dänische Hers</w:t>
        <w:br/>
        <w:t>n Missionarii und zwar Herr Johor</w:t>
        <w:br/>
        <w:t>sorg Bring; welcher in seiner creufen</w:t>
        <w:br/>
        <w:t>Beschreibung und Nachricht</w:t>
        <w:br/>
        <w:t>on den Hottentotten p. 5. aso von ih</w:t>
        <w:br/>
        <w:t>er Sprache urtheilet: Die Sprache</w:t>
        <w:br/>
        <w:t>beiner denen/ so selbiger angewo;</w:t>
        <w:br/>
        <w:t>et/ seltsam und tumm zu seyn/bes</w:t>
        <w:br/>
        <w:t>rab weil sie unter dem Reden mit</w:t>
        <w:br/>
        <w:t>er Zungen gar offt schmacken/ und</w:t>
        <w:br/>
        <w:t>e Rede zum Theil im halse oder</w:t>
        <w:br/>
        <w:t>Ehle stecken bleibet. So viel ich</w:t>
        <w:br/>
        <w:t>vernehmen und begreiffen können/ fo</w:t>
        <w:br/>
        <w:t>nd viele Linguales und Gutturales in</w:t>
        <w:br/>
        <w:t>eser Sprache/so das Schmacken</w:t>
        <w:br/>
        <w:t>wecken. Daß wenn die Hottentoten</w:t>
        <w:br/>
        <w:t>etwas geschwind mit einander</w:t>
        <w:br/>
        <w:t>eden/ es ein gold Gekautet geben</w:t>
        <w:br/>
        <w:t>ll/wie einige schreiben/ als die Acttische</w:t>
        <w:br/>
        <w:t>Zuber erregen/ wenn man</w:t>
        <w:br/>
        <w:t>e bose machet: ist keine genaue Vest</w:t>
        <w:br/>
        <w:t>Eichung. Füglicher könte ihr Ges</w:t>
        <w:br/>
        <w:t>lauder mit der Juden ihrem vergis</w:t>
        <w:br/>
        <w:t>Hottentotten amigo Holländisch/pors</w:t>
        <w:br/>
        <w:t>gierisch Französisch ze. reden: so</w:t>
        <w:br/>
        <w:t>ebts / sonderlich Landwärts ein</w:t>
        <w:br/>
        <w:t>iele Christen/ so gut Hottentottisch</w:t>
        <w:br/>
        <w:t>den; also daß es gang NB, nichts</w:t>
        <w:br/>
        <w:t>anzügliches ift/ diese Sprache zu lers</w:t>
        <w:br/>
        <w:t>en: und wenn nur ein nachdrücke</w:t>
        <w:br/>
        <w:t>Der Versuch geschehe/tonte sie noch</w:t>
        <w:br/>
        <w:t>wohl NB. durch die Litter Brunft bes</w:t>
        <w:br/>
        <w:t>ande gemachet werden.</w:t>
        <w:br/>
        <w:br/>
        <w:t>Den werden.</w:t>
        <w:br/>
        <w:t>Auf gleichen Schlag schreibet auch</w:t>
        <w:br/>
        <w:t>er Königliche Dänische Probst in</w:t>
        <w:br/>
        <w:t>tranquebar Herr Bartholomæus Die.</w:t>
        <w:br/>
        <w:br/>
        <w:t>anbald, in der kurzen Nachricht seiner</w:t>
        <w:br/>
        <w:t>Reise aus Ost Indien pag. 9. und fe</w:t>
        <w:br/>
        <w:t>et gar hinzu: daß sie nicht allein leichts</w:t>
        <w:br/>
        <w:t>ch erlernet, und mit Buchstaben aus</w:t>
        <w:br/>
        <w:t>brocket; sondern alsdenn NB. durch</w:t>
        <w:br/>
        <w:t>Bülffe einer Grammatica schen Anweil</w:t>
        <w:br/>
        <w:t>ing, welche davon solte können gemacht,</w:t>
        <w:br/>
        <w:t>und elbige unter gewisse Res</w:t>
        <w:br/>
        <w:t>iln gebracht, folgbar auch ferner fort</w:t>
        <w:br/>
        <w:t>pflanzet werden. Wenn aber ich mei</w:t>
        <w:br/>
        <w:t>es Ortes meine Gedancken offener:</w:t>
        <w:br/>
        <w:t>ig sagen, und was etwa in der</w:t>
        <w:br/>
        <w:t>Sache zu thun wäre, eröffnen sol</w:t>
        <w:br/>
        <w:t>:: so würde ich wohl das erste gar</w:t>
        <w:br/>
        <w:t>gerne zugeben jedoch mit diesem Bes</w:t>
        <w:br/>
        <w:t>ding, daß es dennoch in einem oder</w:t>
        <w:br/>
        <w:t>zweyen, auch nicht in dreyen Jahren</w:t>
        <w:br/>
        <w:t>würde gethan seyn. An denen andern</w:t>
        <w:br/>
        <w:t>zweyen würde ich zwar nicht gänzlich</w:t>
        <w:br/>
        <w:t>verhoffen, gleichwohl aber noch starck</w:t>
        <w:br/>
        <w:t>zweiffeln: ob sie so gar leicht von statt</w:t>
        <w:br/>
        <w:t>ten gehen folgen, als gedachter Herr</w:t>
        <w:br/>
        <w:t>Probst Ziegenbalg sich vorstellet. ator</w:t>
        <w:br/>
        <w:t>Denn ob ich gleich dem Herm Bring</w:t>
        <w:br/>
        <w:t>völlig zustehe auch aus der Ers De</w:t>
        <w:br/>
        <w:t>fahrung weiß, daß sehr viele Europæer tere</w:t>
        <w:br/>
        <w:t>in dem Lande sind und wohnen, wel dan</w:t>
        <w:br/>
        <w:t>che gegenwärtig die Hottentottische</w:t>
        <w:br/>
        <w:t>Sprache perfect verstehen und reden;</w:t>
        <w:br/>
        <w:t>ob ich auch gleich einwillige, daß tág</w:t>
        <w:br/>
        <w:t>lich deren mehr werden, welche sich dies</w:t>
        <w:br/>
        <w:t>se Sprache bekand machen: so hat er</w:t>
        <w:br/>
        <w:t>doch darum noch nicht, was er suchet,</w:t>
        <w:br/>
        <w:t>vielweniger der Herr Ziegenbalg, wels</w:t>
        <w:br/>
        <w:t>cher sie vor gar nicht schwehr erklärtes</w:t>
        <w:br/>
        <w:t>ist hier nicht die Frage von den</w:t>
        <w:br/>
        <w:t>Fremden, ob sie diese bald erlernen kön</w:t>
        <w:br/>
        <w:t>nen: sondern es wird von solchen Leus</w:t>
        <w:br/>
        <w:t>ten geredet, die schon lange Jahr hier</w:t>
        <w:br/>
        <w:t>háußlich wohnen, Kinder gezeuget, und</w:t>
        <w:br/>
        <w:t>also als Kinder mit ihnen umgegangen,</w:t>
        <w:br/>
        <w:t>einfolglich auch ihre Sprache gelernet</w:t>
        <w:br/>
        <w:t>haben. Wie mir denn niemand einen</w:t>
        <w:br/>
        <w:t>einigen wird zeigen können</w:t>
        <w:br/>
        <w:t>Sprache erst in feinen alten Tagen er nem</w:t>
        <w:br/>
        <w:t>lernet : und habe ich selbsten einsmals ei tea</w:t>
        <w:br/>
        <w:t>nem Hottentotten, Scopas genannt, the</w:t>
        <w:br/>
        <w:t>zehen Rthlr. zu geben, oder vor so viel nen</w:t>
        <w:br/>
        <w:t>Geld Tobac und andere Sachen an e.</w:t>
        <w:br/>
        <w:br/>
        <w:t>ihn zu liefern versprochen, wenn er mir</w:t>
        <w:br/>
        <w:t>feine Sprache lernete, davon ich schon</w:t>
        <w:br/>
        <w:t>eine ziemliche Nachricht hatte. Allein,</w:t>
        <w:br/>
        <w:t>da er nach geschlossenen Accord sahe,</w:t>
        <w:br/>
        <w:t>daß er mir manches Wort etliche hun</w:t>
        <w:br/>
        <w:t>dert mal vorsagen muste, das ich gleich</w:t>
        <w:br/>
        <w:t>wohl nicht nachsagen fonte: so wurde er</w:t>
        <w:br/>
        <w:t>bald verdrießlich und bliebe auffen; auch</w:t>
        <w:br/>
        <w:t>wurde mir meiner ungelenken Zunge</w:t>
        <w:br/>
        <w:t>halber selbsten die Zeit lange, und ließ</w:t>
        <w:br/>
        <w:t>ihn gern, nach erteilten Glacial vor</w:t>
        <w:br/>
        <w:t>feine Mühe fahren. De ibre nid</w:t>
        <w:br/>
        <w:t>Doch gesetzt auch, es fan sie eint Ho</w:t>
        <w:br/>
        <w:t>Fremder in etlichen Jahren lernen und tea</w:t>
        <w:br/>
        <w:t>so gut reden als ein Hüttentür selbsten: he</w:t>
        <w:br/>
        <w:t>so findet sich doch alsobald wieder diese uid</w:t>
        <w:br/>
        <w:t>Schwirigkeit, daß er sie nicht wohl tent</w:t>
        <w:br/>
        <w:t>verdeutschen und übereßen fan. "</w:t>
        <w:br/>
        <w:t>Ursache ist, weil sein Lehr- Meister sel</w:t>
        <w:br/>
        <w:t>Die obe</w:t>
        <w:br/>
        <w:t>ber eine brumme Zunge in der Teuts</w:t>
        <w:br/>
        <w:t>schen Sprache hat, und etwa elbige</w:t>
        <w:br/>
        <w:t>als ein Franzos oder wohl noch</w:t>
        <w:br/>
        <w:t>schlimmer redet. Wenn auch gleich</w:t>
        <w:br/>
        <w:t>ren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1. Brief. 2c.</w:t>
        <w:br/>
        <w:br/>
        <w:t>ese Schwührigkeit nicht zu finden was</w:t>
        <w:br/>
        <w:t>so ereignet sich doch gleichwohl dies</w:t>
        <w:br/>
        <w:t>8, daß man nicht alle Worte in nas</w:t>
        <w:br/>
        <w:t>reichen Verstande allezeit gebrauchet,</w:t>
        <w:br/>
        <w:t>ndern auch offtmals figurlich redet:</w:t>
        <w:br/>
        <w:t>elches einem die Hottentotten wieder</w:t>
        <w:br/>
        <w:t>cht sagen können, was denn die Bes</w:t>
        <w:br/>
        <w:t>utung der Worte sey. Zeigt sich also</w:t>
        <w:br/>
        <w:t>abermals, daß man von Jugend auf inihnen</w:t>
        <w:br/>
        <w:t>wohnen müsse, wenn man von</w:t>
        <w:br/>
        <w:t>rer Sprache eine gründliche Wissens</w:t>
        <w:br/>
        <w:t>safft haben und erlangen will.</w:t>
        <w:br/>
        <w:br/>
        <w:t>Wenn nun also jemand eben so perat</w:t>
        <w:br/>
        <w:t>als sie darinnen ist, wie will er es</w:t>
        <w:br/>
        <w:t>greiffen einen andern zu lehren? da er</w:t>
        <w:br/>
        <w:t>m selbst nicht sagen fan, er müsse die</w:t>
        <w:br/>
        <w:t>unge so oder anders formiret, wenn</w:t>
        <w:br/>
        <w:t>diesen oder jenen Schlag thun will?</w:t>
        <w:br/>
        <w:t>Benn er ihm auch schon dieses lernet,</w:t>
        <w:br/>
        <w:t>hat er doch nichts mehr als eine Stuf</w:t>
        <w:br/>
        <w:t>überwunden, da ihm gleich die andere</w:t>
        <w:br/>
        <w:t>Iget; nemlich darauf zu gedencken, wie</w:t>
        <w:br/>
        <w:t>alle Schläge mit der Zunge und dem</w:t>
        <w:br/>
        <w:t>maul, aufs genaueste ben sich selbst un</w:t>
        <w:br/>
        <w:t>scheiden wolle, damit er nachgehends</w:t>
        <w:br/>
        <w:t>y Erdenckung der Characteren oder</w:t>
        <w:br/>
        <w:t>buchstaben, welche wieder eine lange Zeit</w:t>
        <w:br/>
        <w:t>id tieffer Nachsinnen erforderen, diesel</w:t>
        <w:br/>
        <w:t>fein unterschiedlich vorstellen, und den</w:t>
        <w:br/>
        <w:t>hr: Begierigen zeigen könne. Nach</w:t>
        <w:br/>
        <w:t>sem wird einem solchen erst obliegen,</w:t>
        <w:br/>
        <w:t>ersonnene und nunmehr zum Truck</w:t>
        <w:br/>
        <w:t>fertigte Buchstaben oder Charactes,</w:t>
        <w:br/>
        <w:t>und davon gedruckte Bücher selbs</w:t>
        <w:br/>
        <w:t>en also gründlich zu verstehen, daß</w:t>
        <w:br/>
        <w:t xml:space="preserve">an nirgends anstehen möge, </w:t>
      </w:r>
      <w:r>
        <w:rPr>
          <w:b/>
          <w:color w:val="DD2B05"/>
          <w:u w:val="single"/>
        </w:rPr>
        <w:t>Grammacalifche</w:t>
      </w:r>
      <w:r>
        <w:br/>
        <w:t>Reguln davon zu geben, und</w:t>
        <w:br/>
        <w:t>durch Hülffe derselben andern zu</w:t>
        <w:br/>
        <w:t>ren.</w:t>
        <w:br/>
        <w:br/>
        <w:t>Wer alle diese Schwärigkeiten und</w:t>
        <w:br/>
        <w:t>och viele andere überstehet, die einem</w:t>
        <w:br/>
        <w:t>torwegs, und mitten in dem Werck</w:t>
        <w:br/>
        <w:t>erden entgegen kommen, und feine ane</w:t>
        <w:br/>
        <w:t>re Hülffs-Mittel hat, gleich alsdenn</w:t>
        <w:br/>
        <w:t>ine andere sind, als die er von den</w:t>
        <w:br/>
        <w:t>hottentotten haben fan: der wird ge</w:t>
        <w:br/>
        <w:t>iß nicht mehr sagen daß die Hottentottische</w:t>
        <w:br/>
        <w:t>Sprache leicht sen; sondern es</w:t>
        <w:br/>
        <w:t>Offte ohne Zweiffel ein wehe gütiges</w:t>
        <w:br/>
        <w:t>lag-Lied gehöret werden, und man</w:t>
        <w:br/>
        <w:t>Der sich über den allzu geoffen Schwer</w:t>
        <w:br/>
        <w:t>gkeiten so entsetzen, daß er mitten im</w:t>
        <w:br/>
        <w:t>Werd aufhören und einem andern auch</w:t>
        <w:br/>
        <w:t>was wurde zukommen lassen. Wie</w:t>
        <w:br/>
        <w:t>enn dieses daraus leicht abzunehmen,</w:t>
        <w:br/>
        <w:t>aß ben den Malabaren, kluge, weise</w:t>
        <w:br/>
        <w:t>nd verständige Leute zu finden seyn,</w:t>
        <w:br/>
        <w:t>welche einem Lehr begierigen mit Rath</w:t>
        <w:br/>
        <w:t>nd That in ihrer Sprache können an</w:t>
        <w:br/>
        <w:t>die Hand gehen: da im Gegentheil bey</w:t>
        <w:br/>
        <w:t>den Hottentotten, welche zwar auch</w:t>
        <w:br/>
        <w:t>nicht unverständig sind, dennoch weder</w:t>
        <w:br/>
        <w:t>Buchstaben noch etwas dergleichen an</w:t>
        <w:br/>
        <w:t>zutreffen; von welchen man alles aus</w:t>
        <w:br/>
        <w:t>dem Munde haben muß, und aus Bus</w:t>
        <w:br/>
        <w:t>achern nichts sehen oder erfahren kan,</w:t>
        <w:br/>
        <w:t>weil dergleichen nicht bey ihnen anzutref</w:t>
        <w:br/>
        <w:t>fen. Spra</w:t>
        <w:br/>
        <w:t>Hat es nun bey den Malabaren bb</w:t>
        <w:br/>
        <w:t>lange Zeit gebrauchet, ihrer Sprache barho</w:t>
        <w:br/>
        <w:t>sich machtig zu machen, da doch so gute dorren</w:t>
        <w:br/>
        <w:t>und herzliche Hülffs Mittel vorhanden zu ver</w:t>
        <w:br/>
        <w:t>gewesen: so gebe Ihm mein Herz zu</w:t>
        <w:br/>
        <w:t>bedencken, wie lange Zeit darauf gehen</w:t>
        <w:br/>
        <w:t>wurde, biß man hinter die Geheimnisse</w:t>
        <w:br/>
        <w:t>der Hottentottischen Sprache kame:</w:t>
        <w:br/>
        <w:t>von welcher man noch nicht einmal einen</w:t>
        <w:br/>
        <w:t>Buchstaben gesehen, deren Worte man</w:t>
        <w:br/>
        <w:t>noch nicht verstehet, und welcher Aus</w:t>
        <w:br/>
        <w:t>sprache noch unwissend ist? Solte es nicht</w:t>
        <w:br/>
        <w:t>mehr als eines Mannes Alter fasten, als</w:t>
        <w:br/>
        <w:t>le diese Sachen recht zu erfahren, und</w:t>
        <w:br/>
        <w:t>so vollkommen darinnen zu werden, daß</w:t>
        <w:br/>
        <w:t>man auch eine Grammaticam davon sa</w:t>
        <w:br/>
        <w:t>he? Ich bin allezeit der gänzlichen</w:t>
        <w:br/>
        <w:t>Meinung, es würde mehr als ein halbes</w:t>
        <w:br/>
        <w:t>Seculum dahin lauffen, ehe man ein ges</w:t>
        <w:br/>
        <w:t>drucktes Blat davon sehen würde, ob</w:t>
        <w:br/>
        <w:t>man gleich alle Mühe und Arbeit allein</w:t>
        <w:br/>
        <w:t>darauf vermeldete.</w:t>
        <w:br/>
        <w:br/>
        <w:t>Zwar wäre der End-Zweck, welche die</w:t>
        <w:br/>
        <w:t>beyde Herren Millenarii dabey zu halide</w:t>
        <w:br/>
        <w:t>ben scheinen, sehr preiß-würdig, lób dergel</w:t>
        <w:br/>
        <w:t>lich und rühmlich, wenn nur dadurch bei</w:t>
        <w:br/>
        <w:t>derselbe könte erhalten werden. Ich botte</w:t>
        <w:br/>
        <w:t>zweiffele nicht die Illuftr Ost-Indische Cherif</w:t>
        <w:br/>
        <w:t>Compagnie, welche hieraus eine be thum</w:t>
        <w:br/>
        <w:t>sondere Glorie erhalten, und von aller bring</w:t>
        <w:br/>
        <w:t>Welt diesen unvergleichlichen Ruhm ers</w:t>
        <w:br/>
        <w:t>halten würde, daß sie die allergröbsten</w:t>
        <w:br/>
        <w:t>Heyden zur Bekehrung gebracht háts</w:t>
        <w:br/>
        <w:t>ten, würde weder Kosten noch Mühe,</w:t>
        <w:br/>
        <w:t>weder Zeit noch Arbeit, vielweniger eis</w:t>
        <w:br/>
        <w:t>ne ansehnliche Belohnung vor diejeni</w:t>
        <w:br/>
        <w:t>gen; ansehen oder achten, welche dies</w:t>
        <w:br/>
        <w:t>ses Werck verrichteten, wenn dadurch</w:t>
        <w:br/>
        <w:t>der Sache geholffen, und die verlangte</w:t>
        <w:br/>
        <w:t>und gewünschte, auch verhoffte Bekehm</w:t>
        <w:br/>
        <w:t>rung der Hottentotten zu Christo, ers</w:t>
        <w:br/>
        <w:t>halten werden könte: alleine da sie</w:t>
        <w:br/>
        <w:t>schon viele Proben von diesen Leuten has</w:t>
        <w:br/>
        <w:t>ben, daß alle angewendet Mühe, Fleiß,</w:t>
        <w:br/>
        <w:t>Arbeit und aufgewandte Unkosten um</w:t>
        <w:br/>
        <w:t>sonst und Frucht-los seyn: so tragen sie</w:t>
        <w:br/>
        <w:t>freylich, und solches nicht unbillig, bes</w:t>
        <w:br/>
        <w:t>dencken, mehr etwas in diesem Werck zu</w:t>
        <w:br/>
        <w:t>caracteren.</w:t>
        <w:br/>
        <w:br/>
        <w:t>Unter so vielen Beweißthümern und Der</w:t>
        <w:br/>
        <w:t>Brema erze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1. Brief. 2c.</w:t>
        <w:br/>
        <w:br/>
        <w:t>Erempeln, Kürze halber nur eines anzu</w:t>
        <w:br/>
        <w:t>Führen: so ist gewiß, daß der Herz Gouverneur</w:t>
        <w:br/>
        <w:t>Simon van der Stel fel. einen</w:t>
        <w:br/>
        <w:t>Hottentotten, Namens Pegu, von Kind:</w:t>
        <w:br/>
        <w:t>eit auf bey sich und in seinem Hause ge</w:t>
        <w:br/>
        <w:t>abt; den er auf Kosten der illustren</w:t>
        <w:br/>
        <w:t>Compagnie, fehr propre in roth Chars</w:t>
        <w:br/>
        <w:t>ach hat kleiden lassen; ihm einen Degen</w:t>
        <w:br/>
        <w:t>n die Seite, eine Perruque auf dem</w:t>
        <w:br/>
        <w:t>Ropf, samt einem abortierten Hut, Chus</w:t>
        <w:br/>
        <w:t>e an die Füsse und seidene Strümpfe</w:t>
        <w:br/>
        <w:t>nebst allen sonst benötigten gegeben</w:t>
        <w:br/>
        <w:t>Dat. Er hielt ihn anben aber zur Chus</w:t>
        <w:br/>
        <w:t>e, liesse ihm Lesen und Beten lernen,</w:t>
        <w:br/>
        <w:t>ind that also alles was ein solcher Herz</w:t>
        <w:br/>
        <w:t>on Qualitát thun konte. Da er aber</w:t>
        <w:br/>
        <w:t>eine mannbare Jahre erreichet, ist er,</w:t>
        <w:br/>
        <w:t>mach dem er bereits die Holländische,</w:t>
        <w:br/>
        <w:t>Portugiesische und andere Sprachen fer</w:t>
        <w:br/>
        <w:t>ig reden fonte, Anno 1685. mit dem</w:t>
        <w:br/>
        <w:t>Dern Commislarii General von Rhede,</w:t>
        <w:br/>
        <w:t>nach Indien verreiset: auch so lange</w:t>
        <w:br/>
        <w:t>selbst geblieben, als gedachter Herz gebet</w:t>
        <w:br/>
        <w:t>hat.</w:t>
        <w:br/>
        <w:br/>
        <w:t>Nachdem er aber wieder an dieses</w:t>
        <w:br/>
        <w:t>Vorgebürge gekommen, hat er nicht all</w:t>
        <w:br/>
        <w:t>lange mehr gut gethan: sondern sich</w:t>
        <w:br/>
        <w:t>Sald gesuchet zu entschlagen, und in seis</w:t>
        <w:br/>
        <w:t>1er Hottentotten Gros zu lauffen. Wie</w:t>
        <w:br/>
        <w:t>r denn einsmals von dem gedachten</w:t>
        <w:br/>
        <w:t>Dern Gouverneur hinweg gegangen:</w:t>
        <w:br/>
        <w:t>aussen aber sich ausgezogen, alle Klei</w:t>
        <w:br/>
        <w:t>er in feine Kiste geleget, und nach Um</w:t>
        <w:br/>
        <w:t>beraffung seines Schaaf Felles sich wie:</w:t>
        <w:br/>
        <w:t>er zu gedachten Hern verfüget, und ihn</w:t>
        <w:br/>
        <w:t>also angeredet: Hoort, Heer Gouverneur,</w:t>
        <w:br/>
        <w:t>ik mag niet meer bekleet garn,</w:t>
        <w:br/>
        <w:t>veel min Chriften werden; laßt my</w:t>
        <w:br/>
        <w:t>weer hen loopen by myn Lands. Luyden,</w:t>
        <w:br/>
        <w:t>en leven gelyk zy doen: buyten</w:t>
        <w:br/>
        <w:t>zyn de Elenderen, ik neme niet met al</w:t>
        <w:br/>
        <w:t>mede, als maar dien Houer, en dit</w:t>
        <w:br/>
        <w:t>Hals-Band, das ist: sort/ her: Gouverneur,</w:t>
        <w:br/>
        <w:t>ich mag eine Kleider mehr</w:t>
        <w:br/>
        <w:t>ragen/ vielweniger gedencke ich ein</w:t>
        <w:br/>
        <w:t>Thrifty werden. Affer mich wieder</w:t>
        <w:br/>
        <w:t>u meinen Lands Leuten gehen und le</w:t>
        <w:br/>
        <w:t>en/gleich fie leben. Draussen habe</w:t>
        <w:br/>
        <w:t>ch meine Kleider in die Drifte gelegt</w:t>
        <w:br/>
        <w:t>ind nehme nichts mit/als diesen Så:</w:t>
        <w:br/>
        <w:t>sel (der einen silbern Griff hatte) und</w:t>
        <w:br/>
        <w:t>defes als Band/ welches ebenfalls</w:t>
        <w:br/>
        <w:t>on Silber und mit der Illustren Compagnie</w:t>
        <w:br/>
        <w:t>Wapen bezeichnet war. So</w:t>
        <w:br/>
        <w:t>ald er dieses gesagt, lief er fort, und</w:t>
        <w:br/>
        <w:t>"am nachmals nicht wieder, um Kleider</w:t>
        <w:br/>
        <w:t>zuziehen.</w:t>
        <w:br/>
        <w:br/>
        <w:t>Ich habe diesen jetzt gedachten Pegu,</w:t>
        <w:br/>
        <w:t>welcher nachmals Capitain feiner Na auf</w:t>
        <w:br/>
        <w:t>Be</w:t>
        <w:br/>
        <w:t>tion ist worden, selbsten vielfältig ges ble</w:t>
        <w:br/>
        <w:t>sprechen, und mich über seine annoch has ten</w:t>
        <w:br/>
        <w:t>bende Wissenschafft in der Christlichen</w:t>
        <w:br/>
        <w:t>Religion verwundert: auch dahero Ans zu b</w:t>
        <w:br/>
        <w:t>laß genommen, ihn zu ermahnen, daß ve</w:t>
        <w:br/>
        <w:t>er sich eines bessern befinden möchte.</w:t>
        <w:br/>
        <w:br/>
        <w:t>Alleine alles mein Zureden war frucht</w:t>
        <w:br/>
        <w:t>los, vergebens und eitel. Denn er war von</w:t>
        <w:br/>
        <w:t>seiner Landes-Leute freyen Lebens Art</w:t>
        <w:br/>
        <w:t>nicht abzubringen: und konte er nichts</w:t>
        <w:br/>
        <w:t>zu seiner Einwendung vorbringen, als</w:t>
        <w:br/>
        <w:t>daß ihm unmöglich wäre, dasjenige zu</w:t>
        <w:br/>
        <w:t>halten und zu thun, was ein Christ hal</w:t>
        <w:br/>
        <w:t>ten und thun müste. Es wird sich wohl</w:t>
        <w:br/>
        <w:t xml:space="preserve">Gelegenheit zeigen, dasjenige </w:t>
      </w:r>
      <w:r>
        <w:rPr>
          <w:b/>
          <w:color w:val="DD2B05"/>
          <w:u w:val="single"/>
        </w:rPr>
        <w:t>beyzubrin</w:t>
      </w:r>
      <w:r>
        <w:br/>
        <w:t>gen, was in diesem Stück ein Hottentotem</w:t>
        <w:br/>
        <w:t>dem Herz Probst Ziegenbalg selbs</w:t>
        <w:br/>
        <w:t>sten zur Antwort ertheilet. Wodurch er</w:t>
        <w:br/>
        <w:t>ihm ihre schnide Eitelkeit und simple</w:t>
        <w:br/>
        <w:t>Einfalt hat zu erkennen geben wollen. " ibe</w:t>
        <w:br/>
        <w:t>chro</w:t>
        <w:br/>
        <w:t>Bon denen vielen weggeworfenen, De</w:t>
        <w:br/>
        <w:t>von den Europaer aber gefundenen and</w:t>
        <w:br/>
        <w:t>und in Christlichen Pflichten auferzog mo</w:t>
        <w:br/>
        <w:t>nen, aber nachmals wieder weggelofnen</w:t>
        <w:br/>
        <w:t>nen Hottentotten Kindern, mag ich hier</w:t>
        <w:br/>
        <w:t>gar nichts gedencken: weil sonst der</w:t>
        <w:br/>
        <w:t>Erempel, welche das eitle Vornehmen</w:t>
        <w:br/>
        <w:t>der Bekehrung dieser Heyden, Sonnen</w:t>
        <w:br/>
        <w:t>klar an dem Tag legen, gar zu viel wür</w:t>
        <w:br/>
        <w:t>den. Ich will nur noch gedencken, daß</w:t>
        <w:br/>
        <w:t>Herz Petrus Kalten, gewesener Prediger</w:t>
        <w:br/>
        <w:t>allhier, Anno 1708. einen Hottentotten</w:t>
        <w:br/>
        <w:t>mit sich nach Holland genommen, wel</w:t>
        <w:br/>
        <w:t>cher im Clevischen ist getaufft, und durch</w:t>
        <w:br/>
        <w:t>Ihro Hoch Gráfliche Excellenz von</w:t>
        <w:br/>
        <w:t>der Lipp, wie man allhier gesagt, dabey</w:t>
        <w:br/>
        <w:t>zertretten worden; der aber nach seiner</w:t>
        <w:br/>
        <w:t>Wiederkunfft gar schlechte Zeichen eines</w:t>
        <w:br/>
        <w:t>wahren Christen von sich hat spahren</w:t>
        <w:br/>
        <w:t>lassen; indem er nicht nur alle Tage</w:t>
        <w:br/>
        <w:t>runden und voll gewesen: sondern auch</w:t>
        <w:br/>
        <w:t>ohne Zweiffel, wenn er nicht wäre nach</w:t>
        <w:br/>
        <w:t>dem Robben-Eyland verschicket wors</w:t>
        <w:br/>
        <w:t>den, woselbst er auch gestorben, würde</w:t>
        <w:br/>
        <w:t>wieder fort und unter die Hottentotten</w:t>
        <w:br/>
        <w:t>gelauffen seyn. So daß also hieraus klar</w:t>
        <w:br/>
        <w:t>und offenbar, daß der bezielte Ende</w:t>
        <w:br/>
        <w:t>Zweck bey diesen Völckern nicht zu erhal</w:t>
        <w:br/>
        <w:t>ten ist. lánt ten</w:t>
        <w:br/>
        <w:t>Der andere Punct welchen vorhins Den</w:t>
        <w:br/>
        <w:t>gedachter Dapper 1. 1. im Schilde füh cha</w:t>
        <w:br/>
        <w:t>ret, als ob durch Unkundigkeit der inn</w:t>
        <w:br/>
        <w:t>Sprache, der Illustren Compagnie ein beit</w:t>
        <w:br/>
        <w:t>Nachtheil zuwüchse, ist nicht einmal Ho</w:t>
        <w:br/>
        <w:t>werth berühret zu werden; angesehen he</w:t>
        <w:br/>
        <w:t>niemand sagen kan, daß dadurch der der.</w:t>
        <w:br/>
        <w:br/>
        <w:t>Handlung, oder der Entdeckung des</w:t>
        <w:br/>
        <w:t>Landes, das geringste Ubel bißhero ist</w:t>
        <w:br/>
        <w:t>zugewachsen; zumal da man Europæi- ache</w:t>
        <w:br/>
        <w:t>lung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I. Brief. 2c.</w:t>
        <w:br/>
        <w:br/>
        <w:t>che Leute genug hat, welche sich in ihrer</w:t>
        <w:br/>
        <w:t>Sprache nicht verkauffen lassen. Nur</w:t>
        <w:br/>
        <w:t>vare zu wünschen, daß diesen Leuten</w:t>
        <w:br/>
        <w:t>Die Christen, als Christen allezeit vor</w:t>
        <w:br/>
        <w:t>giengen, und sich nicht durch ihre Er</w:t>
        <w:br/>
        <w:t>meel beschámen liefen; wie in das fünff</w:t>
        <w:br/>
        <w:t>ige weit klarer wird dargethan werden.</w:t>
        <w:br/>
        <w:br/>
        <w:t>Weil demnach diejenigen, so die an</w:t>
        <w:br/>
        <w:t>Dere Gattung ausmachen, ihren Ende</w:t>
        <w:br/>
        <w:t>wer auch nicht erreichet haben, oder so</w:t>
        <w:br/>
        <w:t>eicht nicht erreichen können: so werden</w:t>
        <w:br/>
        <w:t>ohne Zweiffel die dritten, so die Mit</w:t>
        <w:br/>
        <w:t>el-Straffe halten, effer zu recht kom</w:t>
        <w:br/>
        <w:t>men; dieweil sie nur dieses staetuiren,</w:t>
        <w:br/>
        <w:t>aß man zwar wohl die Hottentottische</w:t>
        <w:br/>
        <w:t>Sprache erlernen, aber nicht in die</w:t>
        <w:br/>
        <w:t>Schrifft werde bringen, noch durch</w:t>
        <w:br/>
        <w:t>andere wieder lehren können. Dahin</w:t>
        <w:br/>
        <w:t>gehören Herz Johann Wilhelm Bogel</w:t>
        <w:br/>
        <w:t>und der offt berühmte Herz Ludolf;</w:t>
        <w:br/>
        <w:t>on denen der erste in feiner Reiß-Bes</w:t>
        <w:br/>
        <w:t>schreibung edit. 1716. pag. 2. folgen,</w:t>
        <w:br/>
        <w:t>er Gestalt schreibet: Wenn die Hottentotten</w:t>
        <w:br/>
        <w:t>reden/ und ein Wort auss</w:t>
        <w:br/>
        <w:t>gesprochen haben/flatschen sie alles</w:t>
        <w:br/>
        <w:t>eit mit dem Munde / als wie man</w:t>
        <w:br/>
        <w:t>mit dem Finger und Daumen klare</w:t>
        <w:br/>
        <w:t>bet / und ist ihre Sprache nicht</w:t>
        <w:br/>
        <w:t>wohl zu verstehen: doch werden une</w:t>
        <w:br/>
        <w:t>er den Europäern/ welche lang</w:t>
        <w:br/>
        <w:t>allda gewohnet/ und NB. täglich mit</w:t>
        <w:br/>
        <w:t>nen umgegangen/ etliche wenige</w:t>
        <w:br/>
        <w:t>befunden/die zur Toth mit ihnen tes</w:t>
        <w:br/>
        <w:t>sen und sie verstehen können.</w:t>
        <w:br/>
        <w:br/>
        <w:t>Der andere, gemeldter Herz Ludolf,</w:t>
        <w:br/>
        <w:t>ist durch den Hoch-Edlen und</w:t>
        <w:br/>
        <w:t>hochgelahrten Heren Nicolaum Eiten,</w:t>
        <w:br/>
        <w:t>best meritierten Bürger-Meister</w:t>
        <w:br/>
        <w:t>and Bewindhabe der in der ganzen</w:t>
        <w:br/>
        <w:t>Welt berühmten Stadt Amsterdam,</w:t>
        <w:br/>
        <w:t>chon vor vielen Jahren dahin verstán</w:t>
        <w:br/>
        <w:t>iget worden, daß viele Vorurheile</w:t>
        <w:br/>
        <w:t>von diesen Kolckern der Welt wären</w:t>
        <w:br/>
        <w:t>veis gemachet, und sie so weit verfahe</w:t>
        <w:br/>
        <w:t>et worden, daß fast jederman gegla</w:t>
        <w:br/>
        <w:t>et, sie wissen weder von GOTT noch</w:t>
        <w:br/>
        <w:t>em Teuffel, oder sonsten etwas in der</w:t>
        <w:br/>
        <w:t>Welt; hatten auch eine solche Sprache</w:t>
        <w:br/>
        <w:t>ie der Calecutischen Hanen ihrem</w:t>
        <w:br/>
        <w:t>Berauch und Gebauter nicht nähn</w:t>
        <w:br/>
        <w:t>ich ware; daß dieses alles nicht also sich</w:t>
        <w:br/>
        <w:t>erhielte, dessen konte er ihn versichern.</w:t>
        <w:br/>
        <w:br/>
        <w:t>Wie er ihm denn auch eine weitlaufftige</w:t>
        <w:br/>
        <w:t>Relation davon geschicket, aus welcher</w:t>
        <w:br/>
        <w:t>wohl zu begreiffen, daß sie zwar eine bar</w:t>
        <w:br/>
        <w:t>arische Sprache hatten: welche aber</w:t>
        <w:br/>
        <w:t>aleichwohl mit der Zeit fonte erlernet, ob</w:t>
        <w:br/>
        <w:t>leich nicht vollständig geschrieben wer</w:t>
        <w:br/>
        <w:t xml:space="preserve">den. Vid. Ludolf. per Christian. </w:t>
      </w:r>
      <w:r>
        <w:rPr>
          <w:b/>
          <w:color w:val="DD2B05"/>
          <w:u w:val="single"/>
        </w:rPr>
        <w:t>Junckeredit</w:t>
      </w:r>
      <w:r>
        <w:t>.</w:t>
        <w:br/>
        <w:t>p. 224. feqq. tie</w:t>
        <w:br/>
        <w:t>Weil nun dieser Relation unfehlbar</w:t>
        <w:br/>
        <w:t>Glauben muß augestellet werden; theils</w:t>
        <w:br/>
        <w:t>weil weder der so dieselbe aufgeeyßet, noch por</w:t>
        <w:br/>
        <w:t>der, so sie an den Heren Ludolf úüberschi</w:t>
        <w:br/>
        <w:t>det, viel weniger Herz Ludolf selbst einia</w:t>
        <w:br/>
        <w:t>ges Interreffe darben gehabt hat; theils</w:t>
        <w:br/>
        <w:t>auch, weil mir selbst befandt, daß zwar ih</w:t>
        <w:br/>
        <w:t>re Sprache demjenigen unverständlich</w:t>
        <w:br/>
        <w:t>scheinet, der sie nicht offt gehöret; hinges</w:t>
        <w:br/>
        <w:t xml:space="preserve">gen aber demjenigen dennoch </w:t>
      </w:r>
      <w:r>
        <w:rPr>
          <w:b/>
          <w:color w:val="DD2B05"/>
          <w:u w:val="single"/>
        </w:rPr>
        <w:t>verstandbar</w:t>
      </w:r>
      <w:r>
        <w:br/>
        <w:t>wird, der sich unter ihnen aufhalt, und</w:t>
        <w:br/>
        <w:t>viel mit ihnen umgéhet: so ist ja nicht zu</w:t>
        <w:br/>
        <w:t>zweifeln, daß diese Mittel Straffe von des</w:t>
        <w:br/>
        <w:t>nen drey obgedachten und bißhero erzehlet</w:t>
        <w:br/>
        <w:t>ten Meinungen, welche man von der Hor</w:t>
        <w:br/>
        <w:t>dentodten Sprache findet, die beste, sis</w:t>
        <w:br/>
        <w:t>chersae und richtigste sey; dieweil sie ja</w:t>
        <w:br/>
        <w:t>durch langen Umgang mit diesen Leuten,</w:t>
        <w:br/>
        <w:t>fleisiges Nachfragen und emsiges Bes</w:t>
        <w:br/>
        <w:t>mühen noch wohl kan erlernet, aber feis</w:t>
        <w:br/>
        <w:t>nes weges in Schrifft verfasset werden. .</w:t>
        <w:br/>
        <w:br/>
        <w:t>bie Ru ten</w:t>
        <w:br/>
        <w:t>Dieses aber daß man ihre Worte samt</w:t>
        <w:br/>
        <w:t>den Schlägen der Zunge nicht ausdeu</w:t>
        <w:br/>
        <w:t>den fan, giebet meines Erachtens wohl</w:t>
        <w:br/>
        <w:t>sattsam zu verstehen, daß noch andere</w:t>
        <w:br/>
        <w:t>Buchstaben in ihrem Alphabet müssen</w:t>
        <w:br/>
        <w:t>zu finden seyn, die in keiner andern Seras</w:t>
        <w:br/>
        <w:t>che angetroffen oder gefunden werden.</w:t>
        <w:br/>
        <w:br/>
        <w:t>Es könten wohl vielleicht solche seyn,</w:t>
        <w:br/>
        <w:t>den Gutturalis der Juden nahe trete</w:t>
        <w:br/>
        <w:t>ten; inmassen auch die Jüden selbsten bema</w:t>
        <w:br/>
        <w:t>kennen, daß sie die ihrigen heutiges Tabe</w:t>
        <w:br/>
        <w:t>ges nicht mehr recht, und in solcher Aspor</w:t>
        <w:br/>
        <w:t>nier wissen auszusprechen, wie sie aus-Sp</w:t>
        <w:br/>
        <w:t>gesprochen solten und müsten werden. ber</w:t>
        <w:br/>
        <w:t>Doch wenn man eigentlich wiete, wie sie erle</w:t>
        <w:br/>
        <w:t>ihre Zunge bewegen, elbige beugen, und ton</w:t>
        <w:br/>
        <w:t>den Ort in dem Munde kundig wäre,</w:t>
        <w:br/>
        <w:t>wo sie selbige, diesen oder gegenschlag da</w:t>
        <w:br/>
        <w:t>mit zu machen anlegen: fo möchte es noch</w:t>
        <w:br/>
        <w:t>vielleicht eher geschehen können, daß man</w:t>
        <w:br/>
        <w:t>zur bessern Wissenschafft darinnen káme,</w:t>
        <w:br/>
        <w:t>und selbige mit der Zeit, wo nicht in</w:t>
        <w:br/>
        <w:t>Schrifft verfassen, gleichwohl andern des</w:t>
        <w:br/>
        <w:t>sto leichter lernen solte können; da aber</w:t>
        <w:br/>
        <w:t>dieses selbsten diejenigen, so deren voll</w:t>
        <w:br/>
        <w:t>kommen Meister sind, nicht zu sagen,</w:t>
        <w:br/>
        <w:t>noch einen andern deutlich anzuweisen</w:t>
        <w:br/>
        <w:t>wissen: so ist auch noch schlechte Hoff</w:t>
        <w:br/>
        <w:t>nung davon zu machen. bie</w:t>
        <w:br/>
        <w:t>Ich meines wenigen Orts habe mich De</w:t>
        <w:br/>
        <w:t>zwar eyffrigist bemühet hinter dieses Gebet</w:t>
        <w:br/>
        <w:t>geheimniß zu kommen; auch vielfältig nicht ung</w:t>
        <w:br/>
        <w:t>nur Hottentotten, sondern selbst solche Set</w:t>
        <w:br/>
        <w:t>Europæer darum angesprochen, die der</w:t>
        <w:br/>
        <w:t>Sprache vollkommen Meister waren, muß</w:t>
        <w:br/>
        <w:t>und sie so schnell, hurtig und geschwind,</w:t>
        <w:br/>
        <w:t>als</w:t>
        <w:br/>
        <w:t>geb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360</w:t>
        <w:br/>
        <w:t>Zweyter Thel. 1. Brief. ꝛc.</w:t>
        <w:br/>
        <w:t>als die Hotenteren ſelbſten reden</w:t>
        <w:br/>
        <w:t>Lonten; allein alles mein Bemihen iſt</w:t>
        <w:br/>
        <w:t>bißhero frucht-geweſen. Nicht et-</w:t>
        <w:br/>
        <w:t>wa, daß ſie mir es nicht hatten ſagenwol-</w:t>
        <w:br/>
        <w:t>ley; ſonden weil ſie die pure Anmoͤg-</w:t>
        <w:br/>
        <w:t>lichkeit darinen vorſchützeten. Ob</w:t>
        <w:br/>
        <w:t>aber dem alſo ſey, will ich andere uter:</w:t>
        <w:br/>
        <w:t>ſuchen und gluͤcklichere Progreſſus dar-</w:t>
        <w:br/>
        <w:t>inen machen laſſen; zweiffee aber,</w:t>
        <w:br/>
        <w:t>ob ſie beſſer als ich werden angewieſen</w:t>
        <w:br/>
        <w:t>werden.</w:t>
        <w:br/>
        <w:br/>
        <w:t>Diejenigen Worte welche belobten</w:t>
        <w:br/>
        <w:t>Camment, de Viz, Seiptis &amp; Metitig</w:t>
        <w:br/>
        <w:t>Auder Herrn Ludolf uͤberſchicker, und dem</w:t>
        <w:br/>
        <w:t>Cusd. pee Junckerum edit. pag. 228.</w:t>
        <w:br/>
        <w:t>beſchaffen, daß ſie daſelbſt alle nur mit</w:t>
        <w:br/>
        <w:t>ſchen Weiſen, einerleibet worden, ſind zwar</w:t>
        <w:br/>
        <w:t>Buchſtaben, ſo viel man hat thun koͤn-</w:t>
        <w:br/>
        <w:t>nen angedruckt worden; allein man</w:t>
        <w:br/>
        <w:t>ſiehet nirgend ein Zeichn darüber, ob</w:t>
        <w:br/>
        <w:t>und was vor em Schlag mit der Zuge</w:t>
        <w:br/>
        <w:t>daben muͤſſe gemachet werden. Sie</w:t>
        <w:br/>
        <w:t>ſind dahero nicht nur in dieſem Stuck</w:t>
        <w:br/>
        <w:t>unvollkommen; ſondern es iſt auch die</w:t>
        <w:br/>
        <w:t>Lateiniſche Uberſetzung nicht allezeit</w:t>
        <w:br/>
        <w:t>recht getroffen; indem ma 6. xr. das</w:t>
        <w:br/>
        <w:br/>
        <w:t>Hollaͤndiſche Harre Beſt, durum ani,</w:t>
        <w:br/>
        <w:t>wal vertiret, da es doch nicht ers</w:t>
        <w:br/>
        <w:t>heiſſen ſoll und muß, als Cervuz ein</w:t>
        <w:br/>
        <w:t>Hirſch; das Vort Jarckhals durch</w:t>
        <w:br/>
        <w:t>die Expreſſion Simig gen, da a.</w:t>
        <w:br/>
        <w:t>doch Folgem oder emen Fuchs bedeu-</w:t>
        <w:br/>
        <w:t>ten ſoll, und was dergleichen Worte</w:t>
        <w:br/>
        <w:t>mehr.</w:t>
        <w:br/>
        <w:br/>
        <w:t>Well un dieſe Irrungen ſich daben.</w:t>
        <w:br/>
        <w:t>eingeſchlichen- und die Kem-Zeiche am</w:t>
        <w:br/>
        <w:t>emes Schlages vergeſſen worden; ſo vöſin</w:t>
        <w:br/>
        <w:t>habe vor gut befunden, venenſelben sa</w:t>
        <w:br/>
        <w:t>diejenige, ſo ich noch mehr in meinen</w:t>
        <w:br/>
        <w:t>Anzeichungen finde, hinzu zu hm,</w:t>
        <w:br/>
        <w:t>und ſie Ihm nach dem haber zu</w:t>
        <w:br/>
        <w:t>communciren; und zwar alſo, daß</w:t>
        <w:br/>
        <w:t>mich nach dem Lateiniſchen Anfange-</w:t>
        <w:br/>
        <w:t>Buchſtaben zu richten, u das vor.</w:t>
        <w:br/>
        <w:t>tentoreiſche Vort gegen über zuſetzen</w:t>
        <w:br/>
        <w:t>vermeine. Wo aber eman ein Schlag</w:t>
        <w:br/>
        <w:t>moͤchte darzu kommen, will ich den-</w:t>
        <w:br/>
        <w:t>ſelben durch ein Zeichen oder accen-</w:t>
        <w:br/>
        <w:t>rum daben zu erkennen geben, und die</w:t>
        <w:br/>
        <w:t>Teutſche Uberſetzung darneben fuͤgen, wir</w:t>
        <w:br/>
        <w:t>hiemit folget:</w:t>
        <w:br/>
        <w:br/>
        <w:t>Vocabula aliqua Hot-</w:t>
        <w:br/>
        <w:t>tentottice, Lati.</w:t>
        <w:br/>
        <w:t>na.</w:t>
        <w:br/>
        <w:t>Abl</w:t>
        <w:br/>
        <w:t>Accede</w:t>
        <w:br/>
        <w:t>Agunz</w:t>
        <w:br/>
        <w:t>Alte</w:t>
        <w:br/>
        <w:t>Anz.</w:t>
        <w:br/>
        <w:t>Anſer,</w:t>
        <w:br/>
        <w:t>Aquz &amp; omne ilquidum</w:t>
        <w:br/>
        <w:t>Arborea</w:t>
        <w:br/>
        <w:t>Aſinus</w:t>
        <w:br/>
        <w:t>Audire</w:t>
        <w:br/>
        <w:t>Aures</w:t>
        <w:br/>
        <w:t>Avie Africane</w:t>
        <w:br/>
        <w:t>AVis Phaſianz</w:t>
        <w:br/>
        <w:t>Baculus</w:t>
        <w:br/>
        <w:t>Balena ſCete</w:t>
        <w:br/>
        <w:t>Barba</w:t>
        <w:br/>
        <w:t>Beſtiz ſo genero</w:t>
        <w:br/>
        <w:t>Bibere</w:t>
        <w:br/>
        <w:t>Bombarda</w:t>
        <w:br/>
        <w:t>Bos</w:t>
        <w:br/>
        <w:t>Bos ſylveſtris</w:t>
        <w:br/>
        <w:t>Bos bellicoſus</w:t>
        <w:br/>
        <w:t>Bos geſtans ohn</w:t>
        <w:br/>
        <w:t>Brachia</w:t>
        <w:br/>
        <w:t>Buryrum</w:t>
        <w:br/>
        <w:t>Cadere</w:t>
        <w:br/>
        <w:t>Canis marinus</w:t>
        <w:br/>
        <w:t>Hottentottiſche Woͤr-</w:t>
        <w:br/>
        <w:t>ter in Hortentattiſcher</w:t>
        <w:br/>
        <w:t>Sprache.</w:t>
        <w:br/>
        <w:t>Hebba Arne</w:t>
        <w:br/>
        <w:t>Bach. Arze</w:t>
        <w:br/>
        <w:t>Chauna</w:t>
        <w:br/>
        <w:t>fannz, oder Kumm.</w:t>
        <w:br/>
        <w:t>Ducatchre</w:t>
        <w:br/>
        <w:t>Kgou</w:t>
        <w:br/>
        <w:t>Kamma</w:t>
        <w:br/>
        <w:t>Büngvaa, ſ. Ay</w:t>
        <w:br/>
        <w:t>Quaiha</w:t>
        <w:br/>
        <w:t>Knoum</w:t>
        <w:br/>
        <w:t>Neun</w:t>
        <w:br/>
        <w:t>Hockai</w:t>
        <w:br/>
        <w:t>Quaqua</w:t>
        <w:br/>
        <w:t>Karl</w:t>
        <w:br/>
        <w:t>Ekaka</w:t>
        <w:br/>
        <w:t>Nombka</w:t>
        <w:br/>
        <w:t>Horri</w:t>
        <w:br/>
        <w:t>Ka</w:t>
        <w:br/>
        <w:t>Knabou</w:t>
        <w:br/>
        <w:t>Duris-sa f. Bubaa</w:t>
        <w:br/>
        <w:t>Qu' Araho</w:t>
        <w:br/>
        <w:t>Ta ouwo</w:t>
        <w:br/>
        <w:t>Hek kao</w:t>
        <w:br/>
        <w:t>Oua ſ. Ounequa</w:t>
        <w:br/>
        <w:t>Qunwei</w:t>
        <w:br/>
        <w:t>Qulencha</w:t>
        <w:br/>
        <w:t>Houtea</w:t>
        <w:br/>
        <w:t>Hottentottiſche Woͤr-</w:t>
        <w:br/>
        <w:t>ter in Teutſcher</w:t>
        <w:br/>
        <w:t>Sprache.</w:t>
        <w:br/>
        <w:t>Lauff hinweg.</w:t>
        <w:br/>
        <w:t>komme hier.</w:t>
        <w:br/>
        <w:t>ein Lamm.</w:t>
        <w:br/>
        <w:t>ein Elendthier.</w:t>
        <w:br/>
        <w:t>zu Endie.</w:t>
        <w:br/>
        <w:t>eine Gaß.</w:t>
        <w:br/>
        <w:t>Waſſer 10 Adere ſſig.</w:t>
        <w:br/>
        <w:t>Maretie, als Weim Bu.</w:t>
        <w:br/>
        <w:t>Baͤume.</w:t>
        <w:br/>
        <w:t>ein Eſel.</w:t>
        <w:br/>
        <w:t>herin.</w:t>
        <w:br/>
        <w:t>die Ohre.</w:t>
        <w:br/>
        <w:t>lein Vogel, Kurha g</w:t>
        <w:br/>
        <w:t>hamm.</w:t>
        <w:br/>
        <w:t>ein Faſantz oder Faſen.</w:t>
        <w:br/>
        <w:t>ein Stock.</w:t>
        <w:br/>
        <w:t>ein Wallſiſch oder Nord</w:t>
        <w:br/>
        <w:t>Kaper.</w:t>
        <w:br/>
        <w:t>der Bart.</w:t>
        <w:br/>
        <w:t>Beſtien, allen Thiern zu</w:t>
        <w:br/>
        <w:t>men.</w:t>
        <w:br/>
        <w:t>Trincken.</w:t>
        <w:br/>
        <w:t>eine Flintr.</w:t>
        <w:br/>
        <w:t>ein Ochs.</w:t>
        <w:br/>
        <w:t>ſein Buͤſſel Oche.</w:t>
        <w:br/>
        <w:t>en Bäckeley oder Stei-</w:t>
        <w:br/>
        <w:t>Oche.</w:t>
        <w:br/>
        <w:t>ein Trag Oche.</w:t>
        <w:br/>
        <w:t>bie Ame.</w:t>
        <w:br/>
        <w:t>bie Bauer,</w:t>
        <w:br/>
        <w:t>fallen.</w:t>
        <w:br/>
        <w:t>ein See, Hund oder Robbei</w:t>
        <w:br/>
        <w:t>Canis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361</w:t>
        <w:br/>
        <w:t>Zweyker Theil l. Briefrc.</w:t>
        <w:br/>
        <w:br/>
        <w:t>Canss</w:t>
        <w:br/>
        <w:t>Caper</w:t>
        <w:br/>
        <w:t>Capreolus</w:t>
        <w:br/>
        <w:t>Capricoraus</w:t>
        <w:br/>
        <w:t>Caprl sylvestres in genere</w:t>
        <w:br/>
        <w:t>Cantharus</w:t>
        <w:br/>
        <w:t>Caput</w:t>
        <w:br/>
        <w:t>Capitaneus</w:t>
        <w:br/>
        <w:t>Cervus</w:t>
        <w:br/>
        <w:t>Clunes</w:t>
        <w:br/>
        <w:t>Colium</w:t>
        <w:br/>
        <w:t>Collumba</w:t>
        <w:br/>
        <w:t>Concumbere uxori</w:t>
        <w:br/>
        <w:t>Cor</w:t>
        <w:br/>
        <w:t>Crluis</w:t>
        <w:br/>
        <w:t>Cras</w:t>
        <w:br/>
        <w:t>Crescere</w:t>
        <w:br/>
        <w:t>Cuprum</w:t>
        <w:br/>
        <w:t>Currus</w:t>
        <w:br/>
        <w:t>Commilito</w:t>
        <w:br/>
        <w:t>Constrater</w:t>
        <w:br/>
        <w:t>Currere s. Ire</w:t>
        <w:br/>
        <w:t>Comestor formicarum</w:t>
        <w:br/>
        <w:t>Dama</w:t>
        <w:br/>
        <w:t>Dens</w:t>
        <w:br/>
        <w:t>Deus</w:t>
        <w:br/>
        <w:t>Diabolus</w:t>
        <w:br/>
        <w:t>Digitl manuum &amp; pedum</w:t>
        <w:br/>
        <w:t>Diaphragma</w:t>
        <w:br/>
        <w:t>Domlnus —</w:t>
        <w:br/>
        <w:t>Domus</w:t>
        <w:br/>
        <w:t>Dormira</w:t>
        <w:br/>
        <w:t>Dimicatio —</w:t>
        <w:br/>
        <w:t>Edere</w:t>
        <w:br/>
        <w:t>Elephas</w:t>
        <w:br/>
        <w:t>Equus</w:t>
        <w:br/>
        <w:t>Evigilare</w:t>
        <w:br/>
        <w:t>Exire</w:t>
        <w:br/>
        <w:t>Felis</w:t>
        <w:br/>
        <w:t>Felie moschato</w:t>
        <w:br/>
        <w:t>Fells sylvestris rubra</w:t>
        <w:br/>
        <w:t>Felis tygridem aemulans</w:t>
        <w:br/>
        <w:t>Ferrum</w:t>
        <w:br/>
        <w:t>Filolus</w:t>
        <w:br/>
        <w:t>Filia</w:t>
        <w:br/>
        <w:t>Fissurae montanu</w:t>
        <w:br/>
        <w:t>Fluvius</w:t>
        <w:br/>
        <w:t>Frumentum</w:t>
        <w:br/>
        <w:t>Fulgur</w:t>
        <w:br/>
        <w:t>—</w:t>
        <w:br/>
        <w:t>Gallina</w:t>
        <w:br/>
        <w:t>—</w:t>
        <w:br/>
        <w:t>Genua</w:t>
        <w:br/>
        <w:t>Glis vel Sorex</w:t>
        <w:br/>
        <w:t>Globus missilis</w:t>
        <w:br/>
        <w:t>Gramen</w:t>
        <w:br/>
        <w:t>Grando vel Nix</w:t>
        <w:br/>
        <w:t>Gratulari</w:t>
        <w:br/>
        <w:t>Hic</w:t>
        <w:br/>
        <w:t>Hircus maculosus</w:t>
        <w:br/>
        <w:t>Hirundo</w:t>
        <w:br/>
        <w:t>Hodie</w:t>
        <w:br/>
        <w:t>Hystrix</w:t>
        <w:br/>
        <w:t>Jacere —</w:t>
        <w:br/>
        <w:t>Lik Lante</w:t>
        <w:br/>
        <w:t>l'cho</w:t>
        <w:br/>
        <w:t>Sas</w:t>
        <w:br/>
        <w:t>Kgouds s. Schocho f deca ein Stein-Bock.</w:t>
        <w:br/>
        <w:t>Quoßqa</w:t>
        <w:br/>
        <w:t>BaKkerie</w:t>
        <w:br/>
        <w:t>Bikqu</w:t>
        <w:br/>
        <w:t>K o que quaua</w:t>
        <w:br/>
        <w:t>TKimma</w:t>
        <w:br/>
        <w:t>To5. s. Saco</w:t>
        <w:br/>
        <w:t>Qao</w:t>
        <w:br/>
        <w:t>K Guquil</w:t>
        <w:br/>
        <w:t>Ques q ua chel</w:t>
        <w:br/>
        <w:t>Quau</w:t>
        <w:br/>
        <w:t>Nuqua-an</w:t>
        <w:br/>
        <w:t>Anthürl</w:t>
        <w:br/>
        <w:t>Kxys</w:t>
        <w:br/>
        <w:t>Nonnemou</w:t>
        <w:br/>
        <w:t>Kroy</w:t>
        <w:br/>
        <w:t>TYku</w:t>
        <w:br/>
        <w:t>Kesul</w:t>
        <w:br/>
        <w:t>Koje</w:t>
        <w:br/>
        <w:t>Ke hou</w:t>
        <w:br/>
        <w:t>K goyes</w:t>
        <w:br/>
        <w:t>Kau</w:t>
        <w:br/>
        <w:t>Tik quot</w:t>
        <w:br/>
        <w:t>Cham-ouna</w:t>
        <w:br/>
        <w:t>Ouc qus</w:t>
        <w:br/>
        <w:t>Hollw</w:t>
        <w:br/>
        <w:t>Surl</w:t>
        <w:br/>
        <w:t>K'omma</w:t>
        <w:br/>
        <w:t>Kornce</w:t>
        <w:br/>
        <w:t>Agou</w:t>
        <w:br/>
        <w:t>Ouge</w:t>
        <w:br/>
        <w:t>Twoba s. Choa</w:t>
        <w:br/>
        <w:t>Hacqua</w:t>
        <w:br/>
        <w:t>Kchey</w:t>
        <w:br/>
        <w:t>Kquoi</w:t>
        <w:br/>
        <w:t>Chosa</w:t>
        <w:br/>
        <w:t>Kouwhö</w:t>
        <w:br/>
        <w:t>Kll</w:t>
        <w:br/>
        <w:t>Kirou s. &amp; Slon</w:t>
        <w:br/>
        <w:t>Koukuri</w:t>
        <w:br/>
        <w:t>Kuo</w:t>
        <w:br/>
        <w:t>Kd</w:t>
        <w:br/>
        <w:t>Adaab</w:t>
        <w:br/>
        <w:t>Kommo</w:t>
        <w:br/>
        <w:t>Blee</w:t>
        <w:br/>
        <w:t>MelFa</w:t>
        <w:br/>
        <w:t>kekerey</w:t>
        <w:br/>
        <w:t>Qei</w:t>
        <w:br/>
        <w:t>Touto- onhy</w:t>
        <w:br/>
        <w:t>K'habonkory</w:t>
        <w:br/>
        <w:t>Tika</w:t>
        <w:br/>
        <w:t>T'key</w:t>
        <w:br/>
        <w:t>Tikkamma</w:t>
        <w:br/>
        <w:t>Hebba</w:t>
        <w:br/>
        <w:t>Trongon</w:t>
        <w:br/>
        <w:t>ordo</w:t>
        <w:br/>
        <w:t>Hethur</w:t>
        <w:br/>
        <w:t>Ghouk</w:t>
        <w:br/>
        <w:t>Kobi L Ksqui</w:t>
        <w:br/>
        <w:t>ein Hund.</w:t>
        <w:br/>
        <w:t>ein Geiß Beck.</w:t>
        <w:br/>
        <w:t>een dene Br.</w:t>
        <w:br/>
        <w:t>ade Bad iedant.</w:t>
        <w:br/>
        <w:t>seine Kanne.</w:t>
        <w:br/>
        <w:t>der Korff.</w:t>
        <w:br/>
        <w:t>ein Capitain.</w:t>
        <w:br/>
        <w:t>ein Hirsch.</w:t>
        <w:br/>
        <w:t>die hinter Backen.</w:t>
        <w:br/>
        <w:t>der Hals.</w:t>
        <w:br/>
        <w:t>seine Taube.</w:t>
        <w:br/>
        <w:t>eine Frau beschlaffen</w:t>
        <w:br/>
        <w:t>das He.tz.</w:t>
        <w:br/>
        <w:t>das Haat.</w:t>
        <w:br/>
        <w:t>smorgen.</w:t>
        <w:br/>
        <w:t>wachsen.</w:t>
        <w:br/>
        <w:t>Kuned</w:t>
        <w:br/>
        <w:t>sein Wagen /</w:t>
        <w:br/>
        <w:t>Radwerg /</w:t>
        <w:br/>
        <w:t>Schub-Karn.</w:t>
        <w:br/>
        <w:t>ein Cammerad.</w:t>
        <w:br/>
        <w:t>sein Mit-Bruder,</w:t>
        <w:br/>
        <w:t>lauffen oder gehen.</w:t>
        <w:br/>
        <w:t>sein Ameissen-F. esser.</w:t>
        <w:br/>
        <w:t>seine Ganß.</w:t>
        <w:br/>
        <w:t>ein Zahn.</w:t>
        <w:br/>
        <w:t>GOn.</w:t>
        <w:br/>
        <w:t>der Teussel.</w:t>
        <w:br/>
        <w:t>die Finger und Zehen.</w:t>
        <w:br/>
        <w:t>das Netz oder Herl-Ge-</w:t>
        <w:br/>
        <w:t>spann.</w:t>
        <w:br/>
        <w:t>der Herr.</w:t>
        <w:br/>
        <w:t>das Haus.</w:t>
        <w:br/>
        <w:t>schlassen.</w:t>
        <w:br/>
        <w:t>Schmeissen oder Schläge-</w:t>
        <w:br/>
        <w:t>essen</w:t>
        <w:br/>
        <w:t>sem Elephant.</w:t>
        <w:br/>
        <w:t>ein Pferd.</w:t>
        <w:br/>
        <w:t>auspnachen.</w:t>
        <w:br/>
        <w:t>ausgehen.</w:t>
        <w:br/>
        <w:t>leine Katz</w:t>
        <w:br/>
        <w:t>seine Muscak- oder Zibeth-</w:t>
        <w:br/>
        <w:t>Katze.</w:t>
        <w:br/>
        <w:t>eine rothe / wilde Katze.</w:t>
        <w:br/>
        <w:t>eine Toger-Busch-Katze.</w:t>
        <w:br/>
        <w:t>das Eisen</w:t>
        <w:br/>
        <w:t>ein Söhnlein.</w:t>
        <w:br/>
        <w:t>eine Tochter.</w:t>
        <w:br/>
        <w:t>Berg Thäler.</w:t>
        <w:br/>
        <w:t>sem fliessend Wasser.</w:t>
        <w:br/>
        <w:t>Korn oder Waitzen / auch Gey</w:t>
        <w:br/>
        <w:t>sten.</w:t>
        <w:br/>
        <w:t>der Buz.</w:t>
        <w:br/>
        <w:t>leine Henne.</w:t>
        <w:br/>
        <w:t>die Knie.</w:t>
        <w:br/>
        <w:t>ein Ratz.</w:t>
        <w:br/>
        <w:t>seine Kugel.</w:t>
        <w:br/>
        <w:t>das Gras.</w:t>
        <w:br/>
        <w:t>der Hagel oder Schner.</w:t>
        <w:br/>
        <w:t>seinen Glück wüͤnschen.</w:t>
        <w:br/>
        <w:t>jallhier oder da.</w:t>
        <w:br/>
        <w:t>ein gefleckter Bock.</w:t>
        <w:br/>
        <w:t>seine Schwalbe.</w:t>
        <w:br/>
        <w:t>hene</w:t>
        <w:br/>
        <w:t>ein Stachel-Schwein.</w:t>
        <w:br/>
        <w:t>egen.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362</w:t>
        <w:br/>
        <w:t>Zweyter Theil I. Briefrc.</w:t>
        <w:br/>
        <w:br/>
        <w:t>Jecus</w:t>
        <w:br/>
        <w:t>Jre</w:t>
        <w:br/>
        <w:t>Intestios</w:t>
        <w:br/>
        <w:t>Jugulum.</w:t>
        <w:br/>
        <w:t>Iugvina</w:t>
        <w:br/>
        <w:t>Lac</w:t>
        <w:br/>
        <w:t>Loc serorum</w:t>
        <w:br/>
        <w:t>Leo</w:t>
        <w:br/>
        <w:t>Leo mariau</w:t>
        <w:br/>
        <w:t>Lepus</w:t>
        <w:br/>
        <w:t>Lignum</w:t>
        <w:br/>
        <w:t>Lingua</w:t>
        <w:br/>
        <w:t>Locusta</w:t>
        <w:br/>
        <w:t>Lunq</w:t>
        <w:br/>
        <w:t>Lupus</w:t>
        <w:br/>
        <w:t>Mamma</w:t>
        <w:br/>
        <w:t>Manus</w:t>
        <w:br/>
        <w:t>Mare</w:t>
        <w:br/>
        <w:t>Maritus</w:t>
        <w:br/>
        <w:t>Marita s. Vxor</w:t>
        <w:br/>
        <w:t>Meiis</w:t>
        <w:br/>
        <w:t>Membrum virile</w:t>
        <w:br/>
        <w:t>Mentum</w:t>
        <w:br/>
        <w:t>Mors</w:t>
        <w:br/>
        <w:t>Morl</w:t>
        <w:br/>
        <w:t>Mohs</w:t>
        <w:br/>
        <w:t>Mucciulum</w:t>
        <w:br/>
        <w:t>Muller</w:t>
        <w:br/>
        <w:t>Mulier gravida</w:t>
        <w:br/>
        <w:t>Munimentum</w:t>
        <w:br/>
        <w:t>Mus</w:t>
        <w:br/>
        <w:t>Musca</w:t>
        <w:br/>
        <w:t>Nasus</w:t>
        <w:br/>
        <w:t>Navis</w:t>
        <w:br/>
        <w:t>Navicula</w:t>
        <w:br/>
        <w:t>Nequam</w:t>
        <w:br/>
        <w:t>Nox obscura</w:t>
        <w:br/>
        <w:t>Natio Hottentottica</w:t>
        <w:br/>
        <w:t>Natio nigra extranea</w:t>
        <w:br/>
        <w:t>Natio. Germanica</w:t>
        <w:br/>
        <w:t>Occidere</w:t>
        <w:br/>
        <w:t>Oculus</w:t>
        <w:br/>
        <w:t>Olia</w:t>
        <w:br/>
        <w:t>Drrra</w:t>
        <w:br/>
        <w:t>Os</w:t>
        <w:br/>
        <w:t>Ossa vel Crura</w:t>
        <w:br/>
        <w:t>Ovis</w:t>
        <w:br/>
        <w:t>Pacem luire</w:t>
        <w:br/>
        <w:t>Pallium</w:t>
        <w:br/>
        <w:t>Panis</w:t>
        <w:br/>
        <w:t>Parete</w:t>
        <w:br/>
        <w:t>Pater</w:t>
        <w:br/>
        <w:t>Pavo</w:t>
        <w:br/>
        <w:t>Pectus</w:t>
        <w:br/>
        <w:t>Pediculus</w:t>
        <w:br/>
        <w:t>Pes</w:t>
        <w:br/>
        <w:t>Perdrix</w:t>
        <w:br/>
        <w:t>Phoenocopterus</w:t>
        <w:br/>
        <w:t>Pileus</w:t>
        <w:br/>
        <w:t>Piscis</w:t>
        <w:br/>
        <w:t>Pluvia</w:t>
        <w:br/>
        <w:t>Porcur</w:t>
        <w:br/>
        <w:t>Qu'eIn</w:t>
        <w:br/>
        <w:t>Kóu</w:t>
        <w:br/>
        <w:t>Llugea</w:t>
        <w:br/>
        <w:t>Domma</w:t>
        <w:br/>
        <w:t>T5a</w:t>
        <w:br/>
        <w:t>Bro s. melius Bi</w:t>
        <w:br/>
        <w:t>Rhosghibt</w:t>
        <w:br/>
        <w:t>Chamma</w:t>
        <w:br/>
        <w:t>Acomma</w:t>
        <w:br/>
        <w:t>K62f. T6</w:t>
        <w:br/>
        <w:t>Hequà</w:t>
        <w:br/>
        <w:t>Tamma</w:t>
        <w:br/>
        <w:t>Cheytée</w:t>
        <w:br/>
        <w:t>Tchà</w:t>
        <w:br/>
        <w:t>To guo.</w:t>
        <w:br/>
        <w:t>Sammo</w:t>
        <w:br/>
        <w:t>Omma</w:t>
        <w:br/>
        <w:t>Burry</w:t>
        <w:br/>
        <w:t>Qüjebes</w:t>
        <w:br/>
        <w:t>Tiebeis</w:t>
        <w:br/>
        <w:t>Köu</w:t>
        <w:br/>
        <w:t>Cha</w:t>
        <w:br/>
        <w:t>Channa</w:t>
        <w:br/>
        <w:t>Rhôo</w:t>
        <w:br/>
        <w:t>Khro</w:t>
        <w:br/>
        <w:t>K.hu</w:t>
        <w:br/>
        <w:t>Schjou</w:t>
        <w:br/>
        <w:t>Zobee s. Koviquis</w:t>
        <w:br/>
        <w:t>Kehom Kqiquu</w:t>
        <w:br/>
        <w:t>Fort</w:t>
        <w:br/>
        <w:t>Houri</w:t>
        <w:br/>
        <w:t>Bilars</w:t>
        <w:br/>
        <w:t>Thurée aliis QGoi</w:t>
        <w:br/>
        <w:t>Heu-Komme</w:t>
        <w:br/>
        <w:t>Nonnaquas</w:t>
        <w:br/>
        <w:t>Koetsire</w:t>
        <w:br/>
        <w:t>Thoukou</w:t>
        <w:br/>
        <w:t>ena</w:t>
        <w:br/>
        <w:t>Chobona</w:t>
        <w:br/>
        <w:t>Buqueagen</w:t>
        <w:br/>
        <w:t>Doucham</w:t>
        <w:br/>
        <w:t>Mu</w:t>
        <w:br/>
        <w:t>Soù</w:t>
        <w:br/>
        <w:t>Foume</w:t>
        <w:br/>
        <w:t>Koamqua</w:t>
        <w:br/>
        <w:t>TKietsa</w:t>
        <w:br/>
        <w:t>1( Konde</w:t>
        <w:br/>
        <w:t>Ouchougou Samsam</w:t>
        <w:br/>
        <w:t>Kros</w:t>
        <w:br/>
        <w:t>Brée</w:t>
        <w:br/>
        <w:t>6üa</w:t>
        <w:br/>
        <w:t>Kehon</w:t>
        <w:br/>
        <w:t>Oußen</w:t>
        <w:br/>
        <w:t>KIoffi</w:t>
        <w:br/>
        <w:t>Nonqua</w:t>
        <w:br/>
        <w:t>tqua t.YI</w:t>
        <w:br/>
        <w:t>KKmery</w:t>
        <w:br/>
        <w:t>Vaukaiie</w:t>
        <w:br/>
        <w:t>Kabba</w:t>
        <w:br/>
        <w:t>Eaum</w:t>
        <w:br/>
        <w:t>onk</w:t>
        <w:br/>
        <w:t>Hakoa</w:t>
        <w:br/>
        <w:t>die Leber.</w:t>
        <w:br/>
        <w:t>geden.</w:t>
        <w:br/>
        <w:t>die Däͤrmer oder Eingewai-</w:t>
        <w:br/>
        <w:t>de.</w:t>
        <w:br/>
        <w:t>die Kehle oder Trossel.</w:t>
        <w:br/>
        <w:t>die Scham-Theile.</w:t>
        <w:br/>
        <w:t>die Milch</w:t>
        <w:br/>
        <w:t>Butter-Misch.</w:t>
        <w:br/>
        <w:t>der Löwe.</w:t>
        <w:br/>
        <w:t>ein See Löwe.</w:t>
        <w:br/>
        <w:t>der Has.</w:t>
        <w:br/>
        <w:t>das Holz.</w:t>
        <w:br/>
        <w:t>die Zunge.</w:t>
        <w:br/>
        <w:t>ein Heuschrecke.</w:t>
        <w:br/>
        <w:t>der Mond.</w:t>
        <w:br/>
        <w:t>der Wolff.</w:t>
        <w:br/>
        <w:t>die Brüͤste.</w:t>
        <w:br/>
        <w:t>die Hand.</w:t>
        <w:br/>
        <w:t>das Meer.</w:t>
        <w:br/>
        <w:t>ein Ehmann.</w:t>
        <w:br/>
        <w:t>eine Ehfrau.</w:t>
        <w:br/>
        <w:t>ein Dachs.</w:t>
        <w:br/>
        <w:t>das männliche Geburthe-</w:t>
        <w:br/>
        <w:t>Glied.</w:t>
        <w:br/>
        <w:t>das Kum.</w:t>
        <w:br/>
        <w:t>der Tedt.</w:t>
        <w:br/>
        <w:t>sterben.</w:t>
        <w:br/>
        <w:t>ein Berg.</w:t>
        <w:br/>
        <w:t>das Schnupf-Tuch.</w:t>
        <w:br/>
        <w:t>seine Frau.</w:t>
        <w:br/>
        <w:t>eine schwangere Frau.</w:t>
        <w:br/>
        <w:t>eine Vestung / ist ein Teutsches</w:t>
        <w:br/>
        <w:t>Wort.</w:t>
        <w:br/>
        <w:t>seine Maus.</w:t>
        <w:br/>
        <w:t>eine Fliege.</w:t>
        <w:br/>
        <w:t>die Nase.</w:t>
        <w:br/>
        <w:t>ein Schiff.</w:t>
        <w:br/>
        <w:t>ein Fahrzeug</w:t>
        <w:br/>
        <w:t>ein greulich Schänd-Wort.</w:t>
        <w:br/>
        <w:t>eine dunckele Nacht.</w:t>
        <w:br/>
        <w:t>die Hottentoetische Nation.</w:t>
        <w:br/>
        <w:t>die schwartzen Voͤlcker.</w:t>
        <w:br/>
        <w:t>die Weissen oder Teutschen.</w:t>
        <w:br/>
        <w:t>todt schlagen.</w:t>
        <w:br/>
        <w:t>das Aug</w:t>
        <w:br/>
        <w:t>der Topff.</w:t>
        <w:br/>
        <w:t>der Reys.</w:t>
        <w:br/>
        <w:t>der Mund.</w:t>
        <w:br/>
        <w:t>die Beine.</w:t>
        <w:br/>
        <w:t>ein Schaf.</w:t>
        <w:br/>
        <w:t>Friedo machen.</w:t>
        <w:br/>
        <w:t>ist der Schafs-Fell Mantel /</w:t>
        <w:br/>
        <w:t>womit sie sich zu decken.</w:t>
        <w:br/>
        <w:t>Brod / stamt vom Teutschen</w:t>
        <w:br/>
        <w:t>her.</w:t>
        <w:br/>
        <w:t>gebähren.</w:t>
        <w:br/>
        <w:t>der Vater.</w:t>
        <w:br/>
        <w:t>ein Pfau.</w:t>
        <w:br/>
        <w:t>die Brust.</w:t>
        <w:br/>
        <w:t>eine Laus</w:t>
        <w:br/>
        <w:t>die Schenckel an den Füssen.</w:t>
        <w:br/>
        <w:t>die Füsse selber.</w:t>
        <w:br/>
        <w:t>sein Hasel-Hun.</w:t>
        <w:br/>
        <w:t>der Vogel Flammingos.</w:t>
        <w:br/>
        <w:t>ein Hut.</w:t>
        <w:br/>
        <w:t>ein Fisch.</w:t>
        <w:br/>
        <w:t>der Regen.</w:t>
        <w:br/>
        <w:t>ein Schwein.</w:t>
        <w:br/>
        <w:t>ein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363</w:t>
        <w:br/>
        <w:t>Zweyter Theil. I. Brief. rc.</w:t>
        <w:br/>
        <w:br/>
        <w:t>Princeps</w:t>
        <w:br/>
        <w:t>Primogenitus</w:t>
        <w:br/>
        <w:t>Puer</w:t>
        <w:br/>
        <w:t>Puella</w:t>
        <w:br/>
        <w:t>Pugillare</w:t>
        <w:br/>
        <w:t>Pulex</w:t>
        <w:br/>
        <w:t>Pulmo</w:t>
        <w:br/>
        <w:t>Pulvis pyrius</w:t>
        <w:br/>
        <w:t>Rhinoceros</w:t>
        <w:br/>
        <w:t>Regio</w:t>
        <w:br/>
        <w:t>Rupes s. Scopulus</w:t>
        <w:br/>
        <w:t>Salve</w:t>
        <w:br/>
        <w:t>Sauciare</w:t>
        <w:br/>
        <w:t>Sanare</w:t>
        <w:br/>
        <w:t>Sedere</w:t>
        <w:br/>
        <w:t>Senescere</w:t>
        <w:br/>
        <w:t>Senex</w:t>
        <w:br/>
        <w:t>Simiae geous</w:t>
        <w:br/>
        <w:t>Sol</w:t>
        <w:br/>
        <w:t>State</w:t>
        <w:br/>
        <w:t>Stells</w:t>
        <w:br/>
        <w:t>Struthio</w:t>
        <w:br/>
        <w:t>Stultire</w:t>
        <w:br/>
        <w:t>Tapa</w:t>
        <w:br/>
        <w:t>Terra</w:t>
        <w:br/>
        <w:t>Testudo major</w:t>
        <w:br/>
        <w:t>Testiculi</w:t>
        <w:br/>
        <w:t>Tigris</w:t>
        <w:br/>
        <w:t>Tonitru</w:t>
        <w:br/>
        <w:t>ormentun</w:t>
        <w:br/>
        <w:t>Torrens</w:t>
        <w:br/>
        <w:t>Vacca</w:t>
        <w:br/>
        <w:t>Vacca marina</w:t>
        <w:br/>
        <w:t>Vallis</w:t>
        <w:br/>
        <w:t>Venter</w:t>
        <w:br/>
        <w:t>Veni huc</w:t>
        <w:br/>
        <w:t>Ventus</w:t>
        <w:br/>
        <w:t>Verberare</w:t>
        <w:br/>
        <w:t>Vestis</w:t>
        <w:br/>
        <w:t>Vetula</w:t>
        <w:br/>
        <w:t>Videre</w:t>
        <w:br/>
        <w:t>Vide hie</w:t>
        <w:br/>
        <w:t>Vinum</w:t>
        <w:br/>
        <w:t>Vir</w:t>
        <w:br/>
        <w:t>Vitulus</w:t>
        <w:br/>
        <w:t>Vlvere</w:t>
        <w:br/>
        <w:t>Vngues</w:t>
        <w:br/>
        <w:t>Volucres</w:t>
        <w:br/>
        <w:t>Vterus</w:t>
        <w:br/>
        <w:t>Vulpes</w:t>
        <w:br/>
        <w:t>Vulpes Africanus</w:t>
        <w:br/>
        <w:t>vulva</w:t>
        <w:br/>
        <w:t>N onque</w:t>
        <w:br/>
        <w:t>Kamk 6us</w:t>
        <w:br/>
        <w:t>Gons</w:t>
        <w:br/>
        <w:t>Goi</w:t>
        <w:br/>
        <w:t>Käuw</w:t>
        <w:br/>
        <w:t>Hythlé</w:t>
        <w:br/>
        <w:t>anon</w:t>
        <w:br/>
        <w:t>TKauckion</w:t>
        <w:br/>
        <w:t>Tuabba, s. Nabba</w:t>
        <w:br/>
        <w:t>Quou</w:t>
        <w:br/>
        <w:t>Heiqua s. Hyqua</w:t>
        <w:br/>
        <w:t>Hutze-Atze</w:t>
        <w:br/>
        <w:t>Oujo</w:t>
        <w:br/>
        <w:t>Kia</w:t>
        <w:br/>
        <w:t>Nönv</w:t>
        <w:br/>
        <w:t>Dida Atze</w:t>
        <w:br/>
        <w:t>Didaque</w:t>
        <w:br/>
        <w:t>Cboakamma</w:t>
        <w:br/>
        <w:t>Sorré vel Sorri</w:t>
        <w:br/>
        <w:t>Máá</w:t>
        <w:br/>
        <w:t>Kuanehou vel txcuhouw</w:t>
        <w:br/>
        <w:t>Arnun</w:t>
        <w:br/>
        <w:t>Tuàtz Dacha</w:t>
        <w:br/>
        <w:t>Habba</w:t>
        <w:br/>
        <w:t>Camamma</w:t>
        <w:br/>
        <w:t>Ticheregou</w:t>
        <w:br/>
        <w:t>Thra</w:t>
        <w:br/>
        <w:t>Tquassouw s. Kq ussomo</w:t>
        <w:br/>
        <w:t>Quaouw</w:t>
        <w:br/>
        <w:t>Kyquabou</w:t>
        <w:br/>
        <w:t>K akarrou</w:t>
        <w:br/>
        <w:t>Gojes</w:t>
        <w:br/>
        <w:t>Tkouw, s. Cha-kñouw</w:t>
        <w:br/>
        <w:t>Xaa</w:t>
        <w:br/>
        <w:t>Chomma</w:t>
        <w:br/>
        <w:t>Hebba Ha</w:t>
        <w:br/>
        <w:t>Toya</w:t>
        <w:br/>
        <w:t>Dalib</w:t>
        <w:br/>
        <w:t>Nomma</w:t>
        <w:br/>
        <w:t>Didaquis</w:t>
        <w:br/>
        <w:t>Kmous.K</w:t>
        <w:br/>
        <w:t>Muatze</w:t>
        <w:br/>
        <w:t>Driefbi</w:t>
        <w:br/>
        <w:t>Quoique</w:t>
        <w:br/>
        <w:t>Thona s. Nonna</w:t>
        <w:br/>
        <w:t>Qua niaba</w:t>
        <w:br/>
        <w:t>Klo</w:t>
        <w:br/>
        <w:t>KHoniquà</w:t>
        <w:br/>
        <w:t>TEchou</w:t>
        <w:br/>
        <w:t>Keûlée</w:t>
        <w:br/>
        <w:t>Tkensie</w:t>
        <w:br/>
        <w:t>Qu' ou</w:t>
        <w:br/>
        <w:t>ein Regent.</w:t>
        <w:br/>
        <w:t>ein erst gebohrnes Kind.</w:t>
        <w:br/>
        <w:t>ein junger Knab.</w:t>
        <w:br/>
        <w:t>ein junges Magdlein.</w:t>
        <w:br/>
        <w:t>Fechten / Bakkeleyen.</w:t>
        <w:br/>
        <w:t>em Floh.</w:t>
        <w:br/>
        <w:t>die cunge</w:t>
        <w:br/>
        <w:t>Pulver zum Schiessen.</w:t>
        <w:br/>
        <w:t>ein Rhmocer oder Nasen-</w:t>
        <w:br/>
        <w:t>Horn.</w:t>
        <w:br/>
        <w:t>das Land oder Landschafft.</w:t>
        <w:br/>
        <w:t>ein Stein / Felß.</w:t>
        <w:br/>
        <w:t>sey gegrüsset.</w:t>
        <w:br/>
        <w:t>Blui ruͤstig machen.</w:t>
        <w:br/>
        <w:t>heilen.</w:t>
        <w:br/>
        <w:t>sitzen.</w:t>
        <w:br/>
        <w:t>alt werden.</w:t>
        <w:br/>
        <w:t>eln alter Mann oder Fra</w:t>
        <w:br/>
        <w:t>ein Bavian.</w:t>
        <w:br/>
        <w:t>die Sonne.</w:t>
        <w:br/>
        <w:t>stehen.</w:t>
        <w:br/>
        <w:t>ein Stern.</w:t>
        <w:br/>
        <w:t>der Vogel Strauß</w:t>
        <w:br/>
        <w:t>näkrisch oder toll seyn.</w:t>
        <w:br/>
        <w:t>ein Maulwurff.</w:t>
        <w:br/>
        <w:t>die Erde</w:t>
        <w:br/>
        <w:t>eine Schild Kröte.</w:t>
        <w:br/>
        <w:t>die Hoden oder Ballen.</w:t>
        <w:br/>
        <w:t>ein Tyger Thier.</w:t>
        <w:br/>
        <w:t>der Donner.</w:t>
        <w:br/>
        <w:t>ein Stück.</w:t>
        <w:br/>
        <w:t>ein Bach.</w:t>
        <w:br/>
        <w:t>eine Kuh.</w:t>
        <w:br/>
        <w:t>eine Seh Kuh.</w:t>
        <w:br/>
        <w:t>ein grosses Thal-</w:t>
        <w:br/>
        <w:t>der Bauch.</w:t>
        <w:br/>
        <w:t>komme dier.</w:t>
        <w:br/>
        <w:t>der Wind.</w:t>
        <w:br/>
        <w:t>schlagen.</w:t>
        <w:br/>
        <w:t>ein Kleid.</w:t>
        <w:br/>
        <w:t>eine alte Frau.</w:t>
        <w:br/>
        <w:t>sehen</w:t>
        <w:br/>
        <w:t>siche hier.</w:t>
        <w:br/>
        <w:t>der Wein.</w:t>
        <w:br/>
        <w:t>ein Mann.</w:t>
        <w:br/>
        <w:t>ein Kalb.</w:t>
        <w:br/>
        <w:t>leben.</w:t>
        <w:br/>
        <w:t>die Klauen.</w:t>
        <w:br/>
        <w:t>das Geftügelte.</w:t>
        <w:br/>
        <w:t>die Gebähr-Mutter.</w:t>
        <w:br/>
        <w:t>ein Fuchs.</w:t>
        <w:br/>
        <w:t>ein Jack-Hals.</w:t>
        <w:br/>
        <w:t>das weibliche Geburts-Glied.</w:t>
        <w:br/>
        <w:br/>
        <w:t>Dieses sind nun die allerleichtesten</w:t>
        <w:br/>
        <w:t>ob gleich nicht vollkommen schreiben kan;</w:t>
        <w:br/>
        <w:t>Auctor von Worter, welche man noch einiger massen,</w:t>
        <w:br/>
        <w:t>woraus mein Herr gar leicht ersehen</w:t>
        <w:br/>
        <w:t>wird, daß es eine sehr vermessene Sa-</w:t>
        <w:br/>
        <w:t>che sey, wenn man vorgeben, und die</w:t>
        <w:br/>
        <w:t>Welt verivad ren will, es koͤnne diese</w:t>
        <w:br/>
        <w:t>Sprache nicht nur in Schrifft gebracht:</w:t>
        <w:br/>
        <w:t>sondern auch gar, durch eine darzu ver-</w:t>
        <w:br/>
        <w:t>fertigte G.anmaticam. andern gelehret</w:t>
        <w:br/>
        <w:t>worden. Ob ich gleich niemalen verges-</w:t>
        <w:br/>
        <w:t>fen den Schlag, der dabey muß gemacht</w:t>
        <w:br/>
        <w:t>werden, am gehoͤrigen Ort anzudeu-</w:t>
        <w:br/>
        <w:t>ten, so halte mich doch versichert, mein</w:t>
        <w:br/>
        <w:t>Herr werde dennoch nicht wissen koͤn-</w:t>
        <w:br/>
        <w:t>nen, wie selbiger muͤsse ausgedruckt</w:t>
        <w:br/>
        <w:t>werden, vielweniger was er zu bedeuten</w:t>
        <w:br/>
        <w:t>habe. Es kan ihnen auch dieses kein</w:t>
        <w:br/>
        <w:t>Mensch anweisen, vornemlich kein sol-</w:t>
        <w:br/>
        <w:t>cher, der nur etwan 3. biß 4. Wochen-</w:t>
        <w:br/>
        <w:t>allhier gewesen, und etwan 10. oder</w:t>
        <w:br/>
        <w:t>20. derselben gesehen und gesprochen</w:t>
        <w:br/>
        <w:t>3i 2</w:t>
        <w:br/>
        <w:t>hat.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364</w:t>
        <w:br/>
        <w:t>Zweyter Theil I. Briefrc.</w:t>
        <w:br/>
        <w:t>hat. Es gehoͤret hier gewiß mehrere</w:t>
        <w:br/>
        <w:t>Zeit darzu, daß man nur ein klein wenig</w:t>
        <w:br/>
        <w:t>ihre Art kennen lernet.</w:t>
        <w:br/>
        <w:t>ich fürchte</w:t>
        <w:br/>
        <w:t>Doch hiervon genug</w:t>
        <w:br/>
        <w:t>sonsten, Er moͤchte ungedultig werden</w:t>
        <w:br/>
        <w:t>barischen Sprache machen wolte. Nur</w:t>
        <w:br/>
        <w:t>Wocte mit wenn weiter viel Worte von dieser Bar-</w:t>
        <w:br/>
        <w:t>zwey Dinge dencke noch hinzu zu thun.</w:t>
        <w:br/>
        <w:t>Erstlich, daß mir nicht ubel moͤge ge-</w:t>
        <w:br/>
        <w:t>nommen werden, daß nur allezit einer-</w:t>
        <w:br/>
        <w:t>ley Zeichen bey so vielerhand veraͤnder-</w:t>
        <w:br/>
        <w:t>Jch habe</w:t>
        <w:br/>
        <w:t>lichen Schlaͤgen genommen.</w:t>
        <w:br/>
        <w:t>solches darum mit Fleiß gethan, weil es</w:t>
        <w:br/>
        <w:t>Jhm doch nichts</w:t>
        <w:br/>
        <w:t>helffen kan, ob</w:t>
        <w:br/>
        <w:t>gleich noch so unterschledliche Signa hin-</w:t>
        <w:br/>
        <w:t>hielte also davor, daß</w:t>
        <w:br/>
        <w:t>zu gethan haͤtte</w:t>
        <w:br/>
        <w:t>selbige zu verändern.</w:t>
        <w:br/>
        <w:t>unnoͤthig waͤre</w:t>
        <w:br/>
        <w:t>daß Er mir erlauben</w:t>
        <w:br/>
        <w:t>Das andere ist</w:t>
        <w:br/>
        <w:t>ihre Zahl-Worte, welche</w:t>
        <w:br/>
        <w:t>wolle, noch</w:t>
        <w:br/>
        <w:t>sich nur auf zehen erstrecken, hinzu zu</w:t>
        <w:br/>
        <w:t>thun. Weil dieses eines der wichtigsten</w:t>
        <w:br/>
        <w:t>daß man wissen moͤge, wie</w:t>
        <w:br/>
        <w:t>Stücke ist</w:t>
        <w:br/>
        <w:t>ein Volck zehlet, oder wie es seine Rech-</w:t>
        <w:br/>
        <w:t>Es heissen aber diese</w:t>
        <w:br/>
        <w:t>nung fuͤhret.</w:t>
        <w:br/>
        <w:t>Hottentotrische Zahl-Wörter also:</w:t>
        <w:br/>
        <w:br/>
        <w:t>Vnum</w:t>
        <w:br/>
        <w:t>Duo</w:t>
        <w:br/>
        <w:t>Tria</w:t>
        <w:br/>
        <w:t>Quatuor</w:t>
        <w:br/>
        <w:t>Quinque</w:t>
        <w:br/>
        <w:t>Sex</w:t>
        <w:br/>
        <w:t>Septem</w:t>
        <w:br/>
        <w:t>Odo</w:t>
        <w:br/>
        <w:t>Novem</w:t>
        <w:br/>
        <w:t>Decem</w:t>
        <w:br/>
        <w:t>Okui</w:t>
        <w:br/>
        <w:t>K'kam</w:t>
        <w:br/>
        <w:t>Kouna</w:t>
        <w:br/>
        <w:t>Hakka</w:t>
        <w:br/>
        <w:t>Kóo</w:t>
        <w:br/>
        <w:t>Nanni</w:t>
        <w:br/>
        <w:t>Honko</w:t>
        <w:br/>
        <w:t>Kiyssi</w:t>
        <w:br/>
        <w:t>K'hessi</w:t>
        <w:br/>
        <w:t>Gyssi</w:t>
        <w:br/>
        <w:t>Eines.</w:t>
        <w:br/>
        <w:t>Zwey.</w:t>
        <w:br/>
        <w:t>Drey.</w:t>
        <w:br/>
        <w:t>Vier.</w:t>
        <w:br/>
        <w:t>Fünff.</w:t>
        <w:br/>
        <w:t>Sechs.</w:t>
        <w:br/>
        <w:t>Sieben.</w:t>
        <w:br/>
        <w:t>Acht.</w:t>
        <w:br/>
        <w:t>Neume.</w:t>
        <w:br/>
        <w:t>Zehen.</w:t>
        <w:br/>
        <w:br/>
        <w:t>Fraget Er nun mein Herr,</w:t>
        <w:br/>
        <w:t>ob sie</w:t>
        <w:br/>
        <w:t>cken/ wenn denn nicht welter zehlen als biß auf</w:t>
        <w:br/>
        <w:t>ste über je- zehen? und wie sie es denn anfan-</w:t>
        <w:br/>
        <w:t>gen, wenn es auf hundert oder tau- Jhm</w:t>
        <w:br/>
        <w:t>jend hinan steiget? so antworte</w:t>
        <w:br/>
        <w:t>hierauf kurtz, daß sie freylich üͤber zehen</w:t>
        <w:br/>
        <w:t>zehlen, und darinnen fast eine Gleichheit</w:t>
        <w:br/>
        <w:t>mit unsern Ziffern haben, deren auch</w:t>
        <w:br/>
        <w:t>nicht mehr denn zehen sind. Denn wenn</w:t>
        <w:br/>
        <w:t>sie uͤber zehen kommen, so fangen sie wie-</w:t>
        <w:br/>
        <w:t>der von einem an, und zehlen biß wieder</w:t>
        <w:br/>
        <w:t>auf zehen, und sagen denn zwey Gylli,</w:t>
        <w:br/>
        <w:t>eben gleichwie wir etwan an statt zwey-</w:t>
        <w:br/>
        <w:t>mal zehen, zwantzig sagen: und hiermit</w:t>
        <w:br/>
        <w:t>continuren sie immer fort, biß auf hun-</w:t>
        <w:br/>
        <w:t>dert, an dessen Stelle sie aber Gyssi Gyssi</w:t>
        <w:br/>
        <w:t>sprechen: welches eben so viel ist, indem</w:t>
        <w:br/>
        <w:t>zehen mahl zehen, auch hundert ausma-</w:t>
        <w:br/>
        <w:t>chen. In eben solcher Form gehet es</w:t>
        <w:br/>
        <w:t>nachgehends fort biß auf 1000. welches</w:t>
        <w:br/>
        <w:t>gar leicht zu begreiffen ist.</w:t>
        <w:br/>
        <w:t>Doch weil ihr Vermoͤgen nicht in</w:t>
        <w:br/>
        <w:t>paaren Geld, sondern lauter Vieh be-</w:t>
        <w:br/>
        <w:t>stehet, so kommen sie freylich sehr selten</w:t>
        <w:br/>
        <w:t>uͤber tausend; woferne sie es aber nöͤ-</w:t>
        <w:br/>
        <w:t>thig haͤtten, wuͤrden sie eben so gut ein-</w:t>
        <w:br/>
        <w:t>groͤssere Zahl aussprechen koͤnnen, als</w:t>
        <w:br/>
        <w:t>wir; worzu sie weiter nichts als neue Si-</w:t>
        <w:br/>
        <w:t>gna wuͤrden erdencken durffen, dazu sie</w:t>
        <w:br/>
        <w:t>geschickt genug seyn. Man mag von ih-</w:t>
        <w:br/>
        <w:t>keine dum nen halten was man will, so kan ich doch</w:t>
        <w:br/>
        <w:t>versichern, daß sie bey weiten so dumm</w:t>
        <w:br/>
        <w:t>nicht sind, als man sie bißhero wohl aus-</w:t>
        <w:br/>
        <w:t>geschrien hat, und davon alle Reiß-Be-</w:t>
        <w:br/>
        <w:t>schreibungen ein hauffen Lermens ma-</w:t>
        <w:br/>
        <w:t>chen; allermassen solches inskuͤnfftige,</w:t>
        <w:br/>
        <w:t>wenn GOtt Leben und Gesundheit ver-</w:t>
        <w:br/>
        <w:t>leyhet, aus allen ihren Handlungen und</w:t>
        <w:br/>
        <w:t>gantzen Lebens-Wandel zur Genuͤge er-</w:t>
        <w:br/>
        <w:t>hellen wird.</w:t>
        <w:br/>
        <w:t>Es ware zwar meine Intention noch Beschluf</w:t>
        <w:br/>
        <w:t>das ein und das andere, was uͤberhaupt dies. sBro-</w:t>
        <w:br/>
        <w:t>die Hottentotten angehet, hinzu zu thun:</w:t>
        <w:br/>
        <w:t>allein ich muß fuͤrchten, daß meinem</w:t>
        <w:br/>
        <w:t>Herrn mit diesem, und sonderlich mit ih-</w:t>
        <w:br/>
        <w:t>rer unverstaͤndlichen Sprache den Kopff</w:t>
        <w:br/>
        <w:t>schon so angefuͤllet habe, daß Er wun-</w:t>
        <w:br/>
        <w:t>schen wird, ich moͤchte nur einmal zum</w:t>
        <w:br/>
        <w:t>Schluß kommen, woferne sein Mund</w:t>
        <w:br/>
        <w:t>nicht auch solle anfangen die Barbarische</w:t>
        <w:br/>
        <w:t>Worte: Hacha atze, * touka aqua,</w:t>
        <w:br/>
        <w:t>diKoa Fou, und noch viel andere der-</w:t>
        <w:br/>
        <w:t>gleichen mehr auszuruffen. Weil mir</w:t>
        <w:br/>
        <w:t>aber an seiner Freundschafft vieles gele-</w:t>
        <w:br/>
        <w:t>gen, und ich lieber alles Geld, als die-</w:t>
        <w:br/>
        <w:t>selbe entbehren wolte: so will auch nicht</w:t>
        <w:br/>
        <w:t>laͤnger damit beschwehrlich fallen, son-</w:t>
        <w:br/>
        <w:t>dern den Rest dieser generalen Materie</w:t>
        <w:br/>
        <w:t>auf eine andere Zeit und Gelegenheit ver-</w:t>
        <w:br/>
        <w:t>spahren. Ich verhoffe inmittelst, Sie wer-</w:t>
        <w:br/>
        <w:t>den mich Ihrer Affection unveraͤndert</w:t>
        <w:br/>
        <w:t>wuͤrdigen, und mir erlauben daß ich in</w:t>
        <w:br/>
        <w:t>Gegentheil versichere, wie ich unab-</w:t>
        <w:br/>
        <w:t>laͤßig und bestaͤndig sey</w:t>
        <w:br/>
        <w:t>Mein Herr. rc.</w:t>
        <w:br/>
        <w:t>Der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365.</w:t>
        <w:br/>
        <w:t>Zweyer Thell. J. Brief. rc.</w:t>
        <w:br/>
        <w:br/>
        <w:t>Der ll. Brief.</w:t>
        <w:br/>
        <w:t>Von der Hottentoten angebehrnen Art / äusserlichen</w:t>
        <w:br/>
        <w:t>Gestalt ihrer Farbe und Bindniß mit den Holländern</w:t>
        <w:br/>
        <w:t>oder vielmehr der lustren Ost-Andischen Com-</w:t>
        <w:br/>
        <w:t>pagnie.</w:t>
        <w:br/>
        <w:t>Mein Herr.</w:t>
        <w:br/>
        <w:br/>
        <w:t>Ch habe letzthin angefangen.</w:t>
        <w:br/>
        <w:t>A von den Hottentotten ei-</w:t>
        <w:br/>
        <w:t>6 ligen Bericht abzustatten,</w:t>
        <w:br/>
        <w:t>welcher, ob er gleich nur in</w:t>
        <w:br/>
        <w:t>e allgemeinen Sachen bestan-</w:t>
        <w:br/>
        <w:t>ben, und keine besondere Materie von</w:t>
        <w:br/>
        <w:t>ihrem Thun und Wandel vorgestellet</w:t>
        <w:br/>
        <w:t>hat, dennoch hoffentlich nicht unfange-</w:t>
        <w:br/>
        <w:t>stehm wird gewesen seyn. Weil nun.</w:t>
        <w:br/>
        <w:t>wie in dem Schluß meines vorigen ge-</w:t>
        <w:br/>
        <w:t>meldet, noch einige Stücke übrig seyn,</w:t>
        <w:br/>
        <w:t>welche vorhero nothwendig müssen vor-</w:t>
        <w:br/>
        <w:t>gestellet werden, bevor man eine ande-</w:t>
        <w:br/>
        <w:t>re Mater vornehmen und ausführen</w:t>
        <w:br/>
        <w:t>kan so wird Er es Zweifels frey nicht</w:t>
        <w:br/>
        <w:t>übel empfinden, wenn amtzo mit denen-</w:t>
        <w:br/>
        <w:t>selben aufgezogen komme, und zufolge</w:t>
        <w:br/>
        <w:t>meines Vorigen, deren Erörterung nach</w:t>
        <w:br/>
        <w:t>der Sachen wahren Beschaffenheit / bey-</w:t>
        <w:br/>
        <w:t>bringen, mithin aber Jhn vielleicht von</w:t>
        <w:br/>
        <w:t>vielen falsch gemachten Einbildungen be-</w:t>
        <w:br/>
        <w:t>frey, welche Jhm etwan der eine oder</w:t>
        <w:br/>
        <w:t>der andere Auctor durch seine irrig für-</w:t>
        <w:br/>
        <w:t>getragene Relation von diesen Völckern,</w:t>
        <w:br/>
        <w:t>in den Kopff gesetzet hat.</w:t>
        <w:br/>
        <w:br/>
        <w:t>Und zwar so haben viele, wenn sie der</w:t>
        <w:br/>
        <w:t>Hottentoten ihre angebohren Art und</w:t>
        <w:br/>
        <w:t>Beschaffenheit vorstellen wollen, unter</w:t>
        <w:br/>
        <w:t>andern gesaget, daß sie sehr dumm, unver-</w:t>
        <w:br/>
        <w:t>ständig und einfältig wären, weil sie we-</w:t>
        <w:br/>
        <w:t>der von GOTT, noch von andern im ge-</w:t>
        <w:br/>
        <w:t>meinen Leben nöthigen Sachen etwas</w:t>
        <w:br/>
        <w:t>wissen über dieses sich sehr sämisch in</w:t>
        <w:br/>
        <w:t>ihrem Essen und gantzen Leben bezeuge-</w:t>
        <w:br/>
        <w:t>ten, auch mit stinckenden Fett so sehr</w:t>
        <w:br/>
        <w:t>beschmierten, daß man sie weiter riechen,</w:t>
        <w:br/>
        <w:t>als sehen könte. Oberhaupt davon zu re-</w:t>
        <w:br/>
        <w:t>den haben sie zwar hierinnen nicht übel ge-</w:t>
        <w:br/>
        <w:t>schrieben, oder die Unwahrheit geredet. al-</w:t>
        <w:br/>
        <w:t>leine es ist nur ein nöthiger Unterscheid</w:t>
        <w:br/>
        <w:t>dabey zu beobachten, höchst nothwendig</w:t>
        <w:br/>
        <w:t>Dern daß sie in Betrachtung unseret oder</w:t>
        <w:br/>
        <w:t>ander er Volcker, dumm anzusehen seyn,</w:t>
        <w:br/>
        <w:t>ist ausser Zweiffel, weil sie weder in Bür-</w:t>
        <w:br/>
        <w:t>gerlichen noch andern Sachen also leben,</w:t>
        <w:br/>
        <w:t xml:space="preserve">als </w:t>
      </w:r>
      <w:r>
        <w:rPr>
          <w:b/>
          <w:color w:val="DD2B05"/>
          <w:u w:val="single"/>
        </w:rPr>
        <w:t>eitlisirte</w:t>
      </w:r>
      <w:r>
        <w:t xml:space="preserve"> Völcker thun hingegen sind</w:t>
        <w:br/>
        <w:t>sie dennoch in ihrer Art klug genug, und</w:t>
        <w:br/>
        <w:t>wissen ihren Verstand eben so gut als ein</w:t>
        <w:br/>
        <w:t>anderer Mensch anzuwenden.</w:t>
        <w:br/>
        <w:br/>
        <w:t>Dieses braucht un gar wenig Beweiß</w:t>
        <w:br/>
        <w:t>weil schon Dapper in Africa p. 619. 625.</w:t>
        <w:br/>
        <w:t>686gezeiget, wie solches Arnoldus in no</w:t>
        <w:br/>
        <w:t>tis ad Mercklin Reise-Beschreib p. 1097.</w:t>
        <w:br/>
        <w:t>anführet und auch die tägliche Erfahrung</w:t>
        <w:br/>
        <w:t>beweiset / daß diese Menschen die Teutsche</w:t>
        <w:br/>
        <w:t>Sprache von den Holländern gelernet.</w:t>
        <w:br/>
        <w:t>Ja einige, so ehemals zu Bantam bey den</w:t>
        <w:br/>
        <w:t>Anglichen gewesen, die gebrochene Angli-</w:t>
        <w:br/>
        <w:t>sche Sprache geredet haben, welches sie</w:t>
        <w:br/>
        <w:t>gewißlich nicht würden haben thun könte</w:t>
        <w:br/>
        <w:t>nen / wenn sie so gar dumm und einfältig</w:t>
        <w:br/>
        <w:t>wären, als sich mancher wol einbildet Es</w:t>
        <w:br/>
        <w:t>gedenket Anderson L. 1. 4 eines jungen</w:t>
        <w:br/>
        <w:t>Hottentoten, der von den Engellandern</w:t>
        <w:br/>
        <w:t>mit nach Jndien genommen worden, wel-</w:t>
        <w:br/>
        <w:t>cher in dreyen Jahren die Sprache von</w:t>
        <w:br/>
        <w:t>ihnen erlernet, hernach aber wieder hie-</w:t>
        <w:br/>
        <w:t>her gekommen sey. Jch habe auch schon</w:t>
        <w:br/>
        <w:t>vorhin in meinem Vorigen das Exempel</w:t>
        <w:br/>
        <w:t>vom Capitain Pegu vorgestellet, welcher</w:t>
        <w:br/>
        <w:t>nicht allein die Holländische und Portu-</w:t>
        <w:br/>
        <w:t>gische, sondern auch die Ceylonische,</w:t>
        <w:br/>
        <w:t>Halleyische und andere Ost-Jndianische</w:t>
        <w:br/>
        <w:t>Sprachen in gar kurtzer Zeit gelernet hat.</w:t>
        <w:br/>
        <w:br/>
        <w:t>So ist mir auch noch einer bekandt.</w:t>
        <w:br/>
        <w:t>den die hiesigen Einwohner nur Jantie</w:t>
        <w:br/>
        <w:t>van der Gur, vielleicht wegen seiner</w:t>
        <w:br/>
        <w:t>schnellen Rede, genennet, und ha-</w:t>
        <w:br/>
        <w:t>be ich ihn vor seinem Todte vielmals</w:t>
        <w:br/>
        <w:t>der grösten Verwunderung zugehöret.</w:t>
        <w:br/>
        <w:t>welcher, ob er gleich niemaln aus seinem</w:t>
        <w:br/>
        <w:t>Vater-Land gekommen, dennoch gar zierlich</w:t>
        <w:br/>
        <w:t>Holländisch u. Portugiesisch / auch selbst</w:t>
        <w:br/>
        <w:t>Frantzösisch von den Flüchtlingen selbige</w:t>
        <w:br/>
        <w:t>Landes, und Hoch-Teutsch von denen hier</w:t>
        <w:br/>
        <w:t>wohnenden Hoch-Teutschen gar verstand-</w:t>
        <w:br/>
        <w:t>lich reden köntenwelches in Wahrheit hin-</w:t>
        <w:br/>
        <w:t>ter einem Hottentotte niemand würde ge-</w:t>
        <w:br/>
        <w:t>sucht haben auch nicht habe gewärtig seyn</w:t>
        <w:br/>
        <w:t>können, wenn sie so gar dum u. unverständig</w:t>
        <w:br/>
        <w:t>wären, als man sie vorstellet. Und will ich</w:t>
        <w:br/>
        <w:t>nicht einmal weit-läufftig erwegen, wie ver-</w:t>
        <w:br/>
        <w:t>nünfftig er von Säen, Pflüge und andern</w:t>
        <w:br/>
        <w:t>Bauern-Verrichtungen raten kon-</w:t>
        <w:br/>
        <w:t>te, worinnen er gewiß manchem Europäis-</w:t>
        <w:br/>
        <w:t>schen Bauren konte zu rathen geben.</w:t>
        <w:br/>
        <w:br/>
        <w:t>Was braucht es viel Worte die</w:t>
        <w:br/>
        <w:t>Europæer würde sie gewiß nicht so gerne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in ihren Diensten haben, als man wol</w:t>
        <w:br/>
        <w:t>durch die tägliche Erfahrung befindet,</w:t>
        <w:br/>
        <w:t>venn sie fo dumm und unverständig wa</w:t>
        <w:br/>
        <w:t>cen: wie denn einer einen solchen etliche</w:t>
        <w:br/>
        <w:t>Jahre in seinen Diensten behält und</w:t>
        <w:br/>
        <w:t>nicht gerne fiehet, wenn er wieder forge</w:t>
        <w:br/>
        <w:t>et; allermassen sie sich derselben weit</w:t>
        <w:br/>
        <w:t>effer, als offtmals ihrer eigenen Clas</w:t>
        <w:br/>
        <w:t>ben bedienen können: zumal wenn ihnen</w:t>
        <w:br/>
        <w:t>vas von Gütern, als Tobac, Wein</w:t>
        <w:br/>
        <w:t>oder Brand-wein soll anvertrauet wer</w:t>
        <w:br/>
        <w:t>Den; worinnen sie gewiß, ob sie gleich</w:t>
        <w:br/>
        <w:t>ehr grosse Liebhaber derselben Waaren</w:t>
        <w:br/>
        <w:t>ind dennoch so chrliche sich bezeigen, daß</w:t>
        <w:br/>
        <w:t>ie nichts veruntreuen oder entwenden</w:t>
        <w:br/>
        <w:t>Zweyter Theil. 11. Brief. 2c.</w:t>
        <w:br/>
        <w:br/>
        <w:t>verden.</w:t>
        <w:br/>
        <w:br/>
        <w:t>erhalten das er anders lohnfehlbar einges</w:t>
        <w:br/>
        <w:t>buffet hätte. ten</w:t>
        <w:br/>
        <w:t>Wenn nun die Hottentotten fo duma</w:t>
        <w:br/>
        <w:t>wären, woher kámen denn so viele verstan char</w:t>
        <w:br/>
        <w:t>dige Leute unter ihnen? P. Tachart giebet Na</w:t>
        <w:br/>
        <w:t>absonderlich p. 105. feiner Samischen Rei</w:t>
        <w:br/>
        <w:t>se den Namaquas Hottentotten dieses tob</w:t>
        <w:br/>
        <w:t>Zeugnus, daß sie einen guten natürlichen</w:t>
        <w:br/>
        <w:t>Verstand haben und wenn man eine Fraw</w:t>
        <w:br/>
        <w:t>ge an ate that, antworteten sie nicht eher,</w:t>
        <w:br/>
        <w:t>biß sie ihre Worte vorhero wol überwog</w:t>
        <w:br/>
        <w:t>gen; abey seyen auch alle ihre Antworten</w:t>
        <w:br/>
        <w:t>burk, und mit einer Ernsihafftigkeit be</w:t>
        <w:br/>
        <w:t>gleitet; fie bacheten selten und redeten sehr</w:t>
        <w:br/>
        <w:t>wenig. Eben dieses wird auch von noch</w:t>
        <w:br/>
        <w:t>mehr andern Nationen klar genug echel</w:t>
        <w:br/>
        <w:t>Ein flares Erempel meines Borges len: ob ich gleich nicht allezeit dieses wie</w:t>
        <w:br/>
        <w:t>bens, hat vormals ein Hottentotte abge derhohlet und dabey erwehnet, weil ich vors</w:t>
        <w:br/>
        <w:t>geben, welcher von den Europæern ist hero schon weiß, daß mein Herz derglei</w:t>
        <w:br/>
        <w:t>Claas genennet worden. Es hat felbinger chen Anmerckungen, ohne eines andern</w:t>
        <w:br/>
        <w:t>nicht nur vielmals von dem damaligen Erinnern vor sich selbsten macht, und ge</w:t>
        <w:br/>
        <w:t>Dr. Gouverneur, Simon van der Stel gnugsam im Stande ist, mehr andere ders</w:t>
        <w:br/>
        <w:t>cel. Brandt Wein, Tobac, Reyß, und gleichen Lehren heraus zuziehen, und anz</w:t>
        <w:br/>
        <w:t>andere Victual ent ingleichen Pulver Herwärts mit Frucht ju applicaten. Ich</w:t>
        <w:br/>
        <w:t xml:space="preserve">und Bley, nebst lothigem Gewehr vor hätte gern anizo mehr von </w:t>
      </w:r>
      <w:r>
        <w:rPr>
          <w:b/>
          <w:color w:val="DD2B05"/>
          <w:u w:val="single"/>
        </w:rPr>
        <w:t>diesemCapicain</w:t>
      </w:r>
      <w:r>
        <w:br/>
        <w:t>.Hottentotten, die ihm als eine Leibs Claas gesaget, daß feine Klugheit und weis</w:t>
        <w:br/>
        <w:t xml:space="preserve">Bache dienen musten, aus der </w:t>
      </w:r>
      <w:r>
        <w:rPr>
          <w:b/>
          <w:color w:val="DD2B05"/>
          <w:u w:val="single"/>
        </w:rPr>
        <w:t>Illuftrense</w:t>
      </w:r>
      <w:r>
        <w:t xml:space="preserve"> Aufführung noch effer würde an den</w:t>
        <w:br/>
        <w:t>Compagnie Magazinen empfangen mit</w:t>
        <w:br/>
        <w:t>welchen er vor sie hat handeln oder blocquiren</w:t>
        <w:br/>
        <w:t>müssen; sondern er hat sich auch</w:t>
        <w:br/>
        <w:t>allezeit so weißlich, flug, verständig, treu</w:t>
        <w:br/>
        <w:t>md ehrlich erwiesen, daß man mit seinem</w:t>
        <w:br/>
        <w:t>Thun und Handeln sehr wol zu frieden</w:t>
        <w:br/>
        <w:t>diesen. Denner ist niemals nach Haus</w:t>
        <w:br/>
        <w:t>e gekommen, ohne eine griffe Menge</w:t>
        <w:br/>
        <w:t>Wich von Schafen und Ochsen erhandelt</w:t>
        <w:br/>
        <w:t>zuhaben; und wenn er gleich manchmals</w:t>
        <w:br/>
        <w:t>.Wochen auffen gewesen, so hat er doch</w:t>
        <w:br/>
        <w:t>doch allezeit, über die Anzahl des gedach</w:t>
        <w:br/>
        <w:t>den Buches, noch einen ziemlichen Vors</w:t>
        <w:br/>
        <w:t>rath wieder zurück gebracht, und sich also</w:t>
        <w:br/>
        <w:t>siel verständiger erwiesen, als offtmals ein</w:t>
        <w:br/>
        <w:t>Europa er thun wurde.</w:t>
        <w:br/>
        <w:br/>
        <w:t>Ich habe einen Schiff Capitain geben</w:t>
        <w:br/>
        <w:t>net, Namens Theinis Geerbrants van</w:t>
        <w:br/>
        <w:t>der Schelling, welcher, nachdem er sein</w:t>
        <w:br/>
        <w:t>Schiff in der Bay a la Goa verlohren hate</w:t>
        <w:br/>
        <w:t>e, überland reisende zu gedachten Claas</w:t>
        <w:br/>
        <w:t>gekommen, und alles Gutes von ihm ges</w:t>
        <w:br/>
        <w:t>offen. Er wolte ihm gleich alles überge</w:t>
        <w:br/>
        <w:t>en, das aber der Capitain nicht annahm,</w:t>
        <w:br/>
        <w:t>nd ihm auf solcher Reife so viel gutes ers</w:t>
        <w:br/>
        <w:t>vielen, daß ich ihn vielmals sagen hören:</w:t>
        <w:br/>
        <w:t>Er wünschte nur, daß noch jemand von</w:t>
        <w:br/>
        <w:t>iedem Capitain Claas im Leben wäre, er</w:t>
        <w:br/>
        <w:t>ware bereit und willig, alles mit ihm zu</w:t>
        <w:br/>
        <w:t>heilen was er in der Welt befasse. Den</w:t>
        <w:br/>
        <w:t>webst GOTT, hátte er ihm sein Leben</w:t>
        <w:br/>
        <w:t>Tag geleget haben; allein es ist dessen Les</w:t>
        <w:br/>
        <w:t>bens-Lauff und betrübtes Ende so voll</w:t>
        <w:br/>
      </w:r>
      <w:r>
        <w:rPr>
          <w:b/>
          <w:color w:val="DD2B05"/>
          <w:u w:val="single"/>
        </w:rPr>
        <w:t>Wunderwürdigkeiten</w:t>
      </w:r>
      <w:r>
        <w:t>, daß ich noch wol</w:t>
        <w:br/>
        <w:t>anderwärts Gelegenheit nehmen werde,</w:t>
        <w:br/>
        <w:t>von demselben alles richtig und ordent</w:t>
        <w:br/>
        <w:t>lich zu erzehlen und vorzubringen. tine</w:t>
        <w:br/>
        <w:t>vert</w:t>
        <w:br/>
        <w:t>Die Hottentottinnen sind nicht viel Ho</w:t>
        <w:br/>
        <w:t>weniger in diesem Stück zu loben als wel gen</w:t>
        <w:br/>
        <w:t>che viel bessere Sorge vor die ihnen an ihne</w:t>
        <w:br/>
        <w:t>vertraute Kinder tragen, als offtmals eine</w:t>
        <w:br/>
        <w:t>leibliche Mutter that; indem sie dieselben</w:t>
        <w:br/>
        <w:t>sorgfältig bewahren, ihnen bald dieses</w:t>
        <w:br/>
        <w:t>bald jenes zu spielen darbieten, und</w:t>
        <w:br/>
        <w:t>überall zusehen, daß ein solches zartes</w:t>
        <w:br/>
        <w:t>Rom</w:t>
        <w:br/>
        <w:t>Kind nicht möge zu Schaden oder Aimol</w:t>
        <w:br/>
        <w:t>glid kommen. Wer ihnen auch was zu bem</w:t>
        <w:br/>
        <w:t>waschen giebet, welche Arbeit fie gerne be</w:t>
        <w:br/>
        <w:t>den Teutschen und mit solcher Hurtigkeit,</w:t>
        <w:br/>
        <w:t>Aufsicht und Treue thun, daß sie gewiß</w:t>
        <w:br/>
        <w:t>manche teutsche Wäscherin beschámen:</w:t>
        <w:br/>
        <w:t>der darf sich kecklich versichert halten daß</w:t>
        <w:br/>
        <w:t>ihm weder ein Stück verlohren gehet, noch</w:t>
        <w:br/>
        <w:t>zerreiffen, noch auch an der Schönheit et</w:t>
        <w:br/>
        <w:t>was gebrechen wird.</w:t>
        <w:br/>
        <w:br/>
        <w:t>Solten nun alle diese und noch uns</w:t>
        <w:br/>
        <w:t>gählich andere Umstände nicht Beweis</w:t>
        <w:br/>
        <w:t>ses genug seyn, daß die Hottentotten</w:t>
        <w:br/>
        <w:t>nicht so gar dumm seyn als man sie abs</w:t>
        <w:br/>
        <w:t>bildet ? Ich halte dafür es werde</w:t>
        <w:br/>
        <w:t>mancher Europæer so viel Geschicklichkeit</w:t>
        <w:br/>
        <w:t>nicht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2.</w:t>
        <w:br/>
        <w:br/>
        <w:t>ht einmal an sich haben. So wird</w:t>
        <w:br/>
        <w:t>zur andern Beit mit mehrern dars</w:t>
        <w:br/>
        <w:t>han werden, daß sie auch nicht gar</w:t>
        <w:br/>
        <w:t>Erkantnuß GOttes beraubet seyn,</w:t>
        <w:br/>
        <w:t>e ihnen ebenfalls aufgebürdet wird; als</w:t>
        <w:br/>
        <w:t xml:space="preserve">Iche Materie mit Fleiß hier </w:t>
      </w:r>
      <w:r>
        <w:rPr>
          <w:b/>
          <w:color w:val="DD2B05"/>
          <w:u w:val="single"/>
        </w:rPr>
        <w:t>abgeschnits</w:t>
      </w:r>
      <w:r>
        <w:br/>
        <w:t>wird, weil sie unter denen allgemein</w:t>
        <w:br/>
        <w:t>Eigenschafften der Hottentotten gar</w:t>
        <w:br/>
        <w:t>viel Platz wegnehmen möchte. Dieses</w:t>
        <w:br/>
        <w:t>ige ist an diesen Leuten zu bewundern,</w:t>
        <w:br/>
        <w:t>3, da sie allerley Arbeit so gut und weißs</w:t>
        <w:br/>
        <w:t>verrichten sonnen, gleichwol feiner</w:t>
        <w:br/>
        <w:t>feinen Nutzen gerne etwas thut und</w:t>
        <w:br/>
        <w:t>thieren, wenn ihn nicht die höchste</w:t>
        <w:br/>
        <w:t>oth dazu antreibet; wie ebenfalls zu</w:t>
        <w:br/>
        <w:t>drer Zeit mit mehrern soll dargethan</w:t>
        <w:br/>
        <w:t>erwiesen werden.</w:t>
        <w:br/>
        <w:br/>
        <w:t>Daß sie aber, in Ansehung der</w:t>
        <w:br/>
        <w:t>fopper und anderer Nationen, fehr</w:t>
        <w:br/>
        <w:t>fahig, oder wie Merkclin. loc. cit1068.</w:t>
        <w:br/>
        <w:t>redet, faisch im essen sind,</w:t>
        <w:br/>
        <w:t>ches ist nur mehr als zu gewiß; und</w:t>
        <w:br/>
        <w:t>ret solche Unflátigkeit, meines Ur</w:t>
        <w:br/>
        <w:t>ils, ebener massen von nichts anders,</w:t>
        <w:br/>
        <w:t>von ihrer ungemeinen Faulheit her,</w:t>
        <w:br/>
        <w:t>ich welche sie abgehalten werden, et</w:t>
        <w:br/>
        <w:t>s vor sich selbsten und zu ihrer Bez</w:t>
        <w:br/>
        <w:t>aehlichkeit zu verrichten. Denn wenn</w:t>
        <w:br/>
        <w:t>bey den Europæern sich aufhalten,</w:t>
        <w:br/>
        <w:t>fen sie gewiß schon, weil sie arbeiten</w:t>
        <w:br/>
        <w:t>ffen, auch anders zu leben: und kön</w:t>
        <w:br/>
        <w:t>m bald dasjenige, was ihnen an ihrer</w:t>
        <w:br/>
        <w:t>notturfft fehlet, erinnern und kühnlich</w:t>
        <w:br/>
        <w:t>Dern. Affer dem aber, wenn sie vor</w:t>
        <w:br/>
        <w:t>allein leben, und von eigenen Mitteln</w:t>
        <w:br/>
        <w:t>ren sollen, sind sie nicht so ähnlich, nur</w:t>
        <w:br/>
        <w:t>en Strohalm aufzuheben, oder elvas</w:t>
        <w:br/>
        <w:t>ders zu thun.</w:t>
        <w:br/>
        <w:br/>
        <w:t>mes Orts, weiß mich nicht zu erinnern,</w:t>
        <w:br/>
        <w:t>daß ich jemalen von solcher abscheulichen</w:t>
        <w:br/>
        <w:t>Unflátigkeit etwas gehöret, vielweniger</w:t>
        <w:br/>
        <w:t>solches von ihnen gesehen hatte; ob ich</w:t>
        <w:br/>
        <w:t>gleich lange, viel und offt unter ihnen ge</w:t>
        <w:br/>
        <w:t>wefen, und manchen lieben Tag bey ihnen</w:t>
        <w:br/>
        <w:t>zugebracht habe. boc</w:t>
        <w:br/>
        <w:t>So viel ist hingegen wahr und unfahl</w:t>
        <w:br/>
        <w:t>bar gewiß, daß sie zwar diese gedachte wie b</w:t>
        <w:br/>
        <w:t>Warmer, wie auch alle andere mit uns en die</w:t>
        <w:br/>
        <w:t>rath, von verdaueten und unverdaueten bárme</w:t>
        <w:br/>
        <w:t>Speisen angefüllet Eingebende gazon</w:t>
        <w:br/>
        <w:t>niessen; selbige auch nicht, wie die turo-en</w:t>
        <w:br/>
        <w:t>pæer aus und abbrühen, oder sonsten</w:t>
        <w:br/>
        <w:t>den Schleim davon herunter schaben,</w:t>
        <w:br/>
        <w:t>und sie weis und sauber machen: sondern</w:t>
        <w:br/>
        <w:t>wenn sie die Gedärme und andere Einges</w:t>
        <w:br/>
        <w:t>wende umgekehret, und den Koth heraus</w:t>
        <w:br/>
        <w:t>beschütter haben, so thun sie weiter nichts,</w:t>
        <w:br/>
        <w:t>als nur selbige im frischen Affer auss</w:t>
        <w:br/>
        <w:t>waschen, daß alle Unreinigkeit gar davon</w:t>
        <w:br/>
        <w:t>komme, und durch das Wasser wege</w:t>
        <w:br/>
        <w:t>kommen werde. Wenn solches geschehen,</w:t>
        <w:br/>
        <w:t>legen sie selbige entweder Stückweiß auf</w:t>
        <w:br/>
        <w:t>Kohlen, und lassen sie in ihrem eigenen</w:t>
        <w:br/>
        <w:t>Safft und Fett braten; oder aber wen sie</w:t>
        <w:br/>
        <w:t>das Blut dabey haben, schneiden sie solche</w:t>
        <w:br/>
        <w:t>in kleine Stücke, thun elbige unter das</w:t>
        <w:br/>
        <w:t>Blut und lassen beydes zusammen ordent</w:t>
        <w:br/>
        <w:t>lich kochen. Wenn nun diese Speise auf</w:t>
        <w:br/>
        <w:t>die eine oder andere Weise fertig, so eſſen</w:t>
        <w:br/>
        <w:t>sie selbige mit solchem Appetit, daß einzu</w:t>
        <w:br/>
        <w:t>schauer gar leicht selbsten Luft bekommt,</w:t>
        <w:br/>
        <w:t>mit davon zu essen, wenn er nicht bey der</w:t>
        <w:br/>
        <w:t>Zubereitung gewesen. Denn sonsten wurd</w:t>
        <w:br/>
        <w:t>de einem Teutschen aller Appet bald</w:t>
        <w:br/>
        <w:t>vergehen.</w:t>
        <w:br/>
        <w:br/>
        <w:t>Ich habe solchem vielmals banges Dera</w:t>
        <w:br/>
        <w:t>wohnet wenn sie selbsten geschlachtet, gesehen</w:t>
        <w:br/>
        <w:t>Wer ihnen aber bey aller dieser ih und zugesehen, wie sie damit umgehen, fiber</w:t>
        <w:br/>
        <w:t>Faulheit aufbürden will, wie Merck- bin dahero gewiß versichert, daß sich die seffe</w:t>
        <w:br/>
        <w:t>.pag. 1098. loc. cit. thut, daß sie aus Sache also und nicht anders verhalte.</w:t>
        <w:br/>
        <w:t>Darmen nur den Koth mit den Ja ich habe auch mehr als einmal aus</w:t>
        <w:br/>
        <w:t>gern heraus streiffern, hernach fels Curiofité, ohne daß sonsten von dem</w:t>
        <w:br/>
        <w:t>e ein wenig auf das Feuer legten und Hunger darzu gemuthiget worden, diese</w:t>
        <w:br/>
        <w:t>fie noch halb gebraten wären, wie Speise, wenn die Dormer unter das</w:t>
        <w:br/>
        <w:t>= hinwegnehmen, und mit solchem Ap- Blut geschnitten, und mit einander ges</w:t>
        <w:br/>
        <w:t>ic davon bissen, daß einem grauen kochet waren, versuchet, und allezeit</w:t>
        <w:br/>
        <w:t>Achte, der es ansiehet; oder wie Vo. befunden, daß sie so gar alber nicht</w:t>
        <w:br/>
        <w:t>in seiner Reise-Beschreibung pag. 71. schmecke, wenn nur die rechte Reinig</w:t>
        <w:br/>
        <w:t>met, daß Eingebende und Gebräme feit damit gehalten wird, und man font</w:t>
        <w:br/>
        <w:t xml:space="preserve">mieh, welches die Europæer wegs nicht </w:t>
      </w:r>
      <w:r>
        <w:rPr>
          <w:b/>
          <w:color w:val="DD2B05"/>
          <w:u w:val="single"/>
        </w:rPr>
        <w:t>allzueckelhafftig</w:t>
      </w:r>
      <w:r>
        <w:t xml:space="preserve"> ist; welcher Eckel</w:t>
        <w:br/>
        <w:t>ruffen, sen ihnen ein Delicatesse, fie auch gar leicht verschwindet, wenn man</w:t>
        <w:br/>
        <w:t>ten nur den Mist und Koth ein wes vorhero nicht zuschet und hernach nicht</w:t>
        <w:br/>
        <w:t>daraus und alsdenn frássen sie es hins weiter daran gedencket: massen der Ges</w:t>
        <w:br/>
        <w:t>, es möchte nun frisch oder halb vorschmack den Appetit jemehr und mehr</w:t>
        <w:br/>
        <w:t>let fenn; wer sage ich, dieses vorgebt, anfeuret-</w:t>
        <w:br/>
        <w:t>mag sehen, wie er es beweise. Ich mei</w:t>
        <w:br/>
        <w:t>Doch, was ich bißhero gemeldet,</w:t>
        <w:br/>
        <w:t>vers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11. Brief. 2.</w:t>
        <w:br/>
        <w:br/>
        <w:t>versteher sich nur von den frischen Eins</w:t>
        <w:br/>
        <w:t>beweiden; von den todten oder halb vers</w:t>
        <w:br/>
        <w:t>faulten, wie herz Vogel will, weiß ich</w:t>
        <w:br/>
        <w:t>gar nichts zu sagen: und muß endive</w:t>
        <w:br/>
        <w:t>Der diese Mode unter ihnen ganz abbes</w:t>
        <w:br/>
        <w:t>Fommen seyn, also, daß man sie auch</w:t>
        <w:br/>
        <w:t>unter denen nicht mehr antrifft, die sehr</w:t>
        <w:br/>
        <w:t>veit von den Europæern ab, und in dem</w:t>
        <w:br/>
        <w:t>Zande wohnen; oder aber sie muß nies</w:t>
        <w:br/>
        <w:t>malen unter ihnen im Schwang gegen</w:t>
        <w:br/>
        <w:t xml:space="preserve">gen und gebräuchlich gewesen </w:t>
      </w:r>
      <w:r>
        <w:rPr>
          <w:b/>
          <w:color w:val="DD2B05"/>
          <w:u w:val="single"/>
        </w:rPr>
        <w:t>seynDieses</w:t>
      </w:r>
      <w:r>
        <w:br/>
        <w:t>alles aber wird sich weit ausführe</w:t>
        <w:br/>
        <w:t>sicher weisen und darhun, wenn zu sei</w:t>
        <w:br/>
        <w:t>mer Zeit absonderlich von ihren gewöhn</w:t>
        <w:br/>
        <w:t>Lichen Essen und Trincken wird gehan</w:t>
        <w:br/>
        <w:t>Welt werden müssen.</w:t>
        <w:br/>
        <w:br/>
        <w:t>So einfältig aber immer ihr Kos</w:t>
        <w:br/>
        <w:t>hen, Braten, Sieden, mag zugehen:</w:t>
        <w:br/>
        <w:t>o wohl bekommet ihnen gleichwohl  ihre</w:t>
        <w:br/>
        <w:t>Speise, und wird man nicht viel Kran</w:t>
        <w:br/>
        <w:t>fe unter ihnen antreffen, die sich das</w:t>
        <w:br/>
        <w:t>Durch fohlten eine Ungesundheit auf  den</w:t>
        <w:br/>
        <w:t>Hals ziehen: massen sie gemeiniglich</w:t>
        <w:br/>
        <w:t>ehr alte Leute werden, also,</w:t>
        <w:br/>
        <w:t>offt vor Alterthums nicht mehr gehen,</w:t>
        <w:br/>
        <w:t>noch etwas thun können, woferne fie</w:t>
        <w:br/>
        <w:t>ich nicht in der Europæer Wein und</w:t>
        <w:br/>
        <w:t>andere starcke Getränke vertiefen, und</w:t>
        <w:br/>
        <w:t>ich dadurch eine Ungesundheit, ges</w:t>
        <w:br/>
        <w:t>folglich ein forges Leben auf den Hals</w:t>
        <w:br/>
        <w:t>ichen. Denn von ihrem hohen</w:t>
        <w:br/>
        <w:t>and gesunder Natur, schreibet bereits</w:t>
        <w:br/>
        <w:t>Dapper in Africa pag. 625. wenn er</w:t>
        <w:br/>
        <w:t>saget: Solches unflätige Offen (er</w:t>
        <w:br/>
        <w:t>verstehet es aber von der allzu</w:t>
        <w:br/>
        <w:t>Unflätherey, die gleichwohl in solchen</w:t>
        <w:br/>
        <w:t>Grad ben ihnen nicht gefunden wird )</w:t>
        <w:br/>
        <w:t>bekommet ihnen dennoch so wohl/</w:t>
        <w:br/>
        <w:t>Daß sie sehr lang leben. Denn die</w:t>
        <w:br/>
        <w:t>meisten/sowohl Mannes als Weibes</w:t>
        <w:br/>
        <w:t>Personen erreichen das 80, 90. 1oc.</w:t>
        <w:br/>
        <w:br/>
        <w:t>Unter so vielen Erempeln, welche</w:t>
        <w:br/>
        <w:t>mir befandt seyn, nur ein einiges hins</w:t>
        <w:br/>
        <w:t>zu zufügen, und das gesagte dadurch</w:t>
        <w:br/>
        <w:t>zu beweisen: so ist mehr als zu gewiß,</w:t>
        <w:br/>
        <w:t>daß ein Hottentotte, dem die Holland</w:t>
        <w:br/>
        <w:t>der den Namen Bay Claas gegeben, die</w:t>
        <w:br/>
        <w:t>ses 1712te Jahr hier annoch im Leben</w:t>
        <w:br/>
        <w:t>st, welcher, wie mir diejenigen, wels</w:t>
        <w:br/>
        <w:t>the dazumal hieher gekommen, als</w:t>
        <w:br/>
        <w:t xml:space="preserve">Claas </w:t>
      </w:r>
      <w:r>
        <w:rPr>
          <w:b/>
          <w:color w:val="DD2B05"/>
          <w:u w:val="single"/>
        </w:rPr>
        <w:t>Dirkzsoon</w:t>
      </w:r>
      <w:r>
        <w:t xml:space="preserve"> van </w:t>
      </w:r>
      <w:r>
        <w:rPr>
          <w:b/>
          <w:color w:val="DD2B05"/>
          <w:u w:val="single"/>
        </w:rPr>
        <w:t>Schalkwyk</w:t>
      </w:r>
      <w:r>
        <w:t>, Wilhelm</w:t>
        <w:br/>
        <w:t>Alok, und mehr andere betrug</w:t>
        <w:br/>
        <w:t>liche Leute erzehlet haben, schon ein bes</w:t>
        <w:br/>
        <w:t>tagter Mann gewesen, als die Hollen</w:t>
        <w:br/>
        <w:t>Der Anno 1652. das occupare land mit</w:t>
        <w:br/>
        <w:t>einer Vestung versehen, und sich feste</w:t>
        <w:br/>
        <w:t>gesetzet haben. Wenn er nun dazumals</w:t>
        <w:br/>
        <w:t>nur 40. Jahr auf sich gehabt, so ist sein</w:t>
        <w:br/>
        <w:t>Alter unwidersprechlich schon 100 Jahr:</w:t>
        <w:br/>
        <w:t>und gleichwohl lieget er feiner Profession,</w:t>
        <w:br/>
        <w:t>dem Fisch fangen, damit er sich bey Ers</w:t>
        <w:br/>
        <w:t>manglung des Viehes allezeit genehret,</w:t>
        <w:br/>
        <w:t>noch täglich mit solcher Fertigkeit ab, daß</w:t>
        <w:br/>
        <w:t>ihm ein Unwissender nicht über 50. oder</w:t>
        <w:br/>
        <w:t>höchstens 60. Jahr alt zu seyn scházen</w:t>
        <w:br/>
        <w:t>solte. ten</w:t>
        <w:br/>
        <w:t>Es werden ferner, und zwar dieses mit He</w:t>
        <w:br/>
        <w:t>höchsten Recht, die Hottentotten dars en</w:t>
        <w:br/>
        <w:t>um als wilde und unfláthige Leute vorb</w:t>
        <w:br/>
        <w:t>gestellet, weil sie sich mit Fett über den mit</w:t>
        <w:br/>
        <w:t>ganzen Leib beschmieren; selbst ihre um</w:t>
        <w:br/>
        <w:t>geheckte Schafs: Felle damit anreiben,</w:t>
        <w:br/>
        <w:t>und dahero sehr hefftig stunden. Welche</w:t>
        <w:br/>
        <w:t>Sache, wie wahr sie auch ist, so haben bas</w:t>
        <w:br/>
        <w:t>bey eingemengt, welche diese Leute wilder,</w:t>
        <w:br/>
        <w:t>arischer und stinckender machen, als</w:t>
        <w:br/>
        <w:t>die Sache selber ausweiset. Denn</w:t>
        <w:br/>
        <w:t>sich mit garstigen, stinkenden Fett be mi</w:t>
        <w:br/>
        <w:t>schmieren solten, wie Dr. Vogel in  de</w:t>
        <w:br/>
        <w:t>Reiß-Beschr. p. 74 meldet, ist einsache geb</w:t>
        <w:br/>
        <w:t>die den Stich nicht halten will; angebe</w:t>
        <w:br/>
        <w:t>hen sie zwar auf den Schiffen Fett bes</w:t>
        <w:br/>
        <w:t>gehren, um sich damit zu schmieren: al</w:t>
        <w:br/>
        <w:t>leine daß selbiges stincken soll, kan ich</w:t>
        <w:br/>
        <w:t>nicht begreiffen, weil es von dem schr</w:t>
        <w:br/>
        <w:t>scharff gesalzenen Böckel-Fleisch, das</w:t>
        <w:br/>
        <w:t>we</w:t>
        <w:br/>
        <w:t>bigsten schon Jahr und Tag im  Sal</w:t>
        <w:br/>
        <w:t>gelegen hat, abgeschaffet, und folglich</w:t>
        <w:br/>
        <w:t>durch das Salz gut gehalten wird.</w:t>
        <w:br/>
        <w:br/>
        <w:t>Gesetzt auch es roche schon,</w:t>
        <w:br/>
        <w:t>doch nicht thut, so ist daraus kein</w:t>
        <w:br/>
        <w:t>auf alle zu machen. vo</w:t>
        <w:br/>
        <w:t>Man fehe zu, ob sie am Lande seins</w:t>
        <w:br/>
        <w:t>dende Fett gebrauchen werden? Ich ne</w:t>
        <w:br/>
        <w:t>versichere, daß sie davon einen solchen f</w:t>
        <w:br/>
        <w:t>als fein Europæer.</w:t>
        <w:br/>
        <w:br/>
        <w:t>Deßwegen tragen sie auch nicht gerne</w:t>
        <w:br/>
        <w:t>Fischschmalz, aus der illustren Compagnie</w:t>
        <w:br/>
        <w:t>Thron-Magazin diesem oder jes</w:t>
        <w:br/>
        <w:t>nem Frey Burger bad) Hause, weil</w:t>
        <w:br/>
        <w:t>sie immer sorgen, sie möchten sich da</w:t>
        <w:br/>
        <w:t>mit besudeln. Ich weiß dahero nicht</w:t>
        <w:br/>
        <w:t>wie Dapper pag. 622. in Africa auf ga</w:t>
        <w:br/>
        <w:t>die Gedancken gerathen, von ihnen zu Be</w:t>
        <w:br/>
        <w:t>schreiben: daß sie einsmals das durch</w:t>
        <w:br/>
        <w:t>die Sonnen: Hiße ausgebratene Fett</w:t>
        <w:br/>
        <w:t>von einem Wallfisch mit vollen Handen</w:t>
        <w:br/>
        <w:t>aufgeschöpft und hinein geschlayffet has</w:t>
        <w:br/>
        <w:t>ben. Denn sie hassen nichts mehrer als</w:t>
        <w:br/>
        <w:t>das ausgekochte Fett dieser Fische, aners</w:t>
        <w:br/>
        <w:t>achtet sie das Fleisch derselben, wie auch</w:t>
        <w:br/>
        <w:t>von den See-Hunden, wen es noch frisch</w:t>
        <w:br/>
        <w:t>ist und nicht stincket, gerne essen, auch</w:t>
        <w:br/>
        <w:t>griffe bes</w:t>
        <w:br/>
        <w:t>per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2.</w:t>
        <w:br/>
        <w:br/>
        <w:t>coffe Stücke davon wegtragen, und</w:t>
        <w:br/>
        <w:t>Hause verzehren, wie Anderson im</w:t>
        <w:br/>
        <w:t>Buch cap. 4. berichtet und ich aus</w:t>
        <w:br/>
        <w:t>er Erfahrung weiß, daß es geschehen,</w:t>
        <w:br/>
        <w:t>a binsten An. 1710. ein solcher Wall</w:t>
        <w:br/>
        <w:t>fisch oder Nord Caper in der Bay-Falo</w:t>
        <w:br/>
        <w:t>ausspúhlete.</w:t>
        <w:br/>
        <w:br/>
        <w:t>Mercklin will ferner 1. c. p. 1098.</w:t>
        <w:br/>
        <w:br/>
        <w:t>ß sie das Fett von denen rauhen</w:t>
        <w:br/>
        <w:t>Dormern zum schmieren gebrauchen:</w:t>
        <w:br/>
        <w:t>nd Dapper setzet gar p. 62 621. in</w:t>
        <w:br/>
        <w:t>frica. daß sie die Dormer von etli</w:t>
        <w:br/>
        <w:t>en Thieren zur Zierrath trügen, wel</w:t>
        <w:br/>
        <w:t>e sie mit Fett und allem was darinnen</w:t>
        <w:br/>
        <w:t>t, also frisch und stinckend, zwey oder</w:t>
        <w:br/>
        <w:t>rey mal in einander fechteten, und sels</w:t>
        <w:br/>
        <w:t>ge so wohl des Nachts wenn sie schlief:</w:t>
        <w:br/>
        <w:t>n, als des Tages um den Halß hát:</w:t>
        <w:br/>
        <w:t>n; welches lettere noch ungegründet</w:t>
        <w:br/>
        <w:t>r ist als das erste. Denn wenn sie</w:t>
        <w:br/>
        <w:t>as Fett von den rauhen Dormern näh</w:t>
        <w:br/>
        <w:t>en, so wäre es noch frisch und stritte</w:t>
        <w:br/>
        <w:t>so schon wieder Vogel und Appe;</w:t>
        <w:br/>
        <w:t>enn sie aber die Warmer solten um den</w:t>
        <w:br/>
        <w:t>Daß tragen, so würden diese theils nicht</w:t>
        <w:br/>
        <w:t>inge währen: theils auch von andern</w:t>
        <w:br/>
        <w:t>Menschen müssen gesehen werden. Nun</w:t>
        <w:br/>
        <w:t>an ich aber wohl sagen, Zeit Lebens kein</w:t>
        <w:br/>
        <w:t>en mit Darmen um den Hals gefun</w:t>
        <w:br/>
        <w:t>en, gesehen oder jemalen angetroffen</w:t>
        <w:br/>
        <w:t>a haben, obgleich viele 1000. derselben</w:t>
        <w:br/>
        <w:t>enne. Allein ich bilde mir wohl ein,</w:t>
        <w:br/>
        <w:t>oher dieser Irrthum des Dappers wird</w:t>
        <w:br/>
        <w:t>entsprungen seyn; da er vielleicht einen</w:t>
        <w:br/>
        <w:t>der den andern mit einem auch wohl</w:t>
        <w:br/>
        <w:t>seyen Neben von Schaafen um den</w:t>
        <w:br/>
        <w:t>Daß wird gesehen und selbige vor in eine</w:t>
        <w:br/>
        <w:t>nder gewickelte Warmer gehalten haben.</w:t>
        <w:br/>
        <w:br/>
        <w:t>Warum sie aber, und wenn sie diese Nez</w:t>
        <w:br/>
        <w:t>e tragen? wird zur andern Zeit gesaget</w:t>
        <w:br/>
        <w:t>werden.</w:t>
        <w:br/>
        <w:t>Nun will ich meinem Herrn mit weni</w:t>
        <w:br/>
        <w:t>em sagen, wie es mit diesem Schmieren</w:t>
        <w:br/>
        <w:t>erschaffen sey. Es haben nemlich die</w:t>
        <w:br/>
        <w:t>Hottentotten die Gewohnheit von Kin:</w:t>
        <w:br/>
        <w:t>es: Beinen an, und sobald sie auf die</w:t>
        <w:br/>
        <w:t>Welt gebohren werden, gleich wie zu anderer</w:t>
        <w:br/>
        <w:t>Zeit wird gewiesen werden, daß sie</w:t>
        <w:br/>
        <w:t>ich mit frischen ausgeschmolzene Fett,</w:t>
        <w:br/>
        <w:t>abiges mag auch seyn von welchem Thier</w:t>
        <w:br/>
        <w:t>s will, am liebsten aber mit Schaafs:</w:t>
        <w:br/>
        <w:t>Sett, oder mit frischer von ihnen selbst</w:t>
        <w:br/>
        <w:t>gemachter Butter, beschmieren. Sie thun</w:t>
        <w:br/>
        <w:t>dieses nicht etwan nur ein wenig, sondern</w:t>
        <w:br/>
        <w:t>dichte, daß ihnen auch das Fett, wenn</w:t>
        <w:br/>
        <w:t xml:space="preserve">Die Sonne darauf scheinet, herab </w:t>
      </w:r>
      <w:r>
        <w:rPr>
          <w:b/>
          <w:color w:val="DD2B05"/>
          <w:u w:val="single"/>
        </w:rPr>
        <w:t>tropfetDieses</w:t>
      </w:r>
      <w:r>
        <w:br/>
        <w:t>Fett vermengen sie mit dem an den</w:t>
        <w:br/>
        <w:t>Empfen hangenden Ruß, nicht aber mit</w:t>
        <w:br/>
        <w:t>einer andern schwarzen Schmiere, wie P.</w:t>
        <w:br/>
        <w:br/>
        <w:t>Tachart in feiner Reise-Beschreibung</w:t>
        <w:br/>
        <w:t>nach Siam p. 99. berichtet, und reiben</w:t>
        <w:br/>
        <w:t>damit den ganzen Leib, vom Kopf biß auf</w:t>
        <w:br/>
        <w:t>die Füffe. Sie scheinen dahero schwarz,</w:t>
        <w:br/>
        <w:t>ob sie es gleich von Natur nicht sind. Sie</w:t>
        <w:br/>
        <w:t>schonen auch kein einziges Glied am gaben</w:t>
        <w:br/>
        <w:t xml:space="preserve">Ben Leibe, es muß alles geschmieret </w:t>
      </w:r>
      <w:r>
        <w:rPr>
          <w:b/>
          <w:color w:val="DD2B05"/>
          <w:u w:val="single"/>
        </w:rPr>
        <w:t>seynAnben</w:t>
      </w:r>
      <w:r>
        <w:br/>
        <w:t>bleiben auch ihre umgelenkte Schm</w:t>
        <w:br/>
        <w:t>Schaafs Felle nicht unbeschmiert: son aady i</w:t>
        <w:br/>
        <w:t>dern sie müssen ebenfalls mit diesem Par. Belle.</w:t>
        <w:br/>
        <w:br/>
        <w:t>aume auswendig, da keine Haare sind,</w:t>
        <w:br/>
        <w:t>überzogen werden, womit der ganze Leib</w:t>
        <w:br/>
        <w:t>einbalsamieret worden.</w:t>
        <w:br/>
        <w:t>boten.</w:t>
        <w:br/>
        <w:t>So bald das alte Fett vertrocknet, e Wenn</w:t>
        <w:br/>
        <w:t>und durch den vielen angehencketen Edm</w:t>
        <w:br/>
        <w:t>Staub unsichtbar worden, wird dieses ren w</w:t>
        <w:br/>
        <w:t>Schmieren alsobald wiederbohlet: woferne</w:t>
        <w:br/>
        <w:t>sie nur wieder an Fett zukommen</w:t>
        <w:br/>
        <w:t>wissen, oder so reich an Vieh sind, daß</w:t>
        <w:br/>
        <w:t>sie wieder schlachten können und fan</w:t>
        <w:br/>
        <w:t>man aus diesem Zeichen gar bald sehen,</w:t>
        <w:br/>
        <w:t>wer viel Ciche hat oder nicht. Es hat</w:t>
        <w:br/>
        <w:t>solches Dapper 1. c. p. 620. sehr wohl</w:t>
        <w:br/>
        <w:t>angemercket: Leute, die viel Vich unter</w:t>
        <w:br/>
        <w:t>ihnen halten, haben die auswendige</w:t>
        <w:br/>
        <w:t>Seite ihrer Mäntel und Müßen, mit Sech</w:t>
        <w:br/>
        <w:t>Fett wohl beschmieret, welches das Zei</w:t>
        <w:br/>
        <w:t>chen eines grossen Eichthums ist, der den fir</w:t>
        <w:br/>
        <w:t>bey ihnen in Vieh bestehet: dars ben ib</w:t>
        <w:br/>
        <w:t>gegen wird selten ein Hottentotte, der des d</w:t>
        <w:br/>
        <w:t>arm vom Vich ist, wenn er nicht bey thums</w:t>
        <w:br/>
        <w:t>einem Europæer wohnet, oder sonsten</w:t>
        <w:br/>
        <w:t>einen Topf auszuwaschen von ihm bes</w:t>
        <w:br/>
        <w:t>kömmt, in einem beschmierten Mantel</w:t>
        <w:br/>
        <w:t>gesehen; sondern er tråget ihn unbesche</w:t>
        <w:br/>
        <w:t>ret. Auf welche Weise nur die Armen</w:t>
        <w:br/>
        <w:t>magere Mantel haben.</w:t>
        <w:br/>
        <w:br/>
        <w:t>Hieraus ist sich nun leicht einbil Dieses</w:t>
        <w:br/>
        <w:t>den, daß diese Leute, weil sie sich gar offt Sam</w:t>
        <w:br/>
        <w:t>des Jahres schmieren hingegen aber :n mi</w:t>
        <w:br/>
        <w:t>Zeit Lebens mit keinem Tropfen Affer bärtig</w:t>
        <w:br/>
        <w:t>abwaschen, oder, als neu-gebohrne Kins Gesa</w:t>
        <w:br/>
        <w:t>der abgewaschen werden, einen areus</w:t>
        <w:br/>
        <w:t>lichen, wilden und widerwärtigen Ges</w:t>
        <w:br/>
        <w:t>stand müssen erregen: vornemlich, wenn</w:t>
        <w:br/>
        <w:t>sie oberhalb dem Winde stehen und einem</w:t>
        <w:br/>
        <w:t>entgegen kommen. Man kan sie dess</w:t>
        <w:br/>
        <w:t>wegen auch weiter riechen als sehen, ins</w:t>
        <w:br/>
        <w:t>dem sie offtmals noch weit über 100.</w:t>
        <w:br/>
        <w:br/>
        <w:t>Schritt entfernet sind und erst einen Berg</w:t>
        <w:br/>
        <w:t>herauf kommen, daß man sie sehen kan;</w:t>
        <w:br/>
        <w:t>da doch der herliche Geruch ihre An</w:t>
        <w:br/>
        <w:t>funfft schon lang entdecket hat. Mem</w:t>
        <w:br/>
        <w:t>Die Ursache dieses Schmierens Beer</w:t>
        <w:br/>
        <w:t>wird von den Reisenden unterschied bente</w:t>
        <w:br/>
        <w:t>lich namhafft gemacht. Mercklin. 1, c. p. von d</w:t>
        <w:br/>
        <w:t>1098. Vogel. l. c. p. 74. und P. Tachart in farhe</w:t>
        <w:br/>
        <w:t>Ha a</w:t>
        <w:br/>
        <w:t>tens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2c.</w:t>
        <w:br/>
        <w:br/>
        <w:t>seiner Samischen Reise-Beschreib. 9. 99sind</w:t>
        <w:br/>
        <w:t>der Meinung, daß sie dieses thaten,</w:t>
        <w:br/>
        <w:t>um sich zu schmücken und zu zieren und</w:t>
        <w:br/>
        <w:t>wollen es daher beweisen, weil die Reichen</w:t>
        <w:br/>
        <w:t>allezeit in beschmierten Mangeln giengen,</w:t>
        <w:br/>
        <w:t>die Armen aber nicht. Alleine, daß dieses</w:t>
        <w:br/>
        <w:t>fein eigentliches Stuck ihres Zierraths</w:t>
        <w:br/>
        <w:t>fen wird bey anderer Gelegenheit, wenn</w:t>
        <w:br/>
        <w:t>ich von der Hottentotten Zierrathen hans</w:t>
        <w:br/>
        <w:t>dele, mit mehrern bewiesen werden. Es ist</w:t>
        <w:br/>
        <w:t>also diese von den Hottentotten war</w:t>
        <w:br/>
        <w:t>vielmals selbsten vorgewandete Ursache,</w:t>
        <w:br/>
        <w:t>die rechte bey weiten nicht, welche sie zu</w:t>
        <w:br/>
        <w:t>dieser stinckenden Verrichtung antres</w:t>
        <w:br/>
        <w:t>bet.</w:t>
        <w:br/>
        <w:br/>
        <w:t>Andere worunter Her: Bring in seis</w:t>
        <w:br/>
        <w:t>ner curieusen Beschreibung und Nach</w:t>
        <w:br/>
        <w:t>richt von den Hottentotten p. 5. giebet</w:t>
        <w:br/>
        <w:t>vor dieses Schmieren geschehe darum, das</w:t>
        <w:br/>
        <w:t>mit sie desto hurtiger lauffen können. Ich</w:t>
        <w:br/>
        <w:t>bin nicht in Abrede, daß ein Hottentotte</w:t>
        <w:br/>
        <w:t>eben so gut, ja viel effer lauffen kan, als</w:t>
        <w:br/>
        <w:t>der beste Lauffer in Europa; angesehen er</w:t>
        <w:br/>
        <w:t>einem Pferd nicht nur gleich, sondern noch</w:t>
        <w:br/>
        <w:t>wohl verlauffen kan: also, daß das Pferd</w:t>
        <w:br/>
        <w:t>eher als er, fall müde werden. Es ist mir</w:t>
        <w:br/>
        <w:t xml:space="preserve">unter anden einer, </w:t>
      </w:r>
      <w:r>
        <w:rPr>
          <w:b/>
          <w:color w:val="DD2B05"/>
          <w:u w:val="single"/>
        </w:rPr>
        <w:t>NamensSyncopas</w:t>
      </w:r>
      <w:r>
        <w:t>. ein</w:t>
        <w:br/>
        <w:t>starcker, langer und hurtiger Hottentotte</w:t>
        <w:br/>
        <w:t>befand, der offtmals von den Stein</w:t>
        <w:br/>
        <w:t>bergen die 5. gute Stunden von dem</w:t>
        <w:br/>
        <w:t>Capo abliegen, des Abends weggekauft</w:t>
        <w:br/>
        <w:t>fen, und dem damaligen Besitzer der</w:t>
        <w:br/>
        <w:t>Normannischen Hof Städte, Herm</w:t>
        <w:br/>
        <w:t>Friederich Bollaug, des andern Mor</w:t>
        <w:br/>
        <w:t>gens warm und neugebacken Brod von</w:t>
        <w:br/>
        <w:t>dannen geholet, welches noch so warm</w:t>
        <w:br/>
        <w:t>var, daß die Butter darinnen geschmollt</w:t>
        <w:br/>
        <w:t>Ben ist. Ob aber diese Schnellheit der</w:t>
        <w:br/>
        <w:t>Süsse, worinnen sie nach dem Zeugniß</w:t>
        <w:br/>
        <w:t>Herodoti beym Zwingero in Theatro</w:t>
        <w:br/>
        <w:t>Vir. Hum. p 3661. &amp; 3673. conf. Bohem.</w:t>
        <w:br/>
        <w:t>hem. de Morib, Legib, &amp; Risib, Gentib.</w:t>
        <w:br/>
        <w:t>Libr. I. c. 6. p. 58. mit den Troglodyten</w:t>
        <w:br/>
        <w:t>überein formen, von diesem Schmids</w:t>
        <w:br/>
        <w:t>ren allein herrühre? will ich andere bes</w:t>
        <w:br/>
        <w:t>theilen lassen.</w:t>
        <w:br/>
        <w:br/>
        <w:t>Meines Erachtens halte davor, daß</w:t>
        <w:br/>
        <w:t>war dieses Schmieren viel dazu beyers</w:t>
        <w:br/>
        <w:t>ge: glaube aber nicht, daß um des wilen</w:t>
        <w:br/>
        <w:t>felsiges vorgenommen werde. Denn</w:t>
        <w:br/>
        <w:t>sonsten müste folgen, daß die Armen so</w:t>
        <w:br/>
        <w:t>tard nicht lauffen fanten als die Rei</w:t>
        <w:br/>
        <w:t>hen, welches juft das Wiederspiel ist. Es</w:t>
        <w:br/>
        <w:t>vürde weiter sich daraus geben, daß</w:t>
        <w:br/>
        <w:t>auch die Weiber, welche sich ebener mass</w:t>
        <w:br/>
        <w:t>en wie die Männer schmieren, eben</w:t>
        <w:br/>
        <w:t>hurtig und schnell zu Fusse seyn mus</w:t>
        <w:br/>
        <w:t>ten, als beter wogegen aber</w:t>
        <w:br/>
        <w:t>ie tägliche Erfahrung so sehr streitet,</w:t>
        <w:br/>
        <w:t>daß man eine solche Frau, in Gegenhall</w:t>
        <w:br/>
        <w:t>tung ihres Manns, vor eine Schild-Kró</w:t>
        <w:br/>
        <w:t>te in Vergleichung eines Hirschen oder</w:t>
        <w:br/>
        <w:t>andern wilden Thiers halten muß. Es</w:t>
        <w:br/>
        <w:t>muß also diese Schnellheit der Männer</w:t>
        <w:br/>
        <w:t>einen andern Grund haben, und das</w:t>
        <w:br/>
        <w:t>Schmieren aus andern Ursachen unter:</w:t>
        <w:br/>
        <w:t>kommen werden. ris Ho</w:t>
        <w:br/>
        <w:t>Es scheinet aber solche die Beschaffenheit</w:t>
        <w:br/>
      </w:r>
      <w:r>
        <w:rPr>
          <w:b/>
          <w:color w:val="DD2B05"/>
          <w:u w:val="single"/>
        </w:rPr>
        <w:t>ihresLandes</w:t>
      </w:r>
      <w:r>
        <w:t>, und ehr-lebens: Art selbsten</w:t>
        <w:br/>
        <w:t>zu eröffnen, wovon ich Ihm meine Gedan nu</w:t>
        <w:br/>
        <w:t>den hiemit offenbahren will. Es ist aus H</w:t>
        <w:br/>
        <w:t>meinen vormaligen Briefen befand, daß e</w:t>
        <w:br/>
        <w:t>das Land hier sehr warmen: und daß e</w:t>
        <w:br/>
        <w:t>die Sonne im Sommer eine ziemliche f</w:t>
        <w:br/>
        <w:t>Krafft haben müsse, dieweil sie auch im</w:t>
        <w:br/>
        <w:t>Winter so warm scheinet, als in Teutsch</w:t>
        <w:br/>
        <w:t>land mitten im Herbst oder Frühling. Da</w:t>
        <w:br/>
        <w:t>nun diese Leute ungekleidet gehen und nur</w:t>
        <w:br/>
        <w:t>ein rauhes Schaaf Fell über die Achsel</w:t>
        <w:br/>
        <w:t>schmeissen, und also nackend einlauffen:</w:t>
        <w:br/>
        <w:t>so würde die Sonne eine durchdringende</w:t>
        <w:br/>
        <w:t>Krafft auf ihre blosse Haut spahren</w:t>
        <w:br/>
        <w:t>lassen, und selbige verbrennen; also,</w:t>
        <w:br/>
        <w:t>daß sie allezeit Schiefern davon würden</w:t>
        <w:br/>
        <w:t>herabziehen können: woferne fie nicht</w:t>
        <w:br/>
        <w:t>dieses Schmieren darwieder gebrauche</w:t>
        <w:br/>
        <w:t>ten, und der Sonne den Zugang in die</w:t>
        <w:br/>
        <w:t>Schweiß-Löcher verstopfften auch hier</w:t>
        <w:br/>
        <w:t>mit die ganze Haut wider diese Hitze</w:t>
        <w:br/>
        <w:t>waffneten und verwahrete. Fallet nun</w:t>
        <w:br/>
        <w:t>gleich die Sonne auf ihren nackten</w:t>
        <w:br/>
        <w:t>Leib: so hindert doch das darauf ge</w:t>
        <w:br/>
        <w:t>schmierte Fett derselben Durchdringung,</w:t>
        <w:br/>
        <w:t>und hält sie folgbar von ihrer Berle</w:t>
        <w:br/>
        <w:t>sung ab. Ich halte dahero auch das</w:t>
        <w:br/>
        <w:t>vor, daß sie, wenn das Fett abgehet,</w:t>
        <w:br/>
        <w:t>gar bald eine grössere Gewalt der Son</w:t>
        <w:br/>
        <w:t>nen verspüren, und darum sich wieder</w:t>
        <w:br/>
        <w:t>aufs neue schmieren; welches die Arme</w:t>
        <w:br/>
        <w:t>eben so gerne thun würden, als die Reis</w:t>
        <w:br/>
        <w:t>then, wenn sie es nur bekommen konten:</w:t>
        <w:br/>
        <w:t>und gehet es diesen gleich dene unfeigen,</w:t>
        <w:br/>
        <w:t>welche sich eben so wenig Gutes thun</w:t>
        <w:br/>
        <w:t>können als jene: ob gleich ein Reicher</w:t>
        <w:br/>
        <w:t>alles nach seinem Sinn haben kan, und</w:t>
        <w:br/>
        <w:t>erlanget was er wünschet. nid</w:t>
        <w:br/>
        <w:t>Ich könte hier zwar noch weiter gehen Hat</w:t>
        <w:br/>
        <w:t>und zeigen, daß gleich wie es ihnen anes</w:t>
        <w:br/>
        <w:t>lehmigkeit und Verstand nicht mangelt, fam</w:t>
        <w:br/>
        <w:t>als bishero ist gezeiget worden: also seyen wil</w:t>
        <w:br/>
        <w:t>sie auch weder grausam noch wild, als</w:t>
        <w:br/>
        <w:t>welches man aus dem táglichen Umgang</w:t>
        <w:br/>
        <w:t xml:space="preserve">mit ihnen mercken, und klärlich </w:t>
      </w:r>
      <w:r>
        <w:rPr>
          <w:b/>
          <w:color w:val="DD2B05"/>
          <w:u w:val="single"/>
        </w:rPr>
        <w:t>spühretWeil</w:t>
      </w:r>
      <w:r>
        <w:br/>
        <w:t>aber von ihrer angebehrnen Art</w:t>
        <w:br/>
        <w:t>bißhero genug gesaget worden: so will,</w:t>
        <w:br/>
        <w:t>ob gleich ihre Gütig und Barmher</w:t>
        <w:br/>
        <w:t>zigkeit, nebst einer hülffreichen Wills</w:t>
        <w:br/>
        <w:t>fähigkeit, ebenfalls hieher gehörten,</w:t>
        <w:br/>
        <w:t>Dens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2c.</w:t>
        <w:br/>
        <w:br/>
        <w:t>Dennoch es vor dasmal haben bewenden</w:t>
        <w:br/>
        <w:t>affen; zumahl, da im Verfolg ihre</w:t>
        <w:br/>
        <w:t>Tugenden und Laster, eine besondere</w:t>
        <w:br/>
        <w:t>amhafft Materie werden an die Hand</w:t>
        <w:br/>
        <w:t>geben: welche alsdenn, wenn GOtt</w:t>
        <w:br/>
        <w:t>Leben und Gesundheit verleyhet, mit</w:t>
        <w:br/>
        <w:t>mehrern wird ausgeführet und das hier</w:t>
        <w:br/>
        <w:t>brut gelaufene eingebracht werden.</w:t>
        <w:br/>
        <w:br/>
        <w:t>Ihre auserliche Gestalt ist nunmeh</w:t>
        <w:br/>
        <w:t>o das nöthigsie Stück, welches hier</w:t>
        <w:br/>
        <w:t>mus vorgestellet werden, damit man</w:t>
        <w:br/>
        <w:t>auch wissen möge, wie denn diese Leus</w:t>
        <w:br/>
        <w:t>e aussehen und ob sie so barbarisch</w:t>
        <w:br/>
        <w:t>eyn, als man vor diesen wohl geglaubs</w:t>
        <w:br/>
        <w:t>Det da man sie gar vor Menschens</w:t>
        <w:br/>
        <w:t>Fresser hat halten und ansehen wollen?</w:t>
        <w:br/>
        <w:t>ch gestehe, daß ehe hieher gekom</w:t>
        <w:br/>
        <w:t>nen mir selbsten einen ganz andern</w:t>
        <w:br/>
        <w:t>Concept von ihnen gemacht als ich</w:t>
        <w:br/>
        <w:t>nachmals, befunden habe. Denn alle</w:t>
        <w:br/>
        <w:t>Reife Beschreibungen der alten, worun</w:t>
        <w:br/>
        <w:t>er die Portugiesen selbsten, haben sie</w:t>
        <w:br/>
        <w:t>vor debicirte und angesehen. Man</w:t>
        <w:br/>
        <w:t>ebnet auch wenn man sie Anfangs</w:t>
        <w:br/>
        <w:t>chet, es seyen rechte scheußliche Leute</w:t>
        <w:br/>
        <w:t>nd Monstra der Welt. Alleine alles</w:t>
        <w:br/>
        <w:t>dieses verursachet nur ihre stinckende</w:t>
        <w:br/>
        <w:t xml:space="preserve">rt und </w:t>
      </w:r>
      <w:r>
        <w:rPr>
          <w:b/>
          <w:color w:val="DD2B05"/>
          <w:u w:val="single"/>
        </w:rPr>
        <w:t>schmierichte</w:t>
      </w:r>
      <w:r>
        <w:t xml:space="preserve"> Felle, nebst des</w:t>
        <w:br/>
        <w:t xml:space="preserve">en in einander </w:t>
      </w:r>
      <w:r>
        <w:rPr>
          <w:b/>
          <w:color w:val="DD2B05"/>
          <w:u w:val="single"/>
        </w:rPr>
        <w:t>geklonterten</w:t>
      </w:r>
      <w:r>
        <w:t xml:space="preserve"> Haaren auf</w:t>
        <w:br/>
        <w:t>em Kopf: welche nicht anders scheinen/</w:t>
        <w:br/>
        <w:t>ls solche Wolle, in welcher der Schaffe</w:t>
        <w:br/>
        <w:t>Ist Fingers dick, ja dicker lieget. Denn</w:t>
        <w:br/>
        <w:t>enn man ihrer gewohnet, und durch nás</w:t>
        <w:br/>
        <w:t>ere Bekandtschafst gemeinsamer mit ih</w:t>
        <w:br/>
        <w:t>en wird, so fället gewißlich dieses Vors</w:t>
        <w:br/>
        <w:t>theil gar bald hinweg.</w:t>
        <w:br/>
        <w:br/>
        <w:t>Daß sie aber schon freundlich und ans</w:t>
        <w:br/>
        <w:t>eneam aussehen solten, kan ich aber</w:t>
        <w:br/>
        <w:t>als nicht sagen: weil fast aller Nationen</w:t>
        <w:br/>
        <w:t>r Wesen und ausserliches Ansehen ets</w:t>
        <w:br/>
        <w:t>as ernsthafftiges vorstellet. Jedoch ist</w:t>
        <w:br/>
        <w:t>y dieser Ernsthaftigkeit kein sauertöpfig</w:t>
        <w:br/>
        <w:t>Wesen, sondern es ist temperiert und</w:t>
        <w:br/>
        <w:t>it einer freundlichen Mine vorgestell</w:t>
        <w:br/>
        <w:t>haftet. Was sie am meisten abscheulich</w:t>
        <w:br/>
        <w:t>adet, ist meines Erachtens die breite</w:t>
        <w:br/>
        <w:t>Rafe mit welcher fie allen andern Mons</w:t>
        <w:br/>
        <w:t>nähnlich scheinen. Weil aber diese nicht</w:t>
        <w:br/>
        <w:t>on Natur also gebildet ist, ob gleich Daher</w:t>
        <w:br/>
        <w:t>solches 1. c. p. 618. mit diesen Worten</w:t>
        <w:br/>
        <w:t>Seinet zu sagen: Alle Männer und</w:t>
        <w:br/>
        <w:t>Weiber haben platte Nasen/ und dis</w:t>
        <w:br/>
        <w:t>e Lippen/ sonderlich die obersten:</w:t>
        <w:br/>
        <w:t>ist sich auch leicht einzubilden, daß sie</w:t>
        <w:br/>
        <w:t>ihrer natürlichen Gestalt, wenn man</w:t>
        <w:br/>
        <w:t>men diese von der Geburth an liesse, viel</w:t>
        <w:br/>
        <w:t>genehmer aussehen würden. Wie es</w:t>
        <w:br/>
        <w:t>er damit zugehe, daß sie breite Nasen</w:t>
        <w:br/>
        <w:t>bekommen, soll zur andern Zeit gesaget</w:t>
        <w:br/>
        <w:t>werden. bo CO</w:t>
        <w:br/>
        <w:t>Anderson L. I. c. 4. seiner Reife Be A</w:t>
        <w:br/>
        <w:t>schreibung spricht: die Hottentotten 2</w:t>
        <w:br/>
        <w:t>seyn im Gesicht heßlich, verschrumpen, s</w:t>
        <w:br/>
        <w:t>und die Haare auf dem Kopf waren wust</w:t>
        <w:br/>
        <w:t>und wild; welches auf gewisse Weise gar</w:t>
        <w:br/>
        <w:t>wahr ist. Denn daß einem Fremden die</w:t>
        <w:br/>
        <w:t>erst beschriebene eingeschmierte und zu</w:t>
        <w:br/>
        <w:t>sammen gebackene Haare auf dem Kopf</w:t>
        <w:br/>
        <w:t>wild und wüst müssen vorkommen leidet,</w:t>
        <w:br/>
        <w:t>meines Erachtens feinen Gegenspruch;</w:t>
        <w:br/>
        <w:t>und daß das Angesicht bey alten Leuten</w:t>
        <w:br/>
        <w:t>müsse verschrumpft, und voller Run</w:t>
        <w:br/>
        <w:t>Beln seyn, bezeuget die tägliche Erfa</w:t>
        <w:br/>
        <w:t>rung ohne Unterscheid. Alleine wer will</w:t>
        <w:br/>
        <w:t>mir ein solch heßlich verschrumpftes An</w:t>
        <w:br/>
        <w:t>gesicht unter jungen Leuten zeigen? Es</w:t>
        <w:br/>
        <w:t>fen ein Hottentotte oder wer es will, fo</w:t>
        <w:br/>
        <w:t>wird eines jungen Menschen Angesicht</w:t>
        <w:br/>
        <w:t>gewiß nicht verschrumpft seyn: so, daß</w:t>
        <w:br/>
        <w:t>sie dieses nicht heßlich machet, wohl aber</w:t>
        <w:br/>
        <w:t>die ungewohnte Manier des Lebens, dies</w:t>
        <w:br/>
        <w:t>weil sie ausser diesem so schön seyn, als</w:t>
        <w:br/>
        <w:t>ein Europäischer Bauer oder Bauerin:</w:t>
        <w:br/>
        <w:t>und wem die Haare wild vorkommen,</w:t>
        <w:br/>
        <w:t>die doch zusammen gebacken niederhang</w:t>
        <w:br/>
        <w:t>gen, der muß gewiß noch nichts wildes</w:t>
        <w:br/>
        <w:t>gesehen haben. Hat ten bad</w:t>
        <w:br/>
        <w:t>Kurz aus der Sache zu kommen,</w:t>
        <w:br/>
        <w:t>und anderer Auctorum relationes mit</w:t>
        <w:br/>
        <w:t>Stillschweigen vornen zu gehen: so fan i</w:t>
        <w:br/>
        <w:t>Er versichert seyn, mein Herz, daß die</w:t>
        <w:br/>
        <w:t>Hottentotten überhaupt die längsten berli</w:t>
        <w:br/>
        <w:t>nicht seyn, auch nicht die kürzesten, doch e</w:t>
        <w:br/>
        <w:t>mehrentheils 5. biß 6. Schuh lang: da im scha</w:t>
        <w:br/>
        <w:t>Gegentheil die Weiber gemeiniglich viel</w:t>
        <w:br/>
        <w:t>kürzer sind als die Männer; deren Hánde</w:t>
        <w:br/>
        <w:t>und Füsse über alle massen klein, zart</w:t>
        <w:br/>
        <w:t>und lucil anzusehen, welches hingegen</w:t>
        <w:br/>
        <w:t>bey den Männern ganz anders sich bes</w:t>
        <w:br/>
        <w:t>findet. Die Nasen haben alle so wohl</w:t>
        <w:br/>
        <w:t>Männer als Weiber gantz platt. Die Aus</w:t>
        <w:br/>
        <w:t>gen sind nicht allzugroß, doch dem gan</w:t>
        <w:br/>
        <w:t>Ben Gesicht ziemlich proportioniert. Die</w:t>
        <w:br/>
        <w:t>Zähne in dem Mund sind schön weiß,</w:t>
        <w:br/>
        <w:t>und gleich dem schönsten Heiffenbein. Die</w:t>
        <w:br/>
        <w:t>Wangen sind röthlecht: welches man aber</w:t>
        <w:br/>
        <w:t>nicht allzuwohl erkennen kan wegen ihrer</w:t>
        <w:br/>
        <w:t>Schiereren, wenn man nicht genau dars</w:t>
        <w:br/>
        <w:t>auf acht hat, oder sonst durch langen Um</w:t>
        <w:br/>
        <w:t>gang es bemercket Die Haare sind von</w:t>
        <w:br/>
        <w:t>Natur kurz, krauß und der Schaafs</w:t>
        <w:br/>
        <w:t>Wolle nicht ungleich: von Natur ganz</w:t>
        <w:br/>
        <w:t>Kitten schwartz als der Mohren ihre. An</w:t>
        <w:br/>
        <w:t>ihren Fingern und Zehen lassen sie die Nas</w:t>
        <w:br/>
        <w:t>gel wachsen und schneiden sie nicht ab,</w:t>
        <w:br/>
        <w:t>wie solches Dapper schon in Africa p. 618.</w:t>
        <w:br/>
        <w:br/>
        <w:t>Aag 2 beyers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Brief2c.</w:t>
        <w:br/>
        <w:br/>
        <w:t>mercken. Der ganze Leib ist wohl proportioniere,</w:t>
        <w:br/>
        <w:t>nicht zu mager und auch nicht</w:t>
        <w:br/>
        <w:t>fett, gan gerade und ohne einigen</w:t>
        <w:br/>
        <w:t>angel: wie ich denn nicht sagen fan,</w:t>
        <w:br/>
        <w:t>ehr als 2. Manns Personen unter so</w:t>
        <w:br/>
        <w:t>el tausenden gekennet zu haben, welche</w:t>
        <w:br/>
        <w:t>rippel gewesen; unerachtet kein Kind je</w:t>
        <w:br/>
        <w:t>ahlen eingebüschelt, oder sonsten beid</w:t>
        <w:br/>
        <w:t>3 wahrgenommen wird, wie solches zu</w:t>
        <w:br/>
        <w:t>degener Zeit umständig berichten wer</w:t>
        <w:br/>
        <w:t>Daß aber diese Drippel worden, haben</w:t>
        <w:br/>
        <w:t>e nicht durch Verwahrlosung oder Uns</w:t>
        <w:br/>
        <w:t>achtsamkeit erhalten; sondern es ist durch</w:t>
        <w:br/>
        <w:t>ne Unpáßlichkeit oder Gicht gekommen,</w:t>
        <w:br/>
        <w:t>elche dem einen die Nerven an beyden</w:t>
        <w:br/>
        <w:t>offen so zusammen gezogen, daß er hat</w:t>
        <w:br/>
        <w:t>rechend fortrutschen müssen; der andes</w:t>
        <w:br/>
        <w:t>aber hatte nur ein Bein länger behal</w:t>
        <w:br/>
        <w:t>n als das andere, welches ebenfalls</w:t>
        <w:br/>
        <w:t>rch zusammen-schrumpfen der Nerven</w:t>
        <w:br/>
        <w:t>schehen.</w:t>
        <w:br/>
        <w:br/>
        <w:t>So habe auch keinen gesehen, der et</w:t>
        <w:br/>
        <w:t>a brumme oder gebogene Beine, frum</w:t>
        <w:br/>
        <w:t>e Arme z. gehabt hatte, welches hoch</w:t>
        <w:br/>
        <w:t>ens zu beroundert; zumal, da der klei</w:t>
        <w:br/>
        <w:t>en Kinder so übel gewartet wird, als</w:t>
        <w:br/>
        <w:t>elche die Mütter nur so bloß ohne eini</w:t>
        <w:br/>
      </w:r>
      <w:r>
        <w:rPr>
          <w:b/>
          <w:color w:val="DD2B05"/>
          <w:u w:val="single"/>
        </w:rPr>
        <w:t>Einbüschelung</w:t>
      </w:r>
      <w:r>
        <w:t xml:space="preserve"> auf den Rücken fassen,</w:t>
        <w:br/>
        <w:t>1d damit von zarter Geburth an, oder</w:t>
        <w:br/>
        <w:t xml:space="preserve">e ersten 8. Tage darnach, </w:t>
      </w:r>
      <w:r>
        <w:rPr>
          <w:b/>
          <w:color w:val="DD2B05"/>
          <w:u w:val="single"/>
        </w:rPr>
        <w:t>hinlauffentoch</w:t>
      </w:r>
      <w:r>
        <w:br/>
        <w:t>weniger aber ist mir einer vorge</w:t>
        <w:br/>
        <w:t>ommen, der an einem andern Glied des</w:t>
        <w:br/>
        <w:t>eines einigen Fehler oder üble Properen</w:t>
        <w:br/>
        <w:t>gehabt hatte; sondern es hält die</w:t>
        <w:br/>
        <w:t>datur bey diesen rauhen Völckern eine</w:t>
        <w:br/>
        <w:t>hr nette Übereinstimmung aller Theile,</w:t>
        <w:br/>
        <w:t>nd ersetzet also dasjenige reichlich, was</w:t>
        <w:br/>
        <w:t>en uns in Teutschland offtmals eine</w:t>
        <w:br/>
        <w:t>eue Vorsorg der Eltern nicht ausus</w:t>
        <w:br/>
        <w:t>achten und möglich zu machen weiß.</w:t>
        <w:br/>
        <w:br/>
        <w:t>Solte man nun nicht hieraus ein</w:t>
        <w:br/>
        <w:t>weliches Beweiß-Stück Göttlicher Gü</w:t>
        <w:br/>
        <w:t>ziehen und schliessen können? daß, ob</w:t>
        <w:br/>
        <w:t>leich diese wilde Heyden den wahren</w:t>
        <w:br/>
        <w:t>SOTT nicht so ehren, wie er, krafft</w:t>
        <w:br/>
        <w:t>einer Offenbahrung, von den Men</w:t>
        <w:br/>
        <w:t>hen fodert: dennoch seine Langmühtig</w:t>
        <w:br/>
        <w:t>eit auch diese vertrage, und sie durch</w:t>
        <w:br/>
        <w:t>weibliche und klar in die Augen fallende</w:t>
        <w:br/>
        <w:t>Woblthaten zu sich locken wolle? Sol</w:t>
        <w:br/>
        <w:t xml:space="preserve">man </w:t>
      </w:r>
      <w:r>
        <w:rPr>
          <w:b/>
          <w:color w:val="DD2B05"/>
          <w:u w:val="single"/>
        </w:rPr>
        <w:t>nichturfache</w:t>
      </w:r>
      <w:r>
        <w:t xml:space="preserve"> finden zu sagen, daß,</w:t>
        <w:br/>
        <w:t>wild als diese Leute scheinen, dennoch</w:t>
        <w:br/>
        <w:t>einige unter ihnen müssen gefunden wer</w:t>
        <w:br/>
        <w:t>en, welche durch innerliche Regung an</w:t>
        <w:br/>
        <w:t>getrieben, thun, was vor GOtt recht</w:t>
        <w:br/>
        <w:t>t? Solte dieses nicht zur Beschamung</w:t>
        <w:br/>
        <w:t>vnserer Christen angewendet werden</w:t>
        <w:br/>
        <w:t>innen, daß sie, ob ihnen gleich die Wes</w:t>
        <w:br/>
        <w:t>ge GOttes offenbahr sind und treue kem</w:t>
        <w:br/>
        <w:t>rer und Seelsorger ihnen solche alle Tage</w:t>
        <w:br/>
        <w:t>treulich, erffrig und nachdrücklich vors</w:t>
        <w:br/>
        <w:t>stellen und einschärfen, dennoch viel</w:t>
        <w:br/>
        <w:t>blinder als diese Heyden wandeln dies</w:t>
        <w:br/>
        <w:t>weil sie nicht einmal, so viele an ihren</w:t>
        <w:br/>
        <w:t>Kindern ereignende Schäden und Mán</w:t>
        <w:br/>
        <w:t>gel abtun, und sie dafür auf den Weg</w:t>
        <w:br/>
        <w:t>der Tugend bringen, noch weniger zur</w:t>
        <w:br/>
        <w:t>ernsthaften Gottseeligkeit leiten und füh</w:t>
        <w:br/>
        <w:t>ren wollen; welchen doch diese Leute, so</w:t>
        <w:br/>
        <w:t>viel sie aus dem Licht der Natur erkennen</w:t>
        <w:br/>
        <w:t>und gespühren können, von selbsten und</w:t>
        <w:br/>
        <w:t>ohne einige Anmahnung bewerkstelligen. Aud</w:t>
        <w:br/>
        <w:t>Doch wo führen mich meine Gedan</w:t>
        <w:br/>
        <w:t>den hin, da noch so vieles von diesen Vol Be</w:t>
        <w:br/>
        <w:t>dern zu sagen ist? Er urtheile selbsten hiers tun</w:t>
        <w:br/>
        <w:t>von, mein Herz, und sage denn, ob nicht</w:t>
        <w:br/>
        <w:t xml:space="preserve">daraus ein </w:t>
      </w:r>
      <w:r>
        <w:rPr>
          <w:b/>
          <w:color w:val="DD2B05"/>
          <w:u w:val="single"/>
        </w:rPr>
        <w:t>wunderbahrerSchatz</w:t>
      </w:r>
      <w:r>
        <w:t xml:space="preserve"> de: Langguth, Gütigkeit</w:t>
        <w:br/>
        <w:t>und Gnade des geoffen</w:t>
        <w:br/>
        <w:t>GOttes hervor leuchte, durch welche er</w:t>
        <w:br/>
        <w:t>diesem blinden Volck sich offenbahret, und</w:t>
        <w:br/>
        <w:t>felsiges zu sich zuleiten trachtet? Ach! wie</w:t>
        <w:br/>
        <w:t>viel tausend solcher unerkannten Wohl</w:t>
        <w:br/>
        <w:t>thaten sehen wir die wir doch Christen</w:t>
        <w:br/>
        <w:t>sind, oder wenigstens davor erkandt wol</w:t>
        <w:br/>
        <w:t>len seyn, nur oben hin an: und bedencken</w:t>
        <w:br/>
        <w:t>nicht, daß wenn wir den Lehr-Säßen der</w:t>
        <w:br/>
        <w:t>gesunden Vernunfft folgten, auch zugleich</w:t>
        <w:br/>
        <w:t>festere Wurzeln in der feeling-machenden</w:t>
        <w:br/>
        <w:t>Erkenntniß GOttes hieraus entsprin</w:t>
        <w:br/>
        <w:t>gen, und so hell, als die Sonne am klaren</w:t>
        <w:br/>
        <w:t>Mittag hervor leuchten würde; allermans</w:t>
        <w:br/>
        <w:t>sen diese zwey dem Menschen von GOtt</w:t>
        <w:br/>
        <w:t>gegönnte Lichter, wenn sie beyde neben</w:t>
        <w:br/>
        <w:t>einander geneßet, und mit einander vers</w:t>
        <w:br/>
        <w:t>knüpfet werden, nimmermehr einander</w:t>
        <w:br/>
        <w:t>entgegen seyn können. wil cer</w:t>
        <w:br/>
        <w:t>Bißhero habe ich der Hottentotten Der</w:t>
        <w:br/>
        <w:t>auffetliche Gestalt beschrieben. Denn von</w:t>
        <w:br/>
        <w:t>der innerlichen kan ein Mensch so leicht der</w:t>
        <w:br/>
        <w:t>nicht urtheilen, woferne nicht das Thun Dein</w:t>
        <w:br/>
        <w:t>und Lassen der Menschen zu Hülffe gezo</w:t>
        <w:br/>
        <w:t>gen wird: welches bey Erörterung der Tus</w:t>
        <w:br/>
        <w:t>genden und Laster dieser Völcker hinkünftig</w:t>
        <w:br/>
        <w:t>geschehen soll. Nun ist noch übrig auch</w:t>
        <w:br/>
        <w:t>von ihrer Farbe zu handeln und dieselbe</w:t>
        <w:br/>
        <w:t>natürlich vorzustellen. Davon sind wies</w:t>
        <w:br/>
        <w:t>derum bey den Auctoribus unterschiedl</w:t>
        <w:br/>
      </w:r>
      <w:r>
        <w:rPr>
          <w:b/>
          <w:color w:val="DD2B05"/>
          <w:u w:val="single"/>
        </w:rPr>
        <w:t>cheMeynungen</w:t>
      </w:r>
      <w:r>
        <w:t>, welche, che man zu einem</w:t>
        <w:br/>
        <w:t>festen Schluß kommt, zu untersuchen</w:t>
        <w:br/>
        <w:t>seyn, damit die Wahrheit darnach desto</w:t>
        <w:br/>
        <w:t>fester gegründet stehe. Her</w:t>
        <w:br/>
        <w:t>Herbort in seiner Reise-Beschr. p. 13.</w:t>
        <w:br/>
        <w:br/>
        <w:t>schreibet hievon also: Sie sind schwarz mel</w:t>
        <w:br/>
        <w:t>vom Lebe / be haar ist wie Wol fie</w:t>
        <w:br/>
        <w:t>le/ mit welchen sie den Angolischen fe</w:t>
        <w:br/>
        <w:t>Einwohnern gleichen. Nun ist von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2c.</w:t>
        <w:br/>
        <w:br/>
        <w:t>Den Haaren zuvor schon die Sache aus</w:t>
        <w:br/>
        <w:t>gemacht und gesagt worden, daß sie hier</w:t>
        <w:br/>
        <w:t>nnen den Mohren gleichen: dahero</w:t>
        <w:br/>
        <w:t>rauchet solches hier feiner neuen Unter</w:t>
        <w:br/>
        <w:t>achung. Was aber die Farbe des Lei</w:t>
        <w:br/>
        <w:t>es anbelanget, bekenne ich gerne, daß</w:t>
        <w:br/>
        <w:t>vol-einen von Natur schwarzen Hottentotten</w:t>
        <w:br/>
        <w:t>sehen möchte dieweil mir so</w:t>
        <w:br/>
        <w:t>ang ich hier gewesen, niemals kein</w:t>
        <w:br/>
        <w:t>Schwarz-gebohrner vorkommen. Daß</w:t>
        <w:br/>
        <w:t>ie aber schwarz aussehen und sich viel</w:t>
        <w:br/>
        <w:t>richt Herbort dadurch hat verführen</w:t>
        <w:br/>
        <w:t>assen, dafür zu halten, daß sie von Na</w:t>
        <w:br/>
        <w:t>ur schwarz seyn: solches ist leicht zu</w:t>
        <w:br/>
        <w:t>lauben, vornemlich bey einem solchen</w:t>
        <w:br/>
        <w:t>er die Sache nicht genauer examiniert,</w:t>
        <w:br/>
        <w:t>and nur gleich dem ersten Vorwurff der</w:t>
        <w:br/>
        <w:t>lugen trauet.</w:t>
        <w:br/>
        <w:br/>
        <w:t>Nachdem der gelehrte und sehr cu</w:t>
        <w:br/>
        <w:t>elfe per: P. Tachart in seiner Siams</w:t>
        <w:br/>
        <w:t>hen Reise, die Reise des seel. Her</w:t>
        <w:br/>
        <w:t>Gouverneurs Simonis van der Stel ans</w:t>
        <w:br/>
        <w:t>erzeigt, welche er fünff ganzer Monat</w:t>
        <w:br/>
        <w:t>ang in das Land hinein gethan, und die</w:t>
        <w:br/>
        <w:t>Nationen erwehnet, zu denen belobter</w:t>
        <w:br/>
        <w:t>Derz Gouverneur gekommen ist: so mels</w:t>
        <w:br/>
        <w:t>et er unter andern pag. 110. daß es all</w:t>
        <w:br/>
        <w:t>a auch weiße Hottentotten gåbe, die,</w:t>
        <w:br/>
        <w:t>sie er schreibet, eben so weiß seyn als die</w:t>
        <w:br/>
        <w:t>uropæer. Die Reise ist von dem</w:t>
        <w:br/>
        <w:t>Borgebirge Nord warts angestellet</w:t>
        <w:br/>
        <w:t>worden, und ist der Zug 10. Graden weis</w:t>
        <w:br/>
        <w:t>er hinein gesehen, wie eben allda p. 107.</w:t>
        <w:br/>
        <w:br/>
        <w:t>gemeldet wird. Wenn nun nahe bey</w:t>
        <w:br/>
        <w:t>em Tropico Capricorni, in dem Lande</w:t>
        <w:br/>
        <w:t>weiße Leute anzutreffen sind, die den Euopæern</w:t>
        <w:br/>
        <w:t>gleichen: warum solten sie nicht</w:t>
        <w:br/>
        <w:t>ben so weiß am Strande oder Sees</w:t>
        <w:br/>
        <w:t>Irer angetroffen werden? Warum solten</w:t>
        <w:br/>
        <w:t>icht irgend mehr weiße Einwohner nahe</w:t>
        <w:br/>
        <w:t>ey den Tropicis gefunden werden, die</w:t>
        <w:br/>
        <w:t>ent Europaer gleich wären? davon</w:t>
        <w:br/>
        <w:t>an doch noch zur Zeit nichts gehöret</w:t>
        <w:br/>
        <w:t xml:space="preserve">at. Die </w:t>
      </w:r>
      <w:r>
        <w:rPr>
          <w:b/>
          <w:color w:val="DD2B05"/>
          <w:u w:val="single"/>
        </w:rPr>
        <w:t>Macallaren</w:t>
      </w:r>
      <w:r>
        <w:t xml:space="preserve">, Javanen, </w:t>
      </w:r>
      <w:r>
        <w:rPr>
          <w:b/>
          <w:color w:val="DD2B05"/>
          <w:u w:val="single"/>
        </w:rPr>
        <w:t>Ceyloefent</w:t>
      </w:r>
      <w:r>
        <w:t>,</w:t>
        <w:br/>
        <w:t>Bengalen, welche näher und</w:t>
        <w:br/>
        <w:t>weiter, oder auch nahe bey dem Tropico</w:t>
        <w:br/>
        <w:t>wohnen, sind gewiß nicht weiß, sondern</w:t>
        <w:br/>
        <w:t>elb. Selbsten der Herz Gouverneur,</w:t>
        <w:br/>
        <w:t>welcher noch weit von dem Tropico,</w:t>
        <w:br/>
        <w:t>nemlich auf Mauricius gebohren worden,</w:t>
        <w:br/>
        <w:t>ahe nicht weiß, sondern gelb aus, und</w:t>
        <w:br/>
        <w:t>gleichwohl war sein Herz Vater aus Hol</w:t>
        <w:br/>
        <w:t>and gebürtig. In dieses Vorgeben des</w:t>
        <w:br/>
        <w:t>Dern P. Tachards fan ich mich nicht</w:t>
        <w:br/>
        <w:t>wohl finden: woferne nicht eine gleich zu</w:t>
        <w:br/>
        <w:t>erörtern stehende Ursache vor ihm das</w:t>
        <w:br/>
        <w:t>Wort redet, welche ich auch vertraue,</w:t>
        <w:br/>
        <w:t>Daß sie zulänglich seyn werde.</w:t>
        <w:br/>
        <w:br/>
        <w:t>Denn weil er am gedachten Ort nicht</w:t>
        <w:br/>
        <w:t>eßet, von wem er dieses habe, oder wer w</w:t>
        <w:br/>
        <w:t>ihm solches erzehlet: so ist es freylich</w:t>
        <w:br/>
        <w:t>zweiffelhafft, ob er wohl vor die rechte</w:t>
        <w:br/>
        <w:t>Schmidt gekommen und sich beschlagen</w:t>
        <w:br/>
        <w:t>lassen. An Leuten, die einem gerne eine</w:t>
        <w:br/>
        <w:t>Schnalle anhangen, und eben so leicht</w:t>
        <w:br/>
        <w:t>eine Unwarheit vor die saubere Warheit</w:t>
        <w:br/>
        <w:t>erzehlen, hat es hiesiger Orten niemaln</w:t>
        <w:br/>
        <w:t>gefehlet, folgen es auch nur Hottentotten</w:t>
        <w:br/>
        <w:t>selbsten gethan haben: wie mir von ihnen</w:t>
        <w:br/>
        <w:t>zu unterschiedenen mahlen selbsten bege</w:t>
        <w:br/>
        <w:t>net. Zu dem, so sind auch die Leute</w:t>
        <w:br/>
        <w:t>nicht eben einerley Humeurs, daß sie eis</w:t>
        <w:br/>
        <w:t>nem der nicht ihrer Religion, so gleich</w:t>
        <w:br/>
        <w:t>die rechte Warheit sagen solten; wel</w:t>
        <w:br/>
        <w:t>ches, ob es gleich noch so schändlich ist,</w:t>
        <w:br/>
        <w:t>so geschiehet es doch von vielen. Es hat</w:t>
        <w:br/>
        <w:t>ferner mancher die Perfusion ben fic,</w:t>
        <w:br/>
        <w:t>daß wenn er eine Sache gleich noch so</w:t>
        <w:br/>
        <w:t>gut weiß, er doch nicht gehalten sey solche</w:t>
        <w:br/>
        <w:t>einem Fremden, der heute hier und mor</w:t>
        <w:br/>
        <w:t>gen wieder wo anders ist, alsobald zu of</w:t>
        <w:br/>
        <w:t>ofenbaren. Und endlich thut auch die</w:t>
        <w:br/>
        <w:t>Leichtglaubigkeit bey einem Reisenden</w:t>
        <w:br/>
        <w:t>sehr viel, wodurch sich einer gar leicht bes</w:t>
        <w:br/>
        <w:t>trogen findet: zumal wenn ihm einer vors</w:t>
        <w:br/>
        <w:t>kommt, der ihm auf seine vorgelegte Fraw</w:t>
        <w:br/>
        <w:t>ge mit einem ernsthafften Wesen antwor</w:t>
        <w:br/>
        <w:t>tet, unerachtet kein Wort wahr ist, was</w:t>
        <w:br/>
        <w:t>ihm zur Antwort gegeben wird. Weil es</w:t>
        <w:br/>
        <w:t>nun so ernstlich gesagt und vorgegeben</w:t>
        <w:br/>
        <w:t>wird: so ist die Sache gar leicht gethan,</w:t>
        <w:br/>
        <w:t>daß auch der aller vorsichtigste kan betro</w:t>
        <w:br/>
        <w:t>gen werden. P. T</w:t>
        <w:br/>
        <w:t>Wiewohl ich nun selbsten davor hale Erg</w:t>
        <w:br/>
        <w:t>te, daß die Klugheit des gedachten Hermet</w:t>
        <w:br/>
        <w:t xml:space="preserve">Patris diesem letzten Umstand </w:t>
      </w:r>
      <w:r>
        <w:rPr>
          <w:b/>
          <w:color w:val="DD2B05"/>
          <w:u w:val="single"/>
        </w:rPr>
        <w:t>entschnaps</w:t>
      </w:r>
      <w:r>
        <w:t xml:space="preserve"> gan</w:t>
        <w:br/>
        <w:t>pet sey: so ist doch starck zu duaren, wor</w:t>
        <w:br/>
        <w:t>ob er auch denen andern werde haben</w:t>
        <w:br/>
        <w:t>entrinnen können. Ich glaube dahero</w:t>
        <w:br/>
        <w:t>feste, daß ihm der eine und der andere auf</w:t>
        <w:br/>
        <w:t>die eine oder andere Weise werde hinter</w:t>
        <w:br/>
        <w:t>das Licht geführet, und ihm die weißen</w:t>
        <w:br/>
        <w:t>Hottentotten glaublich gemacht haben.</w:t>
        <w:br/>
        <w:br/>
        <w:t>Solches aber haben sie desto leichter durch wo</w:t>
        <w:br/>
        <w:t>ein neu-gebohrnen Mohren Kind bei</w:t>
        <w:br/>
        <w:t>werckstelligen können, als welche eben glat</w:t>
        <w:br/>
        <w:t>falls so weiß als ein anderes Europæisches bab</w:t>
        <w:br/>
        <w:t>Kind an das Licht kommen, innerhalb 8.</w:t>
        <w:br/>
        <w:br/>
        <w:t>biß 14. Tagen aber alles weise, affer an</w:t>
        <w:br/>
        <w:t>den Augen und Zähnen, ingleichen an</w:t>
        <w:br/>
        <w:t>der Hand inwendig und an den untersten</w:t>
        <w:br/>
        <w:t>Fuß Sohlen verlohren haben, und folg</w:t>
        <w:br/>
        <w:t>lich schwarz aussehen: wie ich dergleichen</w:t>
        <w:br/>
        <w:t>gar sehr viel selbsten gesehen habe.</w:t>
        <w:br/>
        <w:t>Solte er aber durch den Heren Gouverne:</w:t>
        <w:br/>
        <w:t>selbsten, welches eben wohl</w:t>
        <w:br/>
        <w:t>nicht dencken fan, um das Licht geführet</w:t>
        <w:br/>
        <w:t>worden seyn: so ist solches unfehlbar zu</w:t>
        <w:br/>
        <w:t>Ana 3</w:t>
        <w:br/>
        <w:t>dem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n. Brief. 2e.</w:t>
        <w:br/>
        <w:t>em Ende geschehen, damit er ihm in des</w:t>
        <w:br/>
        <w:t>to grössere Verwunderung setzen, und</w:t>
        <w:br/>
        <w:t>n feiten Fundamenten der Geog alhie</w:t>
        <w:br/>
        <w:t>irrig machen möge: krafft deren er wohl</w:t>
        <w:br/>
        <w:t>wissen konte, daß so nahe bey dem Troico</w:t>
        <w:br/>
        <w:t>feine so weiße Leute wohnen können,</w:t>
        <w:br/>
        <w:t>Is die Europa er sind; von welchen die</w:t>
        <w:br/>
        <w:t>taliáner, Spanier und Portugiesen</w:t>
        <w:br/>
        <w:t>ereits gelb genug aussehen, da sie doch</w:t>
        <w:br/>
        <w:t>och weit von dem Tropico abwohnen</w:t>
        <w:br/>
        <w:t>sey ihm aber wie ihm wolle, und hat</w:t>
        <w:br/>
        <w:t>e es auch gleich der gedachter Herz Daraus</w:t>
        <w:br/>
        <w:t>eigener Veranlassung hinzu gehe</w:t>
        <w:br/>
        <w:t>et: so ist doch dieses gewiß, daß es eben</w:t>
        <w:br/>
        <w:t>wenig weiße als schwarze Hottentoten</w:t>
        <w:br/>
        <w:t>giebet.</w:t>
        <w:br/>
        <w:br/>
        <w:t>Die dritte als die beste und wahrhaft:</w:t>
        <w:br/>
        <w:t>gute Meinung, behauptet Aventien Lib.</w:t>
        <w:br/>
        <w:t>c. 19. wenn er saget: daß sie nicht so</w:t>
        <w:br/>
        <w:t>ar schwarz wie die Achillischen Boh</w:t>
        <w:br/>
        <w:t>en seyn. Wie mich dicket machet er</w:t>
        <w:br/>
        <w:t>durch einen Hand-greiflichen Unterhemd</w:t>
        <w:br/>
        <w:t>zwischen denen ganz schwarzen</w:t>
        <w:br/>
        <w:t>Ethiop schen und andern dergleichen</w:t>
        <w:br/>
        <w:t>Nohren, und zwischen denen weisen</w:t>
        <w:br/>
        <w:t>uropæern; dieweil er diese als eine Mit</w:t>
        <w:br/>
        <w:t>1-Gattung, die nicht recht weiß und</w:t>
        <w:br/>
        <w:t>cht recht schwarz ist, mitten hinein stel</w:t>
        <w:br/>
        <w:t>t. Wer jemalen einen rechten Sigeus</w:t>
        <w:br/>
        <w:t>er gesehen, der nicht durch Kunst ge</w:t>
        <w:br/>
        <w:t>herzet gewesen, sondern seine natur</w:t>
        <w:br/>
        <w:t>he Farbe aus Egypten mitgebracht:</w:t>
        <w:br/>
        <w:t>r kan sich gar leicht die Einbildung</w:t>
        <w:br/>
        <w:t>achen, wie denn ein Hottentotte natur</w:t>
        <w:br/>
        <w:t>hund ungeschwärzt aussehen müsse;</w:t>
        <w:br/>
        <w:t>mlich bräuner und dinckler als ein</w:t>
        <w:br/>
        <w:t>Spanier, Portugeß oder Italianer,</w:t>
        <w:br/>
        <w:t>id weißlichter als ein Ethiopien oder</w:t>
        <w:br/>
        <w:t>Rohr. Kurz seine natürliche Farbe</w:t>
        <w:br/>
        <w:t>entweder Castanien-braun: oder aber</w:t>
        <w:br/>
        <w:t>enn sie am felleten seyn und vorgestel</w:t>
        <w:br/>
        <w:t>werden soll, Coffee Farb</w:t>
        <w:br/>
        <w:t>wäre denn hiemit auch dieses</w:t>
        <w:br/>
        <w:t>gemeine Stück, daß die Hottentotte</w:t>
        <w:br/>
        <w:t>Nationes betrifft, ausgeführet wors</w:t>
        <w:br/>
        <w:t>n: und will ich nicht hoffen mein Herz,</w:t>
        <w:br/>
        <w:t>ß ihm in diesem Stuck meine Freyheit,</w:t>
        <w:br/>
        <w:t>n werde entgegen seyn; zumal da mein</w:t>
        <w:br/>
        <w:t>biges Absehen haben ist, Ihm von allen</w:t>
        <w:br/>
        <w:t>endliche und zuversichtliche Nachricht</w:t>
        <w:br/>
        <w:t>zertheilen. Nun halte noch nöthig un</w:t>
        <w:br/>
        <w:t>die Generalen Stücke, die alle Hartrott: ache</w:t>
        <w:br/>
        <w:t>Nationes betreffen, mit zus</w:t>
        <w:br/>
        <w:t>len, den Accord. Bündnis oder Alce,</w:t>
        <w:br/>
        <w:t>welche sie mit den hiesigen Ein</w:t>
        <w:br/>
        <w:t>ahnern den Holländern, aufgerichtet</w:t>
        <w:br/>
        <w:t>Sen; von welchem ihm ebenfalls rart</w:t>
        <w:br/>
        <w:t>zu geben gedencke; jedoch solches so kurs</w:t>
        <w:br/>
        <w:t>als möglich ist, damit nicht wieder wie</w:t>
        <w:br/>
        <w:t>das erstemal, über die Schnur haue:</w:t>
        <w:br/>
        <w:t>und mit dem Absehen, daß er möge wif</w:t>
        <w:br/>
        <w:t>sen auf was Weise ein Europäischer</w:t>
        <w:br/>
        <w:t>Feind würde empfangen werden, woher</w:t>
        <w:br/>
        <w:t>ne er sich erkühnen wolte, die jetzigen Bes</w:t>
        <w:br/>
        <w:t>siner aus ihren Vortheil zu vertreiben.</w:t>
        <w:br/>
        <w:br/>
        <w:t>Hott geri verf</w:t>
        <w:br/>
        <w:t>Dieses Bindniß ist nicht in Schrifft Da</w:t>
        <w:br/>
        <w:t>ten abgefasset, wie sonsten alle andersi</w:t>
        <w:br/>
        <w:t>re ordentlich zu thun pflegen; wenig ten</w:t>
        <w:br/>
        <w:t>stens habe niemaln gehöret, daß ein der Do</w:t>
        <w:br/>
        <w:t>gleichen schrifftliche Aufsatz bey der den</w:t>
        <w:br/>
        <w:t>Registratur an dem Vorgebürge erwah ist ni</w:t>
        <w:br/>
        <w:t>ret liege; welches ohne Zweifel darum fr</w:t>
        <w:br/>
        <w:t>geschehen, weil diese Nacionis inges</w:t>
        <w:br/>
        <w:t>samt, ob sie wohl ein einiges Volck auss</w:t>
        <w:br/>
        <w:t>machen, dennoch keinen einigen unter ih</w:t>
        <w:br/>
        <w:t>nen haben der schreiben oder lesen könte;</w:t>
        <w:br/>
        <w:t>hatte also dasseibe nur von einem einigen</w:t>
        <w:br/>
        <w:t>Theil oder von einer Seite verstanden</w:t>
        <w:br/>
        <w:t>werden können: da inzwischen der andere</w:t>
        <w:br/>
        <w:t>nicht gewest hatte, was in dem geschrieben</w:t>
        <w:br/>
        <w:t>nen Vergleich enthalten wäre. Nichts wir</w:t>
        <w:br/>
        <w:t>destoweniger wird dasselbe so steiff und brud</w:t>
        <w:br/>
        <w:t>unverbrüchlich beyder seits gehalten, vont</w:t>
        <w:br/>
        <w:t>daß man nicht anders gedencken solte, es seba</w:t>
        <w:br/>
        <w:t xml:space="preserve">hätten civo von denen </w:t>
      </w:r>
      <w:r>
        <w:rPr>
          <w:b/>
          <w:color w:val="DD2B05"/>
          <w:u w:val="single"/>
        </w:rPr>
        <w:t>civilifirtesten</w:t>
      </w:r>
      <w:r>
        <w:t xml:space="preserve"> Nationen</w:t>
        <w:br/>
        <w:t>sich zusammen verbunden, und</w:t>
        <w:br/>
        <w:t>schr genau miteinander vereiniget; da</w:t>
        <w:br/>
        <w:t>es doch auf Seiten der Hottentotten</w:t>
        <w:br/>
        <w:t>sehr weit fehlet, daß man sie unter civilifirten</w:t>
        <w:br/>
        <w:t>und wohl-gesittete Völcker zehlen</w:t>
        <w:br/>
        <w:t>solte. coch</w:t>
        <w:br/>
        <w:t>Hieraus erhellet abermals ein Stück bier</w:t>
        <w:br/>
        <w:t>ihres Naturells, krafft dessen sie manche besch</w:t>
        <w:br/>
        <w:t>Chriften beschámen, die, ob sie gleich</w:t>
        <w:br/>
        <w:t>sehr genaue Freundschafft miteinander Chri</w:t>
        <w:br/>
        <w:t>machen, und sich endlich zusammen vers</w:t>
        <w:br/>
        <w:t>binden und versprechen, daß einer zu des</w:t>
        <w:br/>
        <w:t>andern Beystand, Schutz und Sichere</w:t>
        <w:br/>
        <w:t>heit bereit seyn, auch darzu helffen und</w:t>
        <w:br/>
        <w:t>dienen wolle: dennoch solches, ob es</w:t>
        <w:br/>
        <w:t>schon in Schrifften abgefasset und heilig</w:t>
        <w:br/>
        <w:t>zuhalten angelobet worden, nicht brauls</w:t>
        <w:br/>
        <w:t>len; vielweniger überlegen was ein sich</w:t>
        <w:br/>
        <w:t>bekräftigtes Bindniß in sich affe, wel</w:t>
        <w:br/>
        <w:t>ches sie alle Tage, Stunden und Augens</w:t>
        <w:br/>
        <w:t>blick lesen, überdecken und gleichsam</w:t>
        <w:br/>
        <w:t>wiederkauen können. Denn halten dies</w:t>
        <w:br/>
        <w:t>se wilde Hottentotten dasjenige so uns</w:t>
        <w:br/>
        <w:t>gebrüchlich, was sie mur einmal mit dem</w:t>
        <w:br/>
        <w:t>Munde angelobet und versprochen; ob</w:t>
        <w:br/>
        <w:t>sie sich gleich weiter mit nichts als ihren</w:t>
        <w:br/>
        <w:t>bloßen Worten verbündlich gemacht has</w:t>
        <w:br/>
        <w:t>ben: so ist gewiß nicht zu zweiffeln, sie</w:t>
        <w:br/>
        <w:t>würden, wenn sie schreiben und lesen sons</w:t>
        <w:br/>
        <w:t>ten, dasjenige noch weit fester halten, wo</w:t>
        <w:br/>
        <w:t>zu sie sich schrifftlich verbündlich gemacht.</w:t>
        <w:br/>
        <w:br/>
        <w:t>Nit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419.txt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¿c.</w:t>
        <w:br/>
        <w:br/>
        <w:t>Nicht allein aber darinnen machen</w:t>
        <w:br/>
        <w:t>uns beschämet ; sondern wenn wir</w:t>
        <w:br/>
        <w:t>it unfern Gedancken ein wenig höher</w:t>
        <w:br/>
        <w:t>zigen und auf GOTT sehen wollen:</w:t>
        <w:br/>
        <w:t>geschicht es auch darinnen, daß wo:</w:t>
        <w:br/>
        <w:t>ne sie von GOTT und Gottesdienst</w:t>
        <w:br/>
        <w:t>wohl unterrichtet waren als wir, fie ih</w:t>
        <w:br/>
        <w:t>Zusage womit sie GOtt verpflichtet</w:t>
        <w:br/>
        <w:t>áren, weit unverbrüchlicher halten</w:t>
        <w:br/>
        <w:t>irden, als leider! von uns geschiehet,</w:t>
        <w:br/>
        <w:t>wir Christen seyn und heissen, auch</w:t>
        <w:br/>
        <w:t>ch Christi Erempel uns richten sollen</w:t>
        <w:br/>
        <w:t>wollen. Denn halten sie ihre</w:t>
        <w:br/>
        <w:t>Borte den Menschen die sie vor Augen</w:t>
        <w:br/>
        <w:t>en so treulich, standhaft und uns</w:t>
        <w:br/>
        <w:t>brüchlich: was würden sie nichts als</w:t>
        <w:br/>
        <w:t>nn erst gegen GOtt thun, den sie nicht</w:t>
        <w:br/>
        <w:t>hen; von dem sie doch wissen, daß sie</w:t>
        <w:br/>
        <w:t>d alles was in der Welt ist, von Ihm</w:t>
        <w:br/>
        <w:t>erstamme und ursprünglich geschaffen</w:t>
        <w:br/>
        <w:t>? wie zu seiner Zeit mit mehrern wird</w:t>
        <w:br/>
        <w:t>wiesen werden.</w:t>
        <w:br/>
        <w:br/>
        <w:t>Doch diese Reflexiones gehören eigent</w:t>
        <w:br/>
        <w:t>h nicht hieher, ich muß vielmehr selben,</w:t>
        <w:br/>
        <w:t>ß sie mit denen jenigen Besitzern des</w:t>
        <w:br/>
        <w:t>Cape, den Holländern ein Off- und Beniv</w:t>
        <w:br/>
        <w:t>Verbindniß aufgerichtet haben:</w:t>
        <w:br/>
        <w:t>sichdem sie vorhero lange mit ihnen ges</w:t>
        <w:br/>
        <w:t>ritten, und ihnen das verkauffe Land,</w:t>
        <w:br/>
        <w:t>brüber sie schienen Reu-Kauff zu ha</w:t>
        <w:br/>
        <w:t>en, wieder aus den Händen entze</w:t>
        <w:br/>
        <w:t xml:space="preserve">n, und sie voͤllig </w:t>
      </w:r>
      <w:r>
        <w:rPr>
          <w:b/>
          <w:color w:val="DD2B05"/>
          <w:u w:val="single"/>
        </w:rPr>
        <w:t>depoffediren</w:t>
      </w:r>
      <w:r>
        <w:t xml:space="preserve"> holtensie</w:t>
        <w:br/>
        <w:t>haben auch um derwillen sehr bluts</w:t>
        <w:br/>
        <w:t>Kriege miteinander geführet, und</w:t>
        <w:br/>
        <w:t>icht gestatten wollen daß diese Fremd</w:t>
        <w:br/>
        <w:t>enge in ihrem Lande eben so wohl herz</w:t>
        <w:br/>
        <w:t>hen solten, als sie in ihrem eigenen that</w:t>
        <w:br/>
        <w:t>in; biß sie endlich mit grossem Scham</w:t>
        <w:br/>
        <w:t>en und vielen Verlust der ihrigen sind</w:t>
        <w:br/>
        <w:t>úger worden: und anstatt des immer:</w:t>
        <w:br/>
        <w:t>ehrenden Landes, Streits und Blut</w:t>
        <w:br/>
        <w:t>ergiessen, einen ewigen Frieden aufes</w:t>
        <w:br/>
        <w:t>chtet; krafft dessen sie eine ewig-wah</w:t>
        <w:br/>
        <w:t>ende Freundschafft einander verspro</w:t>
        <w:br/>
        <w:t>en und treulich beysammen zu halten,</w:t>
        <w:br/>
        <w:t>In dieser gethanen Zusage, hat kein</w:t>
        <w:br/>
        <w:t>Theil bißhero was ermangeln lassen, das</w:t>
        <w:br/>
        <w:t>demselben nicht gemäß gethan ware;</w:t>
        <w:br/>
        <w:t>gesehen seithero die Holländer überall</w:t>
        <w:br/>
        <w:t>ren und ungehindert in dem Lande hin</w:t>
        <w:br/>
        <w:t>ehen und handeln können wie und wo</w:t>
        <w:br/>
        <w:t>ie wollen, und was ihnen beliebet. Nur</w:t>
        <w:br/>
        <w:t>aß es nicht mehr auf solche Weise ge</w:t>
        <w:br/>
        <w:t>hehe, wie vormals ist gepflogen worden,</w:t>
        <w:br/>
        <w:t>a man denen armen Leuten statt baader</w:t>
        <w:br/>
        <w:t>Bezahlung vor ihr Vieh, bleierne</w:t>
        <w:br/>
        <w:t>Augeln in die Haut gesaget, und viele</w:t>
        <w:br/>
        <w:t>erleget hat: als anderwärts wird erzehlet</w:t>
        <w:br/>
        <w:t>und erwiesen werden. Die Hottentotten</w:t>
        <w:br/>
        <w:t>haben im Gegentheil wiederum die</w:t>
        <w:br/>
        <w:t>Freyheit, in dem Lande zu thun und zu</w:t>
        <w:br/>
        <w:t>wohnen, wo sie es am besten und bequems</w:t>
        <w:br/>
        <w:t>lichsten finden mögen, ohne daß ihnen</w:t>
        <w:br/>
        <w:t>ein Europæer, woferne er ihme nicht in</w:t>
        <w:br/>
        <w:t>feiner Handthierung hinderlich ist etwas</w:t>
        <w:br/>
        <w:t>darwieder sagen darff. So werden sie</w:t>
        <w:br/>
        <w:t>auch, wenn sie aus dem Lande kommen</w:t>
        <w:br/>
        <w:t>und dem Her Gouverneur eine Cilice</w:t>
        <w:br/>
        <w:t>geben wollen, sehr freundlich an-und aufs</w:t>
        <w:br/>
        <w:t>genommen; mit Tobac, Brandwein,</w:t>
        <w:br/>
        <w:t>Corallen und andern dergleichen Sas</w:t>
        <w:br/>
        <w:t>chen vor ihr mitgebrachtes und verehrtes</w:t>
        <w:br/>
        <w:t>Vieh, wieder bechencket, und nach ges</w:t>
        <w:br/>
        <w:t>schehenen erneuerten Bindniß, wieder</w:t>
        <w:br/>
        <w:t>um nach ihrem Lande gelassen. Comp Hott</w:t>
        <w:br/>
        <w:t>Weil sie nun einander alle Hülff und Die</w:t>
        <w:br/>
        <w:t>Beystand geloben: so ist leicht zu erach nenne</w:t>
        <w:br/>
        <w:t>ten, daß, da sie die Hottentotten auf ihr Rote</w:t>
        <w:br/>
        <w:t>Wort so steiff und feste stehen und darau</w:t>
        <w:br/>
        <w:t>über halten, auch die Hollander, welche</w:t>
        <w:br/>
        <w:t>von guter Treu und Aufrichtigkeit eben</w:t>
        <w:br/>
        <w:t>falls überall, und auch hier eben sowohl</w:t>
        <w:br/>
        <w:t>als in Ost-Indien berühmt sind, an ih</w:t>
        <w:br/>
        <w:t>rem Ort nichts werden ermangeln las</w:t>
        <w:br/>
        <w:t>sen, was zu Unterhaltung dieser guten</w:t>
        <w:br/>
        <w:t>Freundschafft und Harmonie dienen</w:t>
        <w:br/>
        <w:t>kan. Man siehet dahero auch aus unters</w:t>
        <w:br/>
        <w:t>schiedlichen Briefen der Illustren Compagnie,</w:t>
        <w:br/>
        <w:t>welche fie an ihre Gouverneurs</w:t>
        <w:br/>
        <w:t>ergehen lassen, daß sie diese Völcker alles</w:t>
        <w:br/>
        <w:t>zeit Bunds Genossen und Allierte nen</w:t>
        <w:br/>
        <w:t>net, und davor erkennet. Man kan auch</w:t>
        <w:br/>
        <w:t>daraus wiederum leicht erachten, daß die men</w:t>
        <w:br/>
        <w:t>Hottentotten an ihrem Ort es redlich lände</w:t>
        <w:br/>
        <w:t>meinen, weil sie die illuftr Compagnie, Bef</w:t>
        <w:br/>
        <w:t>oder in deren Namen, den regierenden</w:t>
        <w:br/>
        <w:t>Herm Gouverneur, wenn etwa zwo ber S</w:t>
        <w:br/>
        <w:t>Nacionis der Ihrigen miteinander zerfall fibre</w:t>
        <w:br/>
        <w:t>len, und in einen innerlichen Krieg vers</w:t>
        <w:br/>
        <w:t>wickelt worden, allezeit zu Hülffe ruffen,</w:t>
        <w:br/>
        <w:t>und deren Beystand ersuchen; worinnen</w:t>
        <w:br/>
        <w:t>ihnen auch allezeit nach erkundigter Sa</w:t>
        <w:br/>
        <w:t>che, wer recht oder unrecht hat, bewill</w:t>
        <w:br/>
        <w:t>fahret und ohne Erstattung der Unkost</w:t>
        <w:br/>
        <w:t>sten, den Noth-Leidenden zu Hülffe kom</w:t>
        <w:br/>
        <w:t>men, mithin aber dem Krieg ein Ende ges</w:t>
        <w:br/>
        <w:t>macht, und aller Streit beygeleget</w:t>
        <w:br/>
        <w:t>wird. den wenn dens '</w:t>
        <w:br/>
        <w:t>Gleichwie sie aber von der Illustren Hat</w:t>
        <w:br/>
        <w:t xml:space="preserve">Compagnie gute und getreue </w:t>
      </w:r>
      <w:r>
        <w:rPr>
          <w:b/>
          <w:color w:val="DD2B05"/>
          <w:u w:val="single"/>
        </w:rPr>
        <w:t>Afliftence</w:t>
      </w:r>
      <w:r>
        <w:br/>
        <w:t>geniessen: also lassen sie es im Gegentheil bern</w:t>
        <w:br/>
        <w:t>an</w:t>
        <w:br/>
        <w:t>ihrem Ort wiederum nicht erman rich</w:t>
        <w:br/>
        <w:t>geln, zu deren Sicherheit das ihrige ne</w:t>
        <w:br/>
        <w:t>beizutragen. Es hat solches bis daher B8</w:t>
        <w:br/>
        <w:t>daraus erkennet werden können, daß sie bab</w:t>
        <w:br/>
        <w:t>selbsten, wenn etwa ein oder der andere</w:t>
        <w:br/>
        <w:t>Hottentotte ins besondere, oder auch wohl</w:t>
        <w:br/>
        <w:t>ber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376</w:t>
        <w:br/>
        <w:t>Zweyer Theil. 111. Brief. rc.</w:t>
        <w:br/>
        <w:t>wohl eine gantze Nation etwas wieder die-</w:t>
        <w:br/>
        <w:t>sen oder jenen im Lande wohnenden Hol-</w:t>
        <w:br/>
        <w:t>länder vorgehabt, und ihm Schaden zu-</w:t>
        <w:br/>
        <w:t>thun willes waren, gemeiniglich die er-</w:t>
        <w:br/>
        <w:t>sten sind gewesen, welche es den Hollen-</w:t>
        <w:br/>
        <w:t>dern, oder auch demenigen, dem es ins-</w:t>
        <w:br/>
        <w:t>besondere hat gelten sollen, haben kund</w:t>
        <w:br/>
        <w:t>gethan auch nichts darwieder gemünret /</w:t>
        <w:br/>
        <w:t>wenn man selbigen hat heimgesucht, oder</w:t>
        <w:br/>
        <w:t>wohl gar zur gebührlichen Straffe gezo-</w:t>
        <w:br/>
        <w:t>gen. Daß also daraus klärlich zu sehen.</w:t>
        <w:br/>
        <w:t>wie getreut, standhaftig und unterbruch-</w:t>
        <w:br/>
        <w:t>lich dieses zweiseitige Veebündniß ge-</w:t>
        <w:br/>
        <w:t>halten werde</w:t>
        <w:br/>
        <w:br/>
        <w:t>Wer wolte den nun zweiffeln,</w:t>
        <w:br/>
        <w:t>wenn die lustre Compagnie durch ei-</w:t>
        <w:br/>
        <w:t>nen auswärtigen Feind solte angeri-</w:t>
        <w:br/>
        <w:t>fen werden, welches aber GOtt in Gna-</w:t>
        <w:br/>
        <w:t>den verhüte daß diese Leute nicht eben-</w:t>
        <w:br/>
        <w:t>falls ihr bestes thun solten, ihren alten</w:t>
        <w:br/>
        <w:t>und getreuen Bunds-Genossen alle mög.</w:t>
        <w:br/>
        <w:t>liche Hülffe zu leisten, und ihnen treulich</w:t>
        <w:br/>
        <w:t>fangen wolte ihnen hier wehe zu thun, der</w:t>
        <w:br/>
        <w:t>beyzustehen Sicherlich, wer sich unter-</w:t>
        <w:br/>
        <w:t>würde an den Hottentotten einen weit</w:t>
        <w:br/>
        <w:t>gefährlichern Feind finden, als er sich an-</w:t>
        <w:br/>
        <w:t>jetzo vielleicht einbildet. Denn ausser dem</w:t>
        <w:br/>
        <w:t>daß sie gewiß sehr zahl-reich seyn, und bald</w:t>
        <w:br/>
        <w:t>eine ziemliche Arme zusammen gebracht</w:t>
        <w:br/>
        <w:t>werden kan so ist nicht wohl mit ihnen</w:t>
        <w:br/>
        <w:t>zu fechten, weil alles ihr Gewehr und</w:t>
        <w:br/>
        <w:t>Kriegs-Rastung vergiftet ist, wie zu an-</w:t>
        <w:br/>
        <w:t>derer Zeit mit mehrern soll gezeigt wer-</w:t>
        <w:br/>
        <w:t>den Wenn sie nun entweder unter Teut-</w:t>
        <w:br/>
        <w:t>sche oder Europæische Soldaten, deren</w:t>
        <w:br/>
        <w:t>die lustre Compagnie allezeit über 600.</w:t>
        <w:br/>
        <w:t>Mann zur Guarnison allhier unterhält</w:t>
        <w:br/>
        <w:t>untergesteckt, und ihnen die Ufer zu be-</w:t>
        <w:br/>
        <w:t>wahren übergeben wurde solte gewiß so</w:t>
        <w:br/>
        <w:t>leicht kein auswärtiger Feind. Fuß an das</w:t>
        <w:br/>
        <w:t>Land zu setzen wagen dörffen. Oder</w:t>
        <w:br/>
        <w:t>aber wenn man sie nur alleine gehen ließ.</w:t>
        <w:br/>
        <w:t>und ihnen die Ufer, oder auch einige</w:t>
        <w:br/>
        <w:t>kleine Häfen zu bewahren anvertrauet,</w:t>
        <w:br/>
        <w:t>dorffte es ebenfalls mit der Landung</w:t>
        <w:br/>
        <w:t>schwehr hergehen und wenn gleich diese</w:t>
        <w:br/>
        <w:t>erhalten wurde, müsten sie doch entwe-</w:t>
        <w:br/>
        <w:t>der ihnen nachfolgen, wodurch sie gar</w:t>
        <w:br/>
        <w:t>bald in das Netz gebracht wären, oder</w:t>
        <w:br/>
        <w:t>aber sie müsten gewarten, daß sie einen</w:t>
        <w:br/>
        <w:t>listigen Feind auf den Rucken, und die</w:t>
        <w:br/>
        <w:t>Europæer vor sich hätten, welches wieder</w:t>
        <w:br/>
        <w:t>grosse Gefahr nach sich zöge.</w:t>
        <w:br/>
        <w:br/>
        <w:t>Siehet also mein Herr, wie ge-</w:t>
        <w:br/>
        <w:t>fährlich es einer haben wurde, der sich</w:t>
        <w:br/>
        <w:t>wolte unterstehen den Holländern oder</w:t>
        <w:br/>
        <w:t>der lustren Compagnie ihr Besitzung-</w:t>
        <w:br/>
        <w:t>Recht hier schwehr zu machen. Jch</w:t>
        <w:br/>
        <w:t>kan weiter nichts als einen hertzlichen</w:t>
        <w:br/>
        <w:t>Wansch hinzusetzen, daß ihnen GOtt</w:t>
        <w:br/>
        <w:t>ferner alles nach Wünsch wolle erge-</w:t>
        <w:br/>
        <w:t>hen lassen und ihre Hertzen also regie-</w:t>
        <w:br/>
        <w:t>ren, daß sie diesenige Treue, welche ih-</w:t>
        <w:br/>
        <w:t>nen diese Heyden, und blinde auch wil-</w:t>
        <w:br/>
        <w:t>de Hottentoten erweisen, ihren Re-</w:t>
        <w:br/>
        <w:t>ben-Christen auch erzeigen, und ihren</w:t>
        <w:br/>
        <w:t>Seegen andere wollen geniessen lassen.</w:t>
        <w:br/>
        <w:t>Gleichwie sie aber bißhero solches ruhm-</w:t>
        <w:br/>
        <w:t>lich gethan, als trage auch ins künff-</w:t>
        <w:br/>
        <w:t>tige keine Sorge, daß sie es nicht</w:t>
        <w:br/>
        <w:t>gleichfalls thun solten. Und weilen nun</w:t>
        <w:br/>
        <w:t>die Generalen Stücke, welche mir vor-</w:t>
        <w:br/>
        <w:t>genommen hatte, und die nach meinem</w:t>
        <w:br/>
        <w:t>Urtheil vorhero musten festgestellet wer-</w:t>
        <w:br/>
        <w:t>den, nunmehro dergestalt ausgeführet</w:t>
        <w:br/>
        <w:t>sind, daß Jhm damit ein Genügen zu</w:t>
        <w:br/>
        <w:t>leisten hoffe, so will ich meinen Brief</w:t>
        <w:br/>
        <w:t>mit der Bitte beschliessen, daß Er mit</w:t>
        <w:br/>
        <w:t>ferner, Seine Freundschafft schencken</w:t>
        <w:br/>
        <w:t>und dabey glauben wolle, daß ich unver-</w:t>
        <w:br/>
        <w:t>änderlich sey</w:t>
        <w:br/>
        <w:t>ein Herr rc.</w:t>
        <w:br/>
        <w:br/>
        <w:t>Der J. Brief.</w:t>
        <w:br/>
        <w:t>Vor den unterschiedlichen Hottentottischen Nationen</w:t>
        <w:br/>
        <w:t>und gegen welche Gegend der Welt / das ist gegen Nor-</w:t>
        <w:br/>
        <w:t>den oder Osten / jede derselben anzutreffen.</w:t>
        <w:br/>
        <w:t>Mein Herr.</w:t>
        <w:br/>
        <w:br/>
        <w:t>S wird Jhm hoffentlich</w:t>
        <w:br/>
        <w:t>Derde. a.</w:t>
        <w:br/>
        <w:t>nicht entgegen seyn, wenn</w:t>
        <w:br/>
        <w:t>in der letzthin angefangen-</w:t>
        <w:br/>
        <w:t>nen Materie, da von den</w:t>
        <w:br/>
        <w:t>. Hottentoten, die Ge-</w:t>
        <w:br/>
        <w:t>neale Stücke überschicket, die einer</w:t>
        <w:br/>
        <w:t>gleichsam voraus wissen muß und die</w:t>
        <w:br/>
        <w:t>ich so gut abgefasset, als es in meinem</w:t>
        <w:br/>
        <w:t>Vermögen stunde, nun weiter fort-</w:t>
        <w:br/>
        <w:t>fahre, und die Specialia gleichfalls be-</w:t>
        <w:br/>
        <w:t>rühre, welche von denenselben zu wissen</w:t>
        <w:br/>
        <w:t>nöthig sind, woferne man anders von</w:t>
        <w:br/>
        <w:t>ihrem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M. Brief. c.</w:t>
        <w:br/>
        <w:br/>
        <w:t>hrem Leben und Wandel, auch allen</w:t>
        <w:br/>
        <w:t>Demjenigen was von ihnen gesagt werden</w:t>
        <w:br/>
        <w:t>an gründliche und unpartheische</w:t>
        <w:br/>
        <w:t>Nachricht haben, und sie so beschauen</w:t>
        <w:br/>
        <w:t>vill, wie sie eigentlich an sich selbsten sind,</w:t>
        <w:br/>
        <w:t>und wie sie sich so wohl vor sich selbsten,</w:t>
        <w:br/>
        <w:t>als gegeneinander aufführen.</w:t>
        <w:br/>
        <w:br/>
        <w:t>Wenn man aber dazu gelangen will,</w:t>
        <w:br/>
        <w:t>o ist am allerbesten daß man sich erfund</w:t>
        <w:br/>
        <w:t>ige, ob sie eine allgemeine Regierung</w:t>
        <w:br/>
        <w:t>Form haben, oder ob dieselbe in viele</w:t>
        <w:br/>
        <w:t>Glieder eingetheilet fey? Solches kan</w:t>
        <w:br/>
        <w:t>man nicht gründlicher, eigentlicher und</w:t>
        <w:br/>
      </w:r>
      <w:r>
        <w:rPr>
          <w:b/>
          <w:color w:val="DD2B05"/>
          <w:u w:val="single"/>
        </w:rPr>
        <w:t>mwiedersprechlicher</w:t>
      </w:r>
      <w:r>
        <w:t xml:space="preserve"> erforschen als</w:t>
        <w:br/>
        <w:t>wenn man siehet, ob sie nur aus einer</w:t>
        <w:br/>
        <w:t>der vielen Nationen bestehen? Denn so</w:t>
        <w:br/>
        <w:t>ein Regent in Europa ruh</w:t>
        <w:br/>
        <w:t>en kan, daß, wenn er vielerley Nation</w:t>
        <w:br/>
        <w:t>unter seiner Botmässigkeit hat wel</w:t>
        <w:br/>
        <w:t>e ihm gehorchen und zu Dienste stehen</w:t>
        <w:br/>
        <w:t>usen, er sie alle auf einerley Art und</w:t>
        <w:br/>
        <w:t>it einerley Geeßen regieren könne: so</w:t>
        <w:br/>
        <w:t>wenig wird es alsdenn hier ben solchen</w:t>
        <w:br/>
        <w:t>Minden Heyden sich thun lassen, ob sie</w:t>
        <w:br/>
        <w:t>leich keine andere als natürliche Defes</w:t>
        <w:br/>
        <w:t>e erkennen; angesehen zum wenigsten</w:t>
        <w:br/>
        <w:t>e áufferlichen Umstände, haben werden</w:t>
        <w:br/>
        <w:t>veränderlich seyn: obgleich sonsten im</w:t>
        <w:br/>
        <w:t>Haupt- Werd weiter nichts unterschiede</w:t>
        <w:br/>
        <w:t>ches anzumercken ist.</w:t>
        <w:br/>
        <w:br/>
        <w:t>Die Bielheit der Nationen also</w:t>
        <w:br/>
        <w:t>echt zu wissen, welche sich unter ihnen</w:t>
        <w:br/>
        <w:t>den, dancket mich nicht genug zu seyn,</w:t>
        <w:br/>
        <w:t>aß man schlechter dings sage, sie fehe</w:t>
        <w:br/>
        <w:t>en diesen oder jenen Namen: sondern</w:t>
        <w:br/>
        <w:t>will sich allerdings haben gebühren,</w:t>
        <w:br/>
        <w:t>er Ort und Stelle anzuweisen, wo</w:t>
        <w:br/>
        <w:t>e liegen und wo ihr Land hin gránke,</w:t>
        <w:br/>
        <w:t>amit man hernach desto deutlicher ers</w:t>
        <w:br/>
        <w:t>hen möge wer ihre nächste Nachas</w:t>
        <w:br/>
        <w:t>en seyn. So viel mir wissend, habe</w:t>
        <w:br/>
        <w:t>b solches bißhero noch bey feinem ges</w:t>
        <w:br/>
        <w:t>inden; herentgegen sehe ich, daß viele</w:t>
        <w:br/>
        <w:t>erselben namhafft gemacht worden,</w:t>
        <w:br/>
        <w:t>gleich auch nicht alle unter dem ans</w:t>
        <w:br/>
        <w:t>deuteten Namen bekandt sind; wes</w:t>
        <w:br/>
        <w:t>afens heute zu Tage nicht mehr ans</w:t>
        <w:br/>
        <w:t>troffen werden; welches gleichwohl,</w:t>
        <w:br/>
        <w:t>eil feine jemalen ausgerottet worden,</w:t>
        <w:br/>
        <w:t>yn müste, wenn die Auctores dersel</w:t>
        <w:br/>
        <w:t>en rechtschaffen hatten verfahren und</w:t>
        <w:br/>
        <w:t>cht vom Hören sagen, alles was ih,</w:t>
        <w:br/>
        <w:t>en mit dem ersten erzehlet worden, hin</w:t>
        <w:br/>
        <w:t xml:space="preserve">treiben, und vor die </w:t>
      </w:r>
      <w:r>
        <w:rPr>
          <w:b/>
          <w:color w:val="DD2B05"/>
          <w:u w:val="single"/>
        </w:rPr>
        <w:t>unwiedersprechs</w:t>
      </w:r>
      <w:r>
        <w:br/>
        <w:t>he Warheit ausgeben wollen.</w:t>
        <w:br/>
        <w:br/>
        <w:t>Es wird wohl am besten seyn, daß</w:t>
        <w:br/>
        <w:t>erselben Säge ein wenig genauer über</w:t>
        <w:br/>
        <w:t>fon</w:t>
        <w:br/>
        <w:t>wogen werden, ehe und bevor ich das e</w:t>
        <w:br/>
        <w:t>meinige, und so viel ich durch die Er</w:t>
        <w:br/>
        <w:t>fahrung davon weiß an den Tag les</w:t>
        <w:br/>
        <w:t>ge. Solche aber theilen sich feisten</w:t>
        <w:br/>
        <w:t>in zwey Claffe; deren die erste der bes</w:t>
        <w:br/>
        <w:t>rühmte Anderson ausmachet, wenn er</w:t>
        <w:br/>
        <w:t>von diesen erwehnten Nationen folgen</w:t>
        <w:br/>
        <w:t>der massen schreibet: Die Hottentotem An</w:t>
        <w:br/>
        <w:t>ten theilen sich in zweyerley Blaffen,</w:t>
        <w:br/>
        <w:t xml:space="preserve">die </w:t>
      </w:r>
      <w:r>
        <w:rPr>
          <w:b/>
          <w:color w:val="DD2B05"/>
          <w:u w:val="single"/>
        </w:rPr>
        <w:t>Hottentottsmann</w:t>
      </w:r>
      <w:r>
        <w:t xml:space="preserve"> und Birhanis rid</w:t>
        <w:br/>
        <w:t>mann / gleichwie mir ein Hottentotem</w:t>
        <w:br/>
        <w:t>der Englisch reden konte / selbst ers</w:t>
        <w:br/>
        <w:t>zehler har. Die Sulthanie sollers</w:t>
        <w:br/>
        <w:t>Banditen und die leichtfertigsten Vos</w:t>
        <w:br/>
        <w:t>gel seyn/ welche wegen ihrer Miss</w:t>
        <w:br/>
        <w:t>verjager worden: die Hottentotte</w:t>
        <w:br/>
        <w:t>berhaten von den Grönigen in Africa</w:t>
        <w:br/>
        <w:t>aber find Eingebohren dieses</w:t>
        <w:br/>
        <w:t>Andersohn Lib. I. c. 4 citante</w:t>
        <w:br/>
        <w:t>Arnold in Mercklin Reiß- Beschrei</w:t>
        <w:br/>
        <w:t>bung pag. 1100.</w:t>
        <w:br/>
        <w:br/>
        <w:t>Alleine ausser dem, daß er nicht wa</w:t>
        <w:br/>
        <w:t>mehr als zwo Nationen namhafft mas And</w:t>
        <w:br/>
        <w:t>chet: so ist er auch sonsten theils dem</w:t>
        <w:br/>
        <w:t>Namen nach, theils auch der Sachen</w:t>
        <w:br/>
        <w:t>selbsten wegen irrig daran. Denn die</w:t>
        <w:br/>
        <w:t>Sultani- Mánner, oder die er also</w:t>
        <w:br/>
        <w:t>und mit diesem Namen benennet, füh</w:t>
        <w:br/>
        <w:t>ren denselben gar nicht: weil es alsdenn</w:t>
        <w:br/>
        <w:t>wohl vor solche solte genommen werden</w:t>
        <w:br/>
        <w:t>können, die dem Torckischen Sultan</w:t>
        <w:br/>
        <w:t>zu Gebot stünden, oder aber seiner Religion</w:t>
        <w:br/>
        <w:t>wären; welches beydes falsch</w:t>
        <w:br/>
        <w:t>und ungereimt. Sie heissen vielmehr</w:t>
        <w:br/>
        <w:t>Sachan-Manner oder Sachanchater,</w:t>
        <w:br/>
        <w:t>oder aber noch besser zu sagen, Kōcho-Die</w:t>
        <w:br/>
        <w:t>va. Nicht darum, wie Dapper in</w:t>
        <w:br/>
        <w:t>Africa pag. 603. --- will, weil sie nabe so b</w:t>
        <w:br/>
        <w:t>bey dem Vorgebürge wohnen: sondern</w:t>
        <w:br/>
        <w:t>vielmehr um derwillen, weil sie nahe</w:t>
        <w:br/>
        <w:t>bey der Saldancha-Bay ihren Dictrict und</w:t>
        <w:br/>
        <w:t>Wohnungen haben: von deren Nas</w:t>
        <w:br/>
        <w:t>men bereits in meinen vorigen Brieffen</w:t>
        <w:br/>
        <w:t>gehandelt worden. mie</w:t>
        <w:br/>
        <w:t>In der Sache selbsten aber irret er St</w:t>
        <w:br/>
        <w:t>gar sehr, wenn er dieser gangen Nation an</w:t>
        <w:br/>
        <w:t>dem</w:t>
        <w:br/>
        <w:t>schändlichen Zunamen beileget, fol</w:t>
        <w:br/>
        <w:t>daß sie solten Banditen, oder solche</w:t>
        <w:br/>
        <w:t>Leute seyn, welche wegen schlimmer Miss</w:t>
        <w:br/>
        <w:t>sethiten von den African achen Cönis</w:t>
        <w:br/>
        <w:t>gen verjaget worden seyn,</w:t>
        <w:br/>
        <w:t>man trifft eben so ehrliche Leute unter</w:t>
        <w:br/>
        <w:t>Denn</w:t>
        <w:br/>
        <w:t>ihnen an, als ben andern Hottentottischen</w:t>
        <w:br/>
        <w:t>Nationen, die sich ehrlich und bes</w:t>
        <w:br/>
        <w:t>cheiden, auch fromm und getreu auf</w:t>
        <w:br/>
        <w:t>führen. Daß aber auch schlimme os</w:t>
        <w:br/>
        <w:t>gel unter ihnen sind, ist nicht zu käugnen:</w:t>
        <w:br/>
        <w:t>Bbb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c.</w:t>
        <w:br/>
        <w:br/>
        <w:t>nd wird wohl zu andrer Zeit erwiesen</w:t>
        <w:br/>
        <w:t>erden, daß keine Nation derselben ganz</w:t>
        <w:br/>
        <w:t>entübriget lebe: eben gleiches ben eis</w:t>
        <w:br/>
        <w:t>er jeden Nation in Europa gute und</w:t>
        <w:br/>
        <w:t>fe giebt. Gleichwie sie aber dorten</w:t>
        <w:br/>
        <w:t>ach Beschaffenheit ihrer Missetaten</w:t>
        <w:br/>
        <w:t>unterschiedliche Namen führen: so wer</w:t>
        <w:br/>
        <w:t>en sie auch hier unter diesen Leuten un</w:t>
        <w:br/>
        <w:t>schiedlich genennet; insgemein aber</w:t>
        <w:br/>
        <w:t>isset man die, so sich vom Rauben und</w:t>
        <w:br/>
        <w:t>Stehlen ernehren, Boches Manner/</w:t>
        <w:br/>
        <w:t>as ist: solche Leute, die sich in den Ges</w:t>
        <w:br/>
        <w:t>iren und Wäldern aufhalten, und uns</w:t>
        <w:br/>
        <w:t>r ehrlichen Leuten nicht, oder gar selten,</w:t>
        <w:br/>
        <w:t>o sie unbekandt sind, sich sehen lassen.</w:t>
        <w:br/>
        <w:br/>
        <w:t>In die andere Claffe gehört der beruf</w:t>
        <w:br/>
        <w:t>ne Dapper, welcher hier zwar nicht</w:t>
        <w:br/>
        <w:t xml:space="preserve">ind, aber doch verkehrt </w:t>
      </w:r>
      <w:r>
        <w:rPr>
          <w:b/>
          <w:color w:val="DD2B05"/>
          <w:u w:val="single"/>
        </w:rPr>
        <w:t>zugetappetDenn</w:t>
      </w:r>
      <w:r>
        <w:br/>
        <w:t>er hat wohl die Hottentotten auch</w:t>
        <w:br/>
        <w:t>beraupt in zween Theile getheilet;</w:t>
        <w:br/>
        <w:t>emlich in solche, die nahe än dem Vors</w:t>
        <w:br/>
        <w:t>bürge der guten Hoffnung wohnen: und</w:t>
        <w:br/>
        <w:t>enn in solche, welche Land-warts ein, ih</w:t>
        <w:br/>
        <w:t>n Siß aufgeschlagen: alleine er erflås</w:t>
        <w:br/>
        <w:t>et diese erst gemachte Eintheilung fol</w:t>
        <w:br/>
        <w:t>ender massen: Die Hottentotten, spricht</w:t>
        <w:br/>
        <w:t>: so nabe bey dem Vorgebürge lies</w:t>
        <w:br/>
        <w:t>en/ zertheilen sich wieder in die Chaloner,</w:t>
        <w:br/>
        <w:t xml:space="preserve">Rocher, oder </w:t>
      </w:r>
      <w:r>
        <w:rPr>
          <w:b/>
          <w:color w:val="DD2B05"/>
          <w:u w:val="single"/>
        </w:rPr>
        <w:t>Saldanhater</w:t>
      </w:r>
      <w:r>
        <w:t xml:space="preserve"> und</w:t>
        <w:br/>
        <w:t>Cosper. Die Landart einwohnende</w:t>
        <w:br/>
        <w:t>Hottentotten helffen/die Anaker, Koner,</w:t>
        <w:br/>
        <w:t>oner, Soeker, Anaker, Heucker, Bantier</w:t>
        <w:br/>
        <w:t xml:space="preserve">und </w:t>
      </w:r>
      <w:r>
        <w:rPr>
          <w:b/>
          <w:color w:val="DD2B05"/>
          <w:u w:val="single"/>
        </w:rPr>
        <w:t>Hankamker</w:t>
      </w:r>
      <w:r>
        <w:t>, von denen</w:t>
        <w:br/>
        <w:t>an/fahret er fort: weil sie so weit abs</w:t>
        <w:br/>
        <w:t>legen/ wenig Bericht haben kan:</w:t>
        <w:br/>
        <w:t>och wird gesaget/ daß diese mit jenen</w:t>
        <w:br/>
        <w:t>achst dem Vorgebürge wohnenden</w:t>
        <w:br/>
        <w:t>hottentotten, meist übereinkommen.</w:t>
        <w:br/>
        <w:br/>
        <w:t>id. Dapper in Africa pag. 602. 60314.</w:t>
        <w:br/>
        <w:t>&amp; ex eo Arnold. in not. ad Merk.</w:t>
        <w:br/>
        <w:t>n. Reise- Beschreibung p. 1100.</w:t>
        <w:br/>
        <w:br/>
        <w:t>Wer diese jetzt bemeldte Eintheilung</w:t>
        <w:br/>
        <w:t>er Hottentotten ansiehet, der wird sich</w:t>
        <w:br/>
        <w:t>ohne Zweiffel einbilden, wie vielerley</w:t>
        <w:br/>
        <w:t>nationen von einem und eben demselben</w:t>
        <w:br/>
        <w:t>Gold seyn müssen; wer aber anderer</w:t>
        <w:br/>
        <w:t>nationen Eintheilung dargegen hält,</w:t>
        <w:br/>
        <w:t>wird seine Verwunderung bald fahren</w:t>
        <w:br/>
        <w:t>ffen. Hätte erwehnter Dapper nur</w:t>
        <w:br/>
        <w:t>le Nationes ben ihrem rechten Namen</w:t>
        <w:br/>
        <w:t>genennet, so wäre es gar wohl gethan ge</w:t>
        <w:br/>
        <w:t>ewesen; weil er aber weder den rechten</w:t>
        <w:br/>
        <w:t>Ramen abgiebet, noch auch zeiget, ge</w:t>
        <w:br/>
        <w:t>en welche Gegend der Welt man diese</w:t>
        <w:br/>
        <w:t>der jene Nation suchen soll; wie doch ei</w:t>
        <w:br/>
        <w:t>em jeden cureu en Reisenden und Land:</w:t>
        <w:br/>
        <w:t>Beschreiber zu thun geziemet: so ist auch</w:t>
        <w:br/>
        <w:t>bes ober</w:t>
        <w:br/>
        <w:t>von dieser feiner prächtigen Eintheilung Dat</w:t>
        <w:br/>
        <w:t>nicht viel zu halten: noch zu glauben,</w:t>
        <w:br/>
        <w:t>daß er niemaln einen Hottentotten, ge nun</w:t>
        <w:br/>
        <w:t>schweige denn ihr Land gesehen habe. Ich</w:t>
        <w:br/>
        <w:t>werde demnach der Mühe gar leicht über</w:t>
        <w:br/>
        <w:t>hoben seyn, Ihm mit vielen Worten an</w:t>
        <w:br/>
        <w:t>das Gegentheil, und worinnen er gefege ben</w:t>
        <w:br/>
        <w:t>let hat, anzuweisen; zumal da bald dass</w:t>
        <w:br/>
        <w:t>jenige folgen soll, was mich die Erfa</w:t>
        <w:br/>
        <w:t>rung davon gelehret hat. Auct</w:t>
        <w:br/>
        <w:t>Besser hat in diesem Stück der Hoche Wa</w:t>
        <w:br/>
        <w:t>gelahrte P. Tachart gehandelt; welchen ich</w:t>
        <w:br/>
        <w:t>wohl in die dritte Claffe bringen fonte, Ber</w:t>
        <w:br/>
        <w:t>wofeme mir nicht bedünket, daß ez durch crin</w:t>
        <w:br/>
        <w:t>einen Lateinischen Bericht, den er seiner</w:t>
        <w:br/>
        <w:t>Samischen Reise pag. 95. feqq. eine</w:t>
        <w:br/>
        <w:t>verleibet, wäre hintergangen und vers</w:t>
        <w:br/>
        <w:t>führet worden: wie solches seine zugleich</w:t>
        <w:br/>
        <w:t>an das Licht gegebene und ermeldeter</w:t>
        <w:br/>
        <w:t>Reise einverleibte Land-Charte, zu beruff</w:t>
        <w:br/>
        <w:t>tagen scheinet. Denn er feget nicht nur,</w:t>
        <w:br/>
        <w:t>nach Inhalt des gedachten Berichts,</w:t>
        <w:br/>
        <w:t>überall jeder Nation ihren gebührenden</w:t>
        <w:br/>
        <w:t>Namen, sondern auch Ort und Stelle</w:t>
        <w:br/>
        <w:t>in die Charte, wo man sie suchen und fin</w:t>
        <w:br/>
        <w:t>den müsse. Es ist solches darum desto</w:t>
        <w:br/>
        <w:t>preiß würdiger, je gewisser ich weiß, daß</w:t>
        <w:br/>
        <w:t>er selbsten in das Land nicht hinein ge</w:t>
        <w:br/>
        <w:t>fommen, auch ben damaliger Regier</w:t>
        <w:br/>
        <w:t>ung nicht gedurft hat: weil solches, wie</w:t>
        <w:br/>
        <w:t>es dazumal liesse, die Illuftr Compag</w:t>
        <w:br/>
        <w:t>nie nicht haben noch zustehen wolte; ob</w:t>
        <w:br/>
        <w:t>ich gleich noch sehr starck daran zweiffel</w:t>
        <w:br/>
        <w:t>le, daß solches von gedachter Illustren</w:t>
        <w:br/>
        <w:t>Compagnie jemalen verbotten gewe</w:t>
        <w:br/>
        <w:t>fen. ma</w:t>
        <w:br/>
        <w:t>Daß ich aber muthmassen er sey durch Er</w:t>
        <w:br/>
        <w:t>den mehr erwehnten Bericht verführet</w:t>
        <w:br/>
        <w:t>worden, schliesse daraus, weil hierinnen b</w:t>
        <w:br/>
        <w:t>die Sonquas Hottentotten, vor die erste o</w:t>
        <w:br/>
        <w:t>Nation angegeben werden, da man doch</w:t>
        <w:br/>
        <w:t xml:space="preserve">weder die Capische, noch die </w:t>
      </w:r>
      <w:r>
        <w:rPr>
          <w:b/>
          <w:color w:val="DD2B05"/>
          <w:u w:val="single"/>
        </w:rPr>
        <w:t>Koopmannische</w:t>
      </w:r>
      <w:r>
        <w:t>,</w:t>
        <w:br/>
        <w:t>noch die Hessaquas angezeiget,</w:t>
        <w:br/>
        <w:t>welche alle vorher liegen. Und gesetzt, Der</w:t>
        <w:br/>
        <w:t>man wolte sagen, es wäre hier die Rede erl</w:t>
        <w:br/>
        <w:t>nur von denen neu entdeckten Nationen,</w:t>
        <w:br/>
        <w:t>wie auch der Bericht meldet: so habe doch aus</w:t>
        <w:br/>
        <w:t>noch dieses einzuwenden, daß ich mich ber</w:t>
        <w:br/>
        <w:t>nicht darein finden fan, wie doch diejeni</w:t>
        <w:br/>
        <w:t>gen, welche solche Land-Reise und neue</w:t>
        <w:br/>
        <w:t>Entdeckung gethan haben, fo gleich aus</w:t>
        <w:br/>
        <w:t>dem Osten gegen Nord-Westen und al</w:t>
        <w:br/>
        <w:t>so quar durch das Land hindurch haben</w:t>
        <w:br/>
        <w:t>marchire tonnen, ohne eine andere Nation</w:t>
        <w:br/>
        <w:t>unterwegs und nicht eher anzutreffen,</w:t>
        <w:br/>
        <w:t>biß sie zu den Namaquas gelanget sind?</w:t>
        <w:br/>
        <w:t>Solte ihnen denn weiter feine Nation</w:t>
        <w:br/>
        <w:t>augestossen seyn, da sie schräg wieder</w:t>
        <w:br/>
        <w:t>durch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II. Brief. 2c.</w:t>
        <w:br/>
        <w:br/>
        <w:t>Durch das Land gegen den Morgen aereis</w:t>
        <w:br/>
        <w:t>et, und sich nach der Viduas Nation ers</w:t>
        <w:br/>
        <w:t>endiget? da sie sich von dannen Nord</w:t>
        <w:br/>
        <w:t>warts nach den Cauros, oder wie er sie</w:t>
        <w:br/>
        <w:t>ennet Gauricus begeben: solten ihnen</w:t>
        <w:br/>
        <w:t>ie Sonquas haben unbekand bleiben kön</w:t>
        <w:br/>
        <w:t>en? zumal, da sie sich wieder mittag:</w:t>
        <w:br/>
        <w:t>arts zu den Hessaquas gewendet? Und</w:t>
        <w:br/>
        <w:t>Die müfte es weiter fommen seyn, daß ihs</w:t>
        <w:br/>
        <w:t>en wie sie von Morgen gerade gegen den</w:t>
        <w:br/>
        <w:t>bend gezogen, und also mitten durch das</w:t>
        <w:br/>
        <w:t xml:space="preserve">and ihren Weg genommen, </w:t>
      </w:r>
      <w:r>
        <w:rPr>
          <w:b/>
          <w:color w:val="DD2B05"/>
          <w:u w:val="single"/>
        </w:rPr>
        <w:t>keineNation</w:t>
      </w:r>
      <w:r>
        <w:br/>
        <w:t>lte vorgekommen seyn ehe sie zu den</w:t>
        <w:br/>
      </w:r>
      <w:r>
        <w:rPr>
          <w:b/>
          <w:color w:val="DD2B05"/>
          <w:u w:val="single"/>
        </w:rPr>
        <w:t>örigriquas</w:t>
      </w:r>
      <w:r>
        <w:t xml:space="preserve"> genommen sind? da doch die</w:t>
        <w:br/>
        <w:t>nicht aneinander gangen, und sie wes</w:t>
        <w:br/>
        <w:t>eftens ein klein Stück von der Dunquas</w:t>
        <w:br/>
        <w:t>and haben durchziehen müssen?</w:t>
        <w:br/>
        <w:t>Es erhellet also hieraus genugsam,</w:t>
        <w:br/>
        <w:t>aß der Herz P. Tachart durch diesen</w:t>
        <w:br/>
        <w:t>Bericht fey mißleitet worden; zumal,</w:t>
        <w:br/>
        <w:t>es auch an der rechten Lage derselben</w:t>
        <w:br/>
        <w:t>der Charte fehlet, und überall noch</w:t>
        <w:br/>
        <w:t>dere Nationes werden eingeschoben</w:t>
        <w:br/>
        <w:t>üssen werden. Zudem so ist in dem</w:t>
        <w:br/>
        <w:t>nen Bericht auch nicht ein einiges</w:t>
        <w:br/>
        <w:t>Bort von der Beschaffenheit des Lan6</w:t>
        <w:br/>
        <w:t>zu finden, nach welchen ein Liebhaber</w:t>
        <w:br/>
        <w:t>fremden Lander billig und vornemlich</w:t>
        <w:br/>
        <w:t>agen foll. Allein ich bilde mir ein, daß</w:t>
        <w:br/>
        <w:t>e vielerley Erzehlunge, welche ihm das</w:t>
        <w:br/>
        <w:t>on gethan worden, ihn ganz verwirf</w:t>
        <w:br/>
        <w:t>tgemacht und er lieber nichts, als</w:t>
        <w:br/>
        <w:t>gen einander laufende Sachen, um</w:t>
        <w:br/>
        <w:t>ter deren Warheit, der vorgedachten</w:t>
        <w:br/>
        <w:t>fache willen er nicht hat kommen kon</w:t>
        <w:br/>
        <w:t>n, davon hat schreiben wollen: maß</w:t>
        <w:br/>
        <w:t>ich mich versichert halte, daß sein auus</w:t>
        <w:br/>
        <w:t>Gemüth sonsten nichts würde uns</w:t>
        <w:br/>
        <w:t>laffen haben, was zur Erläuterung der</w:t>
        <w:br/>
        <w:t>ache dienet, beizubringen.</w:t>
        <w:br/>
        <w:br/>
        <w:t>The ich noch selbsten einen Fuß in</w:t>
        <w:br/>
        <w:t>Land hinein gesetzet, habe vielerley</w:t>
        <w:br/>
        <w:t>zehlungen gehöret, absonderlich aber</w:t>
        <w:br/>
        <w:t>n denen-jenigen genauern Bericht eins</w:t>
        <w:br/>
        <w:t>zogen, welche aus gewesen sind, mit den</w:t>
        <w:br/>
        <w:t>hottentotten, wie man hier spricht, zu</w:t>
        <w:br/>
        <w:t>ylen oder zu blocquiren. Wie viel</w:t>
        <w:br/>
        <w:t>aber nachfragte, habe ich doch meist</w:t>
        <w:br/>
        <w:t>zeit unterschiedliche Nachrichten bald</w:t>
        <w:br/>
        <w:t>n diesem, bald von jenem erhalten: die</w:t>
        <w:br/>
        <w:t>weder in diesem oder aber in jenen</w:t>
        <w:br/>
        <w:t>tück nicht übereinstimmten. Zu</w:t>
        <w:br/>
        <w:t>st gab ich mir die Mühe und con</w:t>
        <w:br/>
        <w:t>ntirt fie gegen und miteinander:</w:t>
        <w:br/>
        <w:t>6 welchen ich endlich eine Schluß gema</w:t>
        <w:br/>
        <w:t>et, daß dasjenige, was von vielen auf</w:t>
        <w:br/>
        <w:t>erley Weife erzehlet würde, müste</w:t>
        <w:br/>
        <w:t>hr seyn; gleich ich denn auch nach der</w:t>
        <w:br/>
        <w:t>Zeit, da selbsten das Land ein wenig</w:t>
        <w:br/>
        <w:t>durchbrauset, wahrgenommen, daß ich</w:t>
        <w:br/>
        <w:t>hierdurch am ſichersten gegangen, weil</w:t>
        <w:br/>
        <w:t>ich es meist überall also befunden</w:t>
        <w:br/>
        <w:t>habe. in d mur</w:t>
        <w:br/>
        <w:t>lichen Aufsatz, welchen zu meiner Noch von</w:t>
        <w:br/>
        <w:t>Ich bejammere aber denselben herz  Au tie</w:t>
        <w:br/>
        <w:t>davon gemachet hatte, daß er mir lob</w:t>
        <w:br/>
        <w:t>nebst vielen andern Sachen ist verlohren san</w:t>
        <w:br/>
        <w:t>gangen: aus welchen Ihme mein Herz,</w:t>
        <w:br/>
        <w:t>gewiß ein sattsames Vergnügen wolte</w:t>
        <w:br/>
        <w:t>geschaffet haben. Doch tröste ich mich</w:t>
        <w:br/>
        <w:t>anben noch dessen, daß unter vielen ali</w:t>
        <w:br/>
        <w:t>ten und nichts geachteten Brieffen, noch</w:t>
        <w:br/>
        <w:t>einige gefunden, welche mir dasjenige, nac</w:t>
        <w:br/>
        <w:t>was etwa noch im Gedächtniß davon ale</w:t>
        <w:br/>
        <w:t>bete, wieder erneuret und frisch vor Au boli</w:t>
        <w:br/>
        <w:t>gen geleget haben; aus welchem Jhm als</w:t>
        <w:br/>
        <w:t>so eine deutliche Nachricht zu geben ver</w:t>
        <w:br/>
        <w:t>hoffe, die ohne falsch und Verwirrung</w:t>
        <w:br/>
        <w:t>seyn wird: ob es mich gleich aniezo, da den</w:t>
        <w:br/>
        <w:t>Verlust des ersten Affames erst recht ges</w:t>
        <w:br/>
        <w:t>wahr werde, eine ziemliche Mühe wieder</w:t>
        <w:br/>
        <w:t>kosten wird, alles in geziemender Ards</w:t>
        <w:br/>
        <w:t>nung vorzutragen Was ist aber an der</w:t>
        <w:br/>
        <w:t>Mühe gelegen? Wer diese scheuet, muß</w:t>
        <w:br/>
        <w:t>auch alle Correspondence beyden, und</w:t>
        <w:br/>
        <w:t>gewärtig seyn, daß ihm ein guter Freund</w:t>
        <w:br/>
        <w:t>auch nichts zu Gefallen guterst</w:t>
        <w:br/>
        <w:t>wieder, was schon vormals beschrie nen v</w:t>
        <w:br/>
        <w:t>So erinnere Er sich demnach nur Ber</w:t>
        <w:br/>
        <w:t>ben habe, da von der weiten Aussre aber</w:t>
        <w:br/>
        <w:t>jung der hiesigen Europæischen Coloniens</w:t>
        <w:br/>
        <w:t>gehandelt habe. Daselbst habe ich zwar</w:t>
        <w:br/>
        <w:t>die Fruchtbarkeit der Länder mit anges</w:t>
        <w:br/>
        <w:t>nen: von den Hottentotten aber ist die</w:t>
        <w:br/>
        <w:t>geringste Meldung nicht geschehen, ob</w:t>
        <w:br/>
        <w:t>ich gleich deren noch viele unter ihnen</w:t>
        <w:br/>
        <w:t>befinden. Solches ist nicht etwa aus eis</w:t>
        <w:br/>
        <w:t>ner Fahrlässigkeit oder sonsten anderer</w:t>
        <w:br/>
        <w:t>Absicht geschehen: als weil es dazumal</w:t>
        <w:br/>
        <w:t>meines Thuns nicht war von den</w:t>
        <w:br/>
        <w:t>Hottentotten zu schreiben, oder dies</w:t>
        <w:br/>
        <w:t>selbe unter die Europæer zu vermengen;</w:t>
        <w:br/>
        <w:t>deßwegen habe auch nicht einmal gemel</w:t>
        <w:br/>
        <w:t>det, wie die Nationes heissen, deren</w:t>
        <w:br/>
        <w:t>Land die Europæer innen haben und be</w:t>
        <w:br/>
        <w:t>bauen: sondern ich habe es mit aeson</w:t>
        <w:br/>
        <w:t>dern Fleiß biß hieher rerspahret. was</w:t>
        <w:br/>
        <w:t>Wenn Er sich nun dessen zu eins Wig</w:t>
        <w:br/>
        <w:t>nern beliebet, so wird Er auch finden,</w:t>
        <w:br/>
        <w:t>daß gesaget habe: wie ich sowohl gegen fest</w:t>
        <w:br/>
        <w:t>dem Morgen, als gegen Mitternacht gefagen</w:t>
        <w:br/>
        <w:t>weiter gehen, und der Hottentotten</w:t>
        <w:br/>
        <w:t>Länder zu beschauen vorstellen könte;</w:t>
        <w:br/>
        <w:t>weil es aber ausser den Gränzen der</w:t>
        <w:br/>
        <w:t>Bolonien wäre, so wolte es unterdas fen,</w:t>
        <w:br/>
        <w:t>den fo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2.</w:t>
        <w:br/>
        <w:br/>
        <w:t>en. Was ich nun dazumals verschob</w:t>
        <w:br/>
        <w:t>en, und biß hier gespuͤret habe, solches</w:t>
        <w:br/>
        <w:t>gedencke nun auszuführen, und in</w:t>
        <w:br/>
        <w:t>iedem werckstellig zu machen; nicht</w:t>
        <w:br/>
        <w:t>reiffende, mein Her: werde auch dies</w:t>
        <w:br/>
        <w:t>s gerne fehen, und dabey abmercken,</w:t>
        <w:br/>
        <w:t>aß ich ihm niemaln etwas versprochen,</w:t>
        <w:br/>
        <w:t>welches nicht mit der Zeit erfüllet ha</w:t>
        <w:br/>
        <w:t>e, cingeben des alten Sprichworts:</w:t>
        <w:br/>
        <w:t>Omne promifsum cadit in debitum,</w:t>
        <w:br/>
        <w:t>as ist das, was man verspricht, sey</w:t>
        <w:br/>
        <w:t>man auch schuldig zu halten.</w:t>
        <w:br/>
        <w:br/>
        <w:t>Damit ich aber auch die Sache or</w:t>
        <w:br/>
        <w:t>endlich anfange, so will Ihm erst von</w:t>
        <w:br/>
        <w:t>em Vorgebirge an weifen, welche Catones</w:t>
        <w:br/>
        <w:t>gegen Norden liegen: hernach</w:t>
        <w:br/>
        <w:t>vill Ihm diejenige zeigen, welche den</w:t>
        <w:br/>
        <w:t>Ost Strand bewohnen. Doch sollen nir</w:t>
        <w:br/>
        <w:t>end diejenigen, so etwas ferne von der</w:t>
        <w:br/>
        <w:t>See abwohnen vergessen, sondern allezeit</w:t>
        <w:br/>
        <w:t>richtig angezeiget werden. Er wird mir</w:t>
        <w:br/>
        <w:t>auch zu gut halten, wenn der Reißlers</w:t>
        <w:br/>
        <w:t>der Trocquirt, welche das Land zu erst</w:t>
        <w:br/>
        <w:t>erkundiget haben, hier und dar gedencke,</w:t>
        <w:br/>
        <w:t>vorhero aber einen generalen Bericht</w:t>
        <w:br/>
        <w:t>on danenselbigen voran schicke: und</w:t>
        <w:br/>
        <w:t>Denn in der just angezeigten Ordnung</w:t>
        <w:br/>
        <w:t>Fortfahre, damit in derselben nicht auge</w:t>
        <w:br/>
        <w:t>alten werde, und das Versprochene auss</w:t>
        <w:br/>
        <w:t>jhren kan.</w:t>
        <w:br/>
        <w:br/>
        <w:t>So ist demnach zu wissen, daß die</w:t>
        <w:br/>
        <w:t>Generale Ost Indische Compagnie,</w:t>
        <w:br/>
        <w:t>Durch ein scharffes Mandat allen und je</w:t>
        <w:br/>
        <w:t>Den Eingesessenen verbotten gehabt, mit</w:t>
        <w:br/>
        <w:t>Den Hottentotten zu handeln, oder auf</w:t>
        <w:br/>
        <w:t>andere Weise zu troquiren: weil sie sich</w:t>
        <w:br/>
        <w:t>Dieses als ein besonders Regale vorbehalt</w:t>
        <w:br/>
        <w:t>cen und niemand absonderlich eingeraumt</w:t>
        <w:br/>
        <w:t>wissen wolte; mit diesem Zusatz, daß</w:t>
        <w:br/>
        <w:t>Derjenige, welcher wieder dieses ihr Ver</w:t>
        <w:br/>
        <w:t>bot dennoch handelte und ertappet</w:t>
        <w:br/>
        <w:t>wurde, streng gestrafft und nach Beine</w:t>
        <w:br/>
        <w:t>Dung der Sachen, gegen ihn gehandelt</w:t>
        <w:br/>
        <w:t>worden solte.</w:t>
        <w:br/>
        <w:br/>
        <w:t>Dieses Verboth ist steiff und anvers</w:t>
        <w:br/>
        <w:t>brüchlich gehalten, auch zu diesem Ende,</w:t>
        <w:br/>
        <w:t>der in meinem vorigen schon berührte</w:t>
        <w:br/>
        <w:t>Hottentotte, Claas genannt, von dem das</w:t>
        <w:br/>
        <w:t>madigen izo aber fel. Hrn. Gouverneur</w:t>
        <w:br/>
        <w:t>van der Stel, erwählet worden, daß er im</w:t>
        <w:br/>
        <w:t>Namen gedachter glorieuse Compagnie</w:t>
        <w:br/>
        <w:t>ausgehen, und mit seinen Lands-Leuten</w:t>
        <w:br/>
        <w:t>den Hottentotten vor Sie handeln;</w:t>
        <w:br/>
        <w:t>das Erhandelte nachgehends an das Voz</w:t>
        <w:br/>
        <w:t>gebirge bringen, und dem Hrn. Gouverneur</w:t>
        <w:br/>
        <w:t>übergeben solte. Damit nun alles</w:t>
        <w:br/>
        <w:t>aufrichtig geschehen, und jeder vor sein</w:t>
        <w:br/>
        <w:t>ergebenes Vich, es seyn gleich Ochsen</w:t>
        <w:br/>
        <w:t>oder Schaffe gewesen, den bedungenen</w:t>
        <w:br/>
        <w:t>Werth davor bekommen fonte: hat ihm</w:t>
        <w:br/>
        <w:t>der Hr. Gouverneur aus der erwehnten</w:t>
        <w:br/>
        <w:t>Compagnie Magazinen, das löthige</w:t>
        <w:br/>
        <w:t>von Tobac, Brandwein, Reiß, Nadeln,</w:t>
        <w:br/>
        <w:t>Messern, Kupffer, Auffing, und was des</w:t>
        <w:br/>
        <w:t>gleichen mehr war, gegeben, und zu seiner</w:t>
        <w:br/>
        <w:t>Verantwortung anvertrauet. Damit er</w:t>
        <w:br/>
        <w:t>aber selber sicher seyn, und sich keines Bös</w:t>
        <w:br/>
        <w:t>sen von seinen Lands Leuten zu befürchten</w:t>
        <w:br/>
        <w:t>haben möchte; als die sonsten gar jaloux</w:t>
        <w:br/>
        <w:t>seyn, wenn einer in gröfsern Ansehen als</w:t>
        <w:br/>
        <w:t>der andere stehet: so wurden ihm ziehen ans</w:t>
        <w:br/>
        <w:t>dere Hottentotten zu seiner Leib Wacht be</w:t>
        <w:br/>
        <w:t>zugeordnet, welche mit Flinten und Des ein</w:t>
        <w:br/>
        <w:t>gen versehen, ihn bewahren, und allezeit</w:t>
        <w:br/>
        <w:t>unterlegt an das Vorgebürge wieder</w:t>
        <w:br/>
        <w:t>bringen musten. die Ber</w:t>
        <w:br/>
        <w:t>In solchem Ansehen und mit solcher Be</w:t>
        <w:br/>
        <w:t>Gewalt nun hat dieser eheliche Hottentotte</w:t>
        <w:br/>
        <w:t>vielmals sich in das Land gesaget, und lich</w:t>
        <w:br/>
        <w:t>ohne das geringste eigene Entreelle, auch gro</w:t>
        <w:br/>
        <w:t>alles getreulich vor die Illuftr Compagnie</w:t>
        <w:br/>
        <w:t>wahrgenommen: dahero auch sich je</w:t>
        <w:br/>
        <w:t>länger je mehr bey allen in Credit geleget,</w:t>
        <w:br/>
        <w:t>und es dahin gebracht, daß man an seiner</w:t>
        <w:br/>
        <w:t>Aufrichtigkeit ganz und gar nicht mehr</w:t>
        <w:br/>
        <w:t>zweiffele. Wie er denn auch niemals</w:t>
        <w:br/>
        <w:t>nach Hause gekommen, da er nicht allezeit</w:t>
        <w:br/>
        <w:t>ein gute Parthe Schaffe und anders</w:t>
        <w:br/>
        <w:t>Ciche mitgebracht, und noch dazu von</w:t>
        <w:br/>
        <w:t>feinen ihm anvertrauten Gütern, einen</w:t>
        <w:br/>
        <w:t>ziemlichen Vorrath übrig gehabt, und zus</w:t>
        <w:br/>
        <w:t>famt dem erhandelten Vich wieder an dem</w:t>
        <w:br/>
        <w:t>Hrn. Gouverneur übergeben hat. Co</w:t>
        <w:br/>
        <w:t>Was vor ein Vergnügen die Illustres</w:t>
        <w:br/>
        <w:t>Compagnie daraus geschöpffet habe: und na</w:t>
        <w:br/>
        <w:t>ob sie sich nicht mit der Hoffnung schleis</w:t>
        <w:br/>
        <w:t>cheln duͤrffte, daß mit der Zeit noch wohl au</w:t>
        <w:br/>
        <w:t>mehrere kommen würden, die zu Ihren</w:t>
        <w:br/>
        <w:t>Diensten geschickt waren? solches will ich</w:t>
        <w:br/>
        <w:t>lieber andere beurrheilen lassen, als daß</w:t>
        <w:br/>
        <w:t>ich selber ein freyen Urtheil darüber fälle.</w:t>
        <w:br/>
        <w:br/>
        <w:t>Es ergellete solches meines Erachtens ge&lt;</w:t>
        <w:br/>
        <w:t>gnugsam daraus, daß Sie nicht gerne vers</w:t>
        <w:br/>
        <w:t>kommen, wie mit ihm nachgehends ist</w:t>
        <w:br/>
        <w:t>gehandelt worden; gestalten Sie denn</w:t>
        <w:br/>
        <w:t>auch abflute befahl und haben wolte, daß</w:t>
        <w:br/>
        <w:t>man diesen Ihren getreuen Diener, wie</w:t>
        <w:br/>
        <w:t>derum in integrum restituieren solte: wel</w:t>
        <w:br/>
        <w:t>ches aber von erwehnten Hrn. Gouver</w:t>
        <w:br/>
        <w:t>neur, weil es feinem Entreelle entgegen ih</w:t>
        <w:br/>
        <w:t>lieffe, gar wohl unterlassen wurde, weil</w:t>
        <w:br/>
        <w:t>man gedachten Hottentotten wieder nach</w:t>
        <w:br/>
        <w:t>Haus geschicket, und ihm nur einen Theil</w:t>
        <w:br/>
        <w:t>seines eigentümlichen Aiches, wieders</w:t>
        <w:br/>
        <w:t>aus Gnaden augestellet.</w:t>
        <w:br/>
        <w:br/>
        <w:t>So angenehm er aber der Illuſtrea</w:t>
        <w:br/>
        <w:t>Com-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III. Brief. 2c.</w:t>
        <w:br/>
        <w:br/>
        <w:t>Compagnie war, und so trewlich als er</w:t>
        <w:br/>
        <w:t xml:space="preserve">sich auch immer </w:t>
      </w:r>
      <w:r>
        <w:rPr>
          <w:b/>
          <w:color w:val="DD2B05"/>
          <w:u w:val="single"/>
        </w:rPr>
        <w:t>fignalifirte</w:t>
      </w:r>
      <w:r>
        <w:t>, indem er</w:t>
        <w:br/>
        <w:t>vor dieselbe seinen Effer allenthalben</w:t>
        <w:br/>
        <w:t>spahren ließe: so verhoffet war er im Ge</w:t>
        <w:br/>
        <w:t>gegentheil einigen Monaten der erwehnten</w:t>
        <w:br/>
        <w:t>Compagnie, als die sich nicht einbilden</w:t>
        <w:br/>
        <w:t>fonten, daß ein Hottentotte so viele Dien</w:t>
        <w:br/>
        <w:t>ste umsonst thun sollte. Sie stunden</w:t>
        <w:br/>
        <w:t>vielmehr in dem eiteln Wahn, daß er sein</w:t>
        <w:br/>
        <w:t>eigen Entreelle reichlich dabey finden mú</w:t>
        <w:br/>
        <w:t>ste; zumal da seine Habe an Dich hiems</w:t>
        <w:br/>
        <w:t>lich starck war, die er von seinem Vater</w:t>
        <w:br/>
        <w:t>empfangen und beerbet hatte. Dazu kam</w:t>
        <w:br/>
        <w:t xml:space="preserve">noch, daß der </w:t>
      </w:r>
      <w:r>
        <w:rPr>
          <w:b/>
          <w:color w:val="DD2B05"/>
          <w:u w:val="single"/>
        </w:rPr>
        <w:t>Koopmannischen</w:t>
      </w:r>
      <w:r>
        <w:t xml:space="preserve"> Nation</w:t>
        <w:br/>
        <w:t>hr Capitain, welcher ihm seine Frau zu</w:t>
        <w:br/>
        <w:t>tück behalten, die von ihm weg und nach</w:t>
        <w:br/>
        <w:t>Dem Coopmann fahen Capitain zulief,</w:t>
        <w:br/>
        <w:t>als welches nichts neues, und gar viel</w:t>
        <w:br/>
        <w:t>mal geschiehet, wie ins nünfftige wird ge</w:t>
        <w:br/>
        <w:t>drey werden. Da sie nun wiederkehren</w:t>
        <w:br/>
        <w:t>volte, er aber selbige nicht folgen liesse:</w:t>
        <w:br/>
        <w:t>o warff jener einen geoffen Haß auf ihn,</w:t>
        <w:br/>
        <w:t>ind hätte ihm gerne aus dem Weg ges</w:t>
        <w:br/>
        <w:t>chaffet, wenn ihm nicht, so lang als er</w:t>
        <w:br/>
        <w:t>en der Muttern Compagnie stunde, als</w:t>
        <w:br/>
        <w:t>e Wege darzu verschlossen gewesen: und</w:t>
        <w:br/>
        <w:t>venn er nicht hätte gewärtig seyn wollen,</w:t>
        <w:br/>
        <w:t>aß man nachmals noch schlimmer mit</w:t>
        <w:br/>
        <w:t>m hátte handeln follen. "</w:t>
        <w:br/>
        <w:t>Derowegen drehet der angeregte</w:t>
        <w:br/>
        <w:t>Capitain feine Sachen ganz anders, als</w:t>
        <w:br/>
        <w:t>an sich einbildete. Er steckte sich hinter</w:t>
        <w:br/>
        <w:t xml:space="preserve">sagte Ministres der </w:t>
      </w:r>
      <w:r>
        <w:rPr>
          <w:b/>
          <w:color w:val="DD2B05"/>
          <w:u w:val="single"/>
        </w:rPr>
        <w:t>tiluftren</w:t>
      </w:r>
      <w:r>
        <w:t xml:space="preserve"> Companie;</w:t>
        <w:br/>
        <w:t>verkleinerte seinen Gegentheil, und</w:t>
        <w:br/>
        <w:t>rechte vor, wie er zwar vor die Coepa. nie</w:t>
        <w:br/>
        <w:t>handelte, sich aber dabey nicht vers</w:t>
        <w:br/>
        <w:t>fe, wie man an seinen grossen Heberden,</w:t>
        <w:br/>
        <w:t xml:space="preserve">Schaafen und grob Vieh sehen </w:t>
      </w:r>
      <w:r>
        <w:rPr>
          <w:b/>
          <w:color w:val="DD2B05"/>
          <w:u w:val="single"/>
        </w:rPr>
        <w:t>könteBeil</w:t>
      </w:r>
      <w:r>
        <w:br/>
        <w:t>nun unter andern der damalige</w:t>
        <w:br/>
        <w:t>hindrich der Guarnilon, Isaac Schreie</w:t>
        <w:br/>
        <w:t>er sich bereden liesse, es múste wahr seyn,</w:t>
        <w:br/>
        <w:t>eil es ein Hottentotte felber sagte; da</w:t>
        <w:br/>
        <w:t xml:space="preserve">en aber überlegte, daß er nach des </w:t>
      </w:r>
      <w:r>
        <w:rPr>
          <w:b/>
          <w:color w:val="DD2B05"/>
          <w:u w:val="single"/>
        </w:rPr>
        <w:t>Horintotren</w:t>
      </w:r>
      <w:r>
        <w:br/>
        <w:t>Abschaffung selbsten zur Hands</w:t>
        <w:br/>
        <w:t>ing kommen und sich ohne viele Kosten,</w:t>
        <w:br/>
        <w:t>1 Bich helffen fonte: so wurde also der</w:t>
        <w:br/>
        <w:t>Anschlag geschmiedet, ihn auch bey dem</w:t>
        <w:br/>
        <w:t>Deren Guverneur verdächtig, gefolg</w:t>
        <w:br/>
        <w:t>ch gar verhaft zu machen, und von der</w:t>
        <w:br/>
        <w:t>Handlung wegzubringen.</w:t>
        <w:br/>
        <w:br/>
        <w:t>Hier brauchte es nun Kunst dieses</w:t>
        <w:br/>
        <w:t>8 Werck zu richten, und einen allzeit ges</w:t>
        <w:br/>
        <w:t>euen Diener aus dem Sattel zu heben.</w:t>
        <w:br/>
        <w:t>leine auch hierzu fand sich guter Rathen</w:t>
        <w:br/>
        <w:t>man gab vor wie man von an</w:t>
        <w:br/>
        <w:t>Hottentotten verstanden, daß dies</w:t>
        <w:br/>
        <w:t>Capitain Claas, seine Lands-Leute ge</w:t>
        <w:br/>
        <w:t>en die Compagnie aufhetzen und bes</w:t>
        <w:br/>
        <w:t>wegen wolte, daß sie wieder die afte</w:t>
        <w:br/>
        <w:t>Compagnie zu Felde zogen. Solcher</w:t>
        <w:br/>
        <w:t>gestalt war der Hacke schon ein Stiel ges</w:t>
        <w:br/>
        <w:t>schaffet; und ehe man die Sache ließ</w:t>
        <w:br/>
        <w:t>zur Thulichkeit kommen, und ohne daß</w:t>
        <w:br/>
        <w:t>es weiter untersuchet, oder die Wahrheit</w:t>
        <w:br/>
        <w:t>erforschet wurde, muste gleich eine</w:t>
        <w:br/>
        <w:t>Compagnie Soldaten, nebst einer Compagnie</w:t>
        <w:br/>
        <w:t>Bürger ausmarchirren, ohne daß</w:t>
        <w:br/>
        <w:t>ausser besagtem Schreiber, der eine oder</w:t>
        <w:br/>
        <w:t>der andere wuste, was zuthun seyn solte,</w:t>
        <w:br/>
        <w:t>oder wem es gelten würde, bevor sie an</w:t>
        <w:br/>
        <w:t>Ort und Stelle kámen wo der besagte</w:t>
        <w:br/>
        <w:t>Capitain Claas möchte gefunden wers</w:t>
        <w:br/>
        <w:t>den. bain</w:t>
        <w:br/>
        <w:t>Als nun alles Volck über die Hor- Der</w:t>
        <w:br/>
        <w:t>centis Hollands Berge gekommen, und treu</w:t>
        <w:br/>
        <w:t>man durch Kundschafften in Erfahrung v</w:t>
        <w:br/>
        <w:t>gebracht daß erwehnter Capitain b</w:t>
        <w:br/>
        <w:t>Claas, auf der vormals beschriebenen falle</w:t>
        <w:br/>
        <w:t>Knoblauchs kaal mit seinem erhandelte</w:t>
        <w:br/>
        <w:t>Vich vorhanden ware: gieng der March</w:t>
        <w:br/>
        <w:t>gerades Wegs dahin. Wie man dahin</w:t>
        <w:br/>
        <w:t>gekommen, welches früh Morgens gegen</w:t>
        <w:br/>
        <w:t>dem Tag geschahe, wurde gleich Ordres</w:t>
        <w:br/>
        <w:t>gegeben, die Kaal zu umzingeln, und</w:t>
        <w:br/>
        <w:t>mit wohlgeladenen Gewehr darunter zu</w:t>
        <w:br/>
        <w:t>schiessen. So bald aber erstgedachter</w:t>
        <w:br/>
        <w:t>Capilain, das donnernde Gewehr hörs</w:t>
        <w:br/>
        <w:t>te, sprang er aus seinem Hauchen hers</w:t>
        <w:br/>
        <w:t>aus, und fragte: Wat is dit, wat wilt</w:t>
        <w:br/>
        <w:t>gy hebben wat zal dit bedunten?</w:t>
        <w:br/>
        <w:t>wilt gy my door schieben, daar ik zoo</w:t>
        <w:br/>
      </w:r>
      <w:r>
        <w:rPr>
          <w:b/>
          <w:color w:val="DD2B05"/>
          <w:u w:val="single"/>
        </w:rPr>
        <w:t>manigmaal</w:t>
      </w:r>
      <w:r>
        <w:t xml:space="preserve"> myn Leven voor u heb</w:t>
        <w:br/>
        <w:t>gewaat? wat heb ik gedaen? Das</w:t>
        <w:br/>
        <w:t>ist: Was wolt ihr haben: Was soll</w:t>
        <w:br/>
        <w:t>das bedeuten: Wolt ihr mich tode</w:t>
        <w:br/>
      </w:r>
      <w:r>
        <w:rPr>
          <w:b/>
          <w:color w:val="DD2B05"/>
          <w:u w:val="single"/>
        </w:rPr>
        <w:t>sobieffen</w:t>
      </w:r>
      <w:r>
        <w:t>/ der ich mein Leben so viels</w:t>
        <w:br/>
        <w:t>mals um eurent willen gewagt habe</w:t>
        <w:br/>
        <w:t>Was hab ich gethan</w:t>
        <w:br/>
        <w:t>Hierauf sagte der Fendrich Schrei</w:t>
        <w:br/>
        <w:t>ber : daß er sich nur solte gefangen ges</w:t>
        <w:br/>
        <w:t>ben, er würde bey dem Edien Hern</w:t>
        <w:br/>
        <w:t>Gouverneur wohl hören was er gethan,</w:t>
        <w:br/>
        <w:t>und wie er Verrátheren im Kopffe ges</w:t>
        <w:br/>
        <w:t>führet. Der Capitain Claas wolte sich</w:t>
        <w:br/>
        <w:t>zwar verantworten: alleine er wurde</w:t>
        <w:br/>
        <w:t>nicht angehöret, deswegen sagte er endlich:</w:t>
        <w:br/>
        <w:t>Wenn ich ein Verrücker gewest</w:t>
        <w:br/>
        <w:t>fen / was haben denn diese gethan/</w:t>
        <w:br/>
        <w:t>daß man sie neben mir todt schiefen</w:t>
        <w:br/>
        <w:t>will? womit er auf seine bey sich haben</w:t>
        <w:br/>
        <w:t>de Diener und andere Hottentotten</w:t>
        <w:br/>
        <w:t>wiese. Alleine auch darauf bekam er</w:t>
        <w:br/>
        <w:t>wenig Antwort, sondern wurde geben Bird</w:t>
        <w:br/>
        <w:t>den mit nach dem Vorgebürge und vor auf</w:t>
        <w:br/>
        <w:t>dem Herm Gouverneur gebracht; wort</w:t>
        <w:br/>
        <w:t>selbst ihn sein Process, ohne viel Vers Evian</w:t>
        <w:br/>
        <w:t>hör</w:t>
        <w:br/>
        <w:t>verbo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III. Brief 2c.</w:t>
        <w:br/>
        <w:br/>
        <w:t>Sr gemacht, und er mit der Condition</w:t>
        <w:br/>
        <w:t>uf das Robben Eyland gebandet wurd</w:t>
        <w:br/>
        <w:t>,daß zugleich alle seine Güter concipe</w:t>
        <w:br/>
        <w:t>seyn sollten.</w:t>
        <w:br/>
        <w:t>Auf solche Weise ist nun diesem ge</w:t>
        <w:br/>
        <w:t>euen, flogen und vernünfftiges Hans</w:t>
        <w:br/>
        <w:t>els Mann gewohnet worden: jedoch</w:t>
        <w:br/>
        <w:t>ne Vorbewuft der Illustren Companie,</w:t>
        <w:br/>
        <w:t>welche auch ihr Mißvergnügen dars</w:t>
        <w:br/>
        <w:t>ber an den Tag geleget. Denn nach dem</w:t>
        <w:br/>
        <w:t>formale erwehnter Schiffs Capitain</w:t>
        <w:br/>
        <w:t xml:space="preserve">heinis </w:t>
      </w:r>
      <w:r>
        <w:rPr>
          <w:b/>
          <w:color w:val="DD2B05"/>
          <w:u w:val="single"/>
        </w:rPr>
        <w:t>Gerbrautsz</w:t>
      </w:r>
      <w:r>
        <w:t>: van der Schelling</w:t>
        <w:br/>
        <w:t>ach Holland gekommen, und das Uns</w:t>
        <w:br/>
        <w:t>cht erzehlet, welches diesem seinem Ers</w:t>
        <w:br/>
        <w:t>alter des Lebens angethan worden; als</w:t>
        <w:br/>
        <w:t>em er felsiges nebst GOtt zu dancken,</w:t>
        <w:br/>
        <w:t>a er fein Schiff in der Bay à la Goa</w:t>
        <w:br/>
        <w:t>verlohren hatte und über Land nach dem</w:t>
        <w:br/>
        <w:t>Borgebirge reisen muste, wie vormals</w:t>
        <w:br/>
        <w:t>hon erwehnet worden: so wolte sie als</w:t>
        <w:br/>
        <w:t>bald haben, daß er von dem Robben</w:t>
        <w:br/>
        <w:t>Eyland genommen, und auf freyen Fuß</w:t>
        <w:br/>
        <w:t>stellet, auch wiederum in seine Güter</w:t>
        <w:br/>
        <w:t>gesetzet werden solte. Dieweil aber sel</w:t>
        <w:br/>
        <w:t>ge von diesen Harpyen allbereits ein</w:t>
        <w:br/>
        <w:t>schlucket waren, fo ließ man ihn wohl</w:t>
        <w:br/>
        <w:t>B: hingegen aber bekam er von dem</w:t>
        <w:br/>
        <w:t>einigen das wenigste und zwar nur von</w:t>
        <w:br/>
        <w:t>em Herm Gouverneur etwas wieder,</w:t>
        <w:br/>
        <w:t>mit er zurück in sein Land geschicket</w:t>
        <w:br/>
        <w:t>urde; woselbst ihn auch nachmals</w:t>
        <w:br/>
        <w:t>erwehnter Capitain Coopmann noch</w:t>
        <w:br/>
        <w:t>schlagen hat: ohne daß deswegen wie</w:t>
        <w:br/>
        <w:t>er Evange von ihm ist verlanget, viel</w:t>
        <w:br/>
        <w:t>eniger gegeben worden; weil sich wie</w:t>
        <w:br/>
        <w:t>man vorgab, die Compagnie in der</w:t>
        <w:br/>
        <w:t>Hottentotten Streitigkeiten und Mord</w:t>
        <w:br/>
        <w:t>Daten nicht zu mengen hätte.</w:t>
        <w:br/>
        <w:br/>
        <w:t>Nach dem nun dieser ehrliche Hottentotte,</w:t>
        <w:br/>
        <w:t>auf solche Weise nach den Robs</w:t>
        <w:br/>
        <w:t>er Eyland gebandet war, führte der</w:t>
        <w:br/>
        <w:t>obgedachte Schreiber, die Handlung</w:t>
        <w:br/>
        <w:t>or die Illuftr Compagnie. Ob es aber</w:t>
        <w:br/>
        <w:t>it solchem Success und so wenigen Kos</w:t>
        <w:br/>
        <w:t>en geschehen? stehet mir nicht zu, zu</w:t>
        <w:br/>
        <w:t>untersuchen. Genug, daß die Illuftr</w:t>
        <w:br/>
        <w:t>Compagnie selbsten nachmals andere</w:t>
        <w:br/>
        <w:t>Bergordnungen hierinnen gemacht, und</w:t>
        <w:br/>
        <w:t>le Handlung mit den Hottentotten,</w:t>
        <w:br/>
        <w:t>ins neue ganz und gar verbotten hat.</w:t>
        <w:br/>
        <w:br/>
        <w:t>Denn sie auffte ihr benötigtes Fleisch</w:t>
        <w:br/>
        <w:t>y den Bürgern, und kam, wo nicht</w:t>
        <w:br/>
        <w:t>wohlfeiler, doch eben so gute Auffs dar</w:t>
        <w:br/>
        <w:t>1, als sie es vormals durch das Rulen</w:t>
        <w:br/>
        <w:t>Der Troquiren hat bekommen können;</w:t>
        <w:br/>
        <w:t>ie sie denn noch heute zu Tag keine Aen</w:t>
        <w:br/>
        <w:t>rung mehr darinnen gemachet, obgleich</w:t>
        <w:br/>
        <w:t>er vormalige Her: Gouverneur, Wilhelm</w:t>
        <w:br/>
        <w:t>Adrian van der Stel, zu seinem</w:t>
        <w:br/>
        <w:t>Vortheil solches sentiret hat: welches</w:t>
        <w:br/>
        <w:t>Beweises genug ist, daß sie sich wohl das</w:t>
        <w:br/>
        <w:t>ben befinden müsse. Hat tott ben</w:t>
        <w:br/>
        <w:t>Als aber dieser gedachte Herz Got-Ba</w:t>
        <w:br/>
        <w:t>veneur, feinem Herrn Vater in der neue</w:t>
        <w:br/>
        <w:t xml:space="preserve">Nachfolge </w:t>
      </w:r>
      <w:r>
        <w:rPr>
          <w:b/>
          <w:color w:val="DD2B05"/>
          <w:u w:val="single"/>
        </w:rPr>
        <w:t>foccedirte</w:t>
      </w:r>
      <w:r>
        <w:t xml:space="preserve"> und allmahlig an fren</w:t>
        <w:br/>
        <w:t>fieng sich selbsten mit zubedecken: wolte ar</w:t>
        <w:br/>
        <w:t>es gar schwehr hergehen, einen weitläuff mit</w:t>
        <w:br/>
        <w:t>tagen Land Bau anzufangen und das be</w:t>
        <w:br/>
        <w:t>nötigte Vieh darzu kauffen. Denn mit tha</w:t>
        <w:br/>
        <w:t>500. biß 600. Schaafen, und 100. auch</w:t>
        <w:br/>
        <w:t>150. Stücke grob Vieh konte der Ums</w:t>
        <w:br/>
        <w:t>schlag, welchen er zu bebauen angefang</w:t>
        <w:br/>
        <w:t>gen, nicht rechtmäßig forgesetzet, noch</w:t>
        <w:br/>
        <w:t>bedunget, auch nicht einmal bearbeitet</w:t>
        <w:br/>
        <w:t>werden. Es wurde dahero der Illuſtren</w:t>
        <w:br/>
        <w:t>Compagnie vorgetragen wie nuß</w:t>
        <w:br/>
        <w:t>lich es wäre, wenn der Handel mit den</w:t>
        <w:br/>
        <w:t>Hottentotten wieder hergestellt würde,</w:t>
        <w:br/>
        <w:t>weil man dadurch das Fleisch nicht al</w:t>
        <w:br/>
        <w:t>lein wohlfeil, sondern auch in greffer</w:t>
        <w:br/>
        <w:t>Menge bekommen, mithin das Innerste</w:t>
        <w:br/>
        <w:t>des Landes durch dieses Mittel erkundi</w:t>
        <w:br/>
        <w:t>get werden könte davon man noch zur</w:t>
        <w:br/>
        <w:t>Zeit nicht das geringste erforscht hatte.</w:t>
        <w:br/>
        <w:br/>
        <w:t>Feit and Per</w:t>
        <w:br/>
        <w:t>Die Vorschläge waren ganz gut, núz</w:t>
        <w:br/>
        <w:t>lich und heylsam: wurden auch von der Il-Bien</w:t>
        <w:br/>
        <w:t>lustren Compagnie ergriffen, und darauf b</w:t>
        <w:br/>
        <w:t>allen Frey Leuten oder Bürgern frey Got</w:t>
        <w:br/>
        <w:t>gestellet, mit den Hottentotten zu hans neur</w:t>
        <w:br/>
        <w:t>deln. Allein ehe diese Resolution der</w:t>
        <w:br/>
        <w:t>Herren Bewindhabe, den Bürgern of</w:t>
        <w:br/>
        <w:t>enbahr und kund gemachet wurde, ließ</w:t>
        <w:br/>
        <w:t>berührter Herz Gouverneur erst vor sich</w:t>
        <w:br/>
        <w:t>selbst handeln, und suchte also den Bur</w:t>
        <w:br/>
        <w:t>gern den besten Braten aus dem Maule</w:t>
        <w:br/>
        <w:t>zu reißen. Hierzu annoch, daß auch sein</w:t>
        <w:br/>
        <w:t>Her: Bruder François van der Stel, der</w:t>
        <w:br/>
        <w:t>Herz Samuel Elzevier, Obers Admin</w:t>
        <w:br/>
        <w:t>arator und Secunde oder Vice-Gonverneur</w:t>
        <w:br/>
        <w:t>allhier, nebst einigen andern Hers</w:t>
        <w:br/>
        <w:t>ren, einen Strich aus der Pfanne has Die</w:t>
        <w:br/>
        <w:t>ben wolten, ehe die Burger darzu gelang anf</w:t>
        <w:br/>
        <w:t>ten, oder von der Freistellung dieser zub</w:t>
        <w:br/>
        <w:t>Handlung Nachricht erhielten. Nach</w:t>
        <w:br/>
        <w:t>dem aber diese versehen waren, undich</w:t>
        <w:br/>
        <w:t>genug, ja überflüssig hatten, wurde nach</w:t>
        <w:br/>
        <w:t>Verlauff von 6. Monaten, in welchen</w:t>
        <w:br/>
        <w:t>sie allein handelten, auch den Bürgern</w:t>
        <w:br/>
        <w:t>fren gestellet, sich zu versorgen, und dieses</w:t>
        <w:br/>
        <w:t>verganteten Fortheils sich zu beide</w:t>
        <w:br/>
        <w:t>nen.</w:t>
        <w:br/>
        <w:br/>
        <w:t>Nach Abkündigung und Anschlagung</w:t>
        <w:br/>
        <w:t>dieser erhaltenen und vergünstigten Freys</w:t>
        <w:br/>
        <w:t>heit, wolten nun auch viele der Bürger</w:t>
        <w:br/>
        <w:t>sich dieses Fortheils bedienen. Es mach</w:t>
        <w:br/>
        <w:t>ten daher einige eine Compagnie rufam men</w:t>
        <w:br/>
        <w:t>ger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M. Brief 2c.</w:t>
        <w:br/>
        <w:br/>
        <w:t xml:space="preserve">en; Aufften miteinander das </w:t>
      </w:r>
      <w:r>
        <w:rPr>
          <w:b/>
          <w:color w:val="DD2B05"/>
          <w:u w:val="single"/>
        </w:rPr>
        <w:t>bendthigs</w:t>
      </w:r>
      <w:r>
        <w:br/>
        <w:t>ein, und ehe sie sich noch auf den</w:t>
        <w:br/>
        <w:t>Bey machten, erwählten sie einen un</w:t>
        <w:br/>
        <w:t>Er ihnen selbsten zu ihren Officier und</w:t>
        <w:br/>
        <w:t>Heerführer: welcher alles anzuordnen</w:t>
        <w:br/>
        <w:t>nd zu commandarei hatte, was und</w:t>
        <w:br/>
        <w:t>Die es gethan oder gehalten werden solches</w:t>
        <w:br/>
        <w:t>hatte also allerdings das Ansehen, als</w:t>
        <w:br/>
        <w:t>sie sich, wenn die Hottentotten ihnen</w:t>
        <w:br/>
        <w:t>men Streich machen und nach ihren</w:t>
        <w:br/>
        <w:t>Gütern trachten wolten, rechtschaffen,</w:t>
        <w:br/>
        <w:t>ach Art der Soldaten, zu wehren und zu</w:t>
        <w:br/>
        <w:t>defendiren buchten Alleine die ganze gus</w:t>
        <w:br/>
        <w:t>Intention wurde gar bald verändert,</w:t>
        <w:br/>
        <w:t>nd gewann ein ganz anderes Aufsehen.</w:t>
        <w:br/>
        <w:br/>
        <w:t>enn sobald sie zu dieser oder jener Nation</w:t>
        <w:br/>
        <w:t>amen, und redlich zu handeln suchten,</w:t>
        <w:br/>
        <w:t xml:space="preserve">elen </w:t>
      </w:r>
      <w:r>
        <w:rPr>
          <w:b/>
          <w:color w:val="DD2B05"/>
          <w:u w:val="single"/>
        </w:rPr>
        <w:t>dieHottentotten</w:t>
      </w:r>
      <w:r>
        <w:t xml:space="preserve"> schon als grimmige</w:t>
        <w:br/>
        <w:t>wen an und wolten sie von ihren</w:t>
        <w:br/>
        <w:t>Banzen, Dörffern und Krallen ab-als</w:t>
        <w:br/>
        <w:t>n. Nicht als ob sie dieses aus Boßheit,</w:t>
        <w:br/>
        <w:t>Der angebohrneu Art thäten: sondern</w:t>
        <w:br/>
        <w:t>weil sie gleichsam darzu veranlasset und</w:t>
        <w:br/>
        <w:t>zwungen waren.</w:t>
        <w:br/>
        <w:br/>
        <w:t>Denn die ersten, durch besagte Her:</w:t>
        <w:br/>
        <w:t>en abgeordnete Handels- Leute oder</w:t>
        <w:br/>
        <w:t>ullers, hatten sich nicht als rechtschaf</w:t>
        <w:br/>
        <w:t>ne Handels-Leute gegen sie aufgeführe</w:t>
        <w:br/>
        <w:t>t: sondern verdieneten besser den Naen</w:t>
        <w:br/>
        <w:t>der Busch und Strauch-Räuber</w:t>
        <w:br/>
        <w:t>8 der Handels-Leute. Es ist eine harte</w:t>
        <w:br/>
      </w:r>
      <w:r>
        <w:rPr>
          <w:b/>
          <w:color w:val="DD2B05"/>
          <w:u w:val="single"/>
        </w:rPr>
        <w:t>xpreflion</w:t>
      </w:r>
      <w:r>
        <w:t>, die ich hier gebrauche: alleine</w:t>
        <w:br/>
        <w:t>re Thaten haben keine gelindere verdbies</w:t>
        <w:br/>
        <w:t>et, weil gewißlich das unschuldig-vergoß</w:t>
        <w:br/>
        <w:t xml:space="preserve">me Blut noch immer um Rache </w:t>
      </w:r>
      <w:r>
        <w:rPr>
          <w:b/>
          <w:color w:val="DD2B05"/>
          <w:u w:val="single"/>
        </w:rPr>
        <w:t>schreyetDenn</w:t>
      </w:r>
      <w:r>
        <w:br/>
        <w:t>sie famen als Freunde an, als Fein</w:t>
        <w:br/>
        <w:t>e aber führetel sie sich auf. An statt der</w:t>
        <w:br/>
        <w:t>endigten und redlichen Bezahlung, ers</w:t>
        <w:br/>
        <w:t>riffen sie ihre Flinten, und gaben Feuer</w:t>
        <w:br/>
        <w:t>uf sie. Mit dem Degen stachen sie</w:t>
        <w:br/>
        <w:t>ieder, was ihnen im Weg war. Ganze</w:t>
        <w:br/>
        <w:t>malen oder Hottentotten Dörfer</w:t>
        <w:br/>
        <w:t>linderten sie aus, und was nicht ents</w:t>
        <w:br/>
        <w:t>ruffen fonte, muste sich doch hier und</w:t>
        <w:br/>
        <w:t>ort verstecken, und vor den Grimm ihrer</w:t>
        <w:br/>
        <w:t>endlichen Freunde, in Sicherheit weges</w:t>
        <w:br/>
        <w:t>en.</w:t>
        <w:br/>
        <w:br/>
        <w:t>Es thut mir das Herze weh, wenn</w:t>
        <w:br/>
        <w:t>ur daran gedencke, geschweige wie de</w:t>
        <w:br/>
        <w:t>en zu Muth seyn muß, die entweder</w:t>
        <w:br/>
        <w:t>Schuld an solcher Handlung, oder wol</w:t>
        <w:br/>
        <w:t>lbst unschuldig Blut vergossen haben.</w:t>
        <w:br/>
        <w:t>Ein, wegen seiner Trunckenheit und lies</w:t>
        <w:br/>
        <w:t>etlichen Lebens berufener Mann, Na</w:t>
        <w:br/>
        <w:t>ens Gerrit Jansoon van Deventer,</w:t>
        <w:br/>
        <w:t>par der Capitain dieser Parthe; Fride</w:t>
        <w:br/>
        <w:t xml:space="preserve">k Bota, Theinis Bota, Winand </w:t>
      </w:r>
      <w:r>
        <w:rPr>
          <w:b/>
          <w:color w:val="DD2B05"/>
          <w:u w:val="single"/>
        </w:rPr>
        <w:t>Wyandszoon</w:t>
      </w:r>
      <w:r>
        <w:br/>
        <w:t>und Joh. Jacob Frits, nebst</w:t>
        <w:br/>
        <w:t>noch vielen andern waren Compagnons;</w:t>
        <w:br/>
        <w:t>welche auf Ordre des Herm Gouverneurs</w:t>
        <w:br/>
        <w:t>ausgegangen, und solches Elend</w:t>
        <w:br/>
        <w:t>angefangen haben. Weil nun diese also</w:t>
        <w:br/>
        <w:t>behauset, ist es wohl kein Wunder, wenn</w:t>
        <w:br/>
        <w:t>ihm nachmals die Bürger nachgefolger;</w:t>
        <w:br/>
        <w:t>zumal da fie sahen daß vor sie nichts</w:t>
        <w:br/>
        <w:t>mehr übrig, wenigstens mit guten Wor</w:t>
        <w:br/>
        <w:t>ten nichts zu erhalten war? Heisset also</w:t>
        <w:br/>
        <w:t>hier recht: Regis ad exemplum, totus</w:t>
        <w:br/>
        <w:t>componitur orbis. Das ist: Wie der</w:t>
        <w:br/>
        <w:t>Rönig/ so die Unterthanen. Wie der</w:t>
        <w:br/>
        <w:t>Gouverneur, so die Bürger und Baus</w:t>
        <w:br/>
        <w:t>ren. Bert</w:t>
        <w:br/>
        <w:t>Ich habe einen von diesen Frey-Baeus Habe</w:t>
        <w:br/>
        <w:t xml:space="preserve">tern, Namens Claas </w:t>
      </w:r>
      <w:r>
        <w:rPr>
          <w:b/>
          <w:color w:val="DD2B05"/>
          <w:u w:val="single"/>
        </w:rPr>
        <w:t>Claaszoon</w:t>
      </w:r>
      <w:r>
        <w:t xml:space="preserve"> Cranenburg,</w:t>
        <w:br/>
        <w:t>offtmals hören sagen: Ob er voni</w:t>
        <w:br/>
        <w:t>gleich seines Orts nichts gethan habe, unge</w:t>
        <w:br/>
        <w:t>wünschte er dennoch herzlich daß er nicht abe</w:t>
        <w:br/>
        <w:t>barben</w:t>
        <w:br/>
        <w:t>gewesen, weil seithero weder</w:t>
        <w:br/>
        <w:t>Glück noch Stern mehr bey ihm wäre.</w:t>
        <w:br/>
        <w:br/>
        <w:t>Er hatte zwar etwas Biech vor seinen</w:t>
        <w:br/>
        <w:t>Theil bekommen, auch dasselbe vor gut</w:t>
        <w:br/>
        <w:t>hatte damit helffen können; alleine es</w:t>
        <w:br/>
        <w:t>Geld verkauffen, also, daß er sich wohl</w:t>
        <w:br/>
        <w:t>wäre das Geld wieder weg gewesen, che</w:t>
        <w:br/>
        <w:t>er es vermuthet; und gleich wie es ihm</w:t>
        <w:br/>
        <w:t>mit dem Geld ergangen, also wäre auch</w:t>
        <w:br/>
        <w:t>sein Käuffer mit dem Vich gefahren: das</w:t>
        <w:br/>
        <w:t>hero dieses ein offenbahre Kennzeichen,</w:t>
        <w:br/>
        <w:t>wie GOtt an allen diesem Handel kein</w:t>
        <w:br/>
        <w:t>Wohlgefallen hatte, und auch das Er</w:t>
        <w:br/>
        <w:t>beutete niemand wolte zu Nutzen kom</w:t>
        <w:br/>
        <w:t>men lassen.</w:t>
        <w:br/>
        <w:br/>
        <w:t>Hierbey hat sich der Her Gouver. Bas</w:t>
        <w:br/>
        <w:t>neur schön schauen wollen, und deewe Got</w:t>
        <w:br/>
        <w:t xml:space="preserve">gen an die </w:t>
      </w:r>
      <w:r>
        <w:rPr>
          <w:b/>
          <w:color w:val="DD2B05"/>
          <w:u w:val="single"/>
        </w:rPr>
        <w:t>IlluftreCompagnie</w:t>
      </w:r>
      <w:r>
        <w:t xml:space="preserve"> abermals, neur</w:t>
        <w:br/>
        <w:t>in beweglichen Terminis geschrieben daß einen</w:t>
        <w:br/>
        <w:t>weilen so grosser Muhtwill unter und mit Hou</w:t>
        <w:br/>
        <w:t>den Rulen vorliefe, er inständig bathe, abge</w:t>
        <w:br/>
        <w:t>die Illuftr Compagnie möchte diesen</w:t>
        <w:br/>
        <w:t>freyen Handel wieder einziehen, und sol</w:t>
        <w:br/>
        <w:t>chen niemand weiter vergönnen. Denn er</w:t>
        <w:br/>
        <w:t>meldete unter anderen: Wenn er über dies</w:t>
        <w:br/>
        <w:t>fer blutigen Affaire hátte Gericht halten</w:t>
        <w:br/>
        <w:t>follen und müssen, würden nicht viel</w:t>
        <w:br/>
        <w:t>Häuser auf dem Capo verschonet gebliz</w:t>
        <w:br/>
        <w:t>ben seyn, da nicht einer davon hätte mus</w:t>
        <w:br/>
        <w:t>sen ins Gras begiffen, und was derglei</w:t>
        <w:br/>
        <w:t>chen flágliche Termini mehr waren. Al</w:t>
        <w:br/>
        <w:t>leine er hat gewiß hierbey nicht bedacht,</w:t>
        <w:br/>
        <w:t>daß er sich selbsten mit traf, dieweil er der</w:t>
        <w:br/>
        <w:t>Dux &amp; Auctor von allen diesen unge er n</w:t>
        <w:br/>
        <w:t>rechten Handeln gewesen; und wenn an ber b</w:t>
        <w:br/>
        <w:t>dere hätten sterben müssen, würde er ge- unh</w:t>
        <w:br/>
        <w:t>wiß nicht unverschene blieben seyn. Wie</w:t>
        <w:br/>
        <w:t>ihm dieses und noch ein weit mehrers, die</w:t>
        <w:br/>
        <w:t>fache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428.txt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HI. Brief. 2.</w:t>
        <w:br/>
        <w:br/>
        <w:t>Bürger allhier nicht nur zur Klage ges</w:t>
        <w:br/>
        <w:t>acht, sondern auch auf seine Deduction</w:t>
        <w:br/>
        <w:t>ihrer Contra deduction mit vielen be</w:t>
        <w:br/>
        <w:t>dicten Beweißthumeren dargethan und</w:t>
        <w:br/>
        <w:t>vielen haben.</w:t>
        <w:br/>
        <w:t>Siehet er also mein Herz, durch wel</w:t>
        <w:br/>
        <w:t>e schändliche Mittel sich dieser Herz</w:t>
        <w:br/>
        <w:t>gouverneur zu bereichern gesuchet und</w:t>
        <w:br/>
        <w:t>ich erhalten hat. Ob aber de male quæis</w:t>
        <w:br/>
        <w:t>auch tertius hæres gaudiren werde?</w:t>
        <w:br/>
        <w:t>het ben GOtt, und die Zeit wird es of</w:t>
        <w:br/>
        <w:t>bahren. Zum wenigsten hat er schon</w:t>
        <w:br/>
        <w:t>n Stück seiner zeitlichen Glückseelig</w:t>
        <w:br/>
        <w:t>it in so weit verlohren, daß er bereits</w:t>
        <w:br/>
        <w:t>on der Illustren Compagnie ist zurück</w:t>
        <w:br/>
        <w:t>ruffen: aller Chargen entgehet und</w:t>
        <w:br/>
        <w:t>habil erfahret worden, Derselben je</w:t>
        <w:br/>
        <w:t>alen mehr zu dienen. Es erhellet auch</w:t>
        <w:br/>
        <w:t>heraus, wie Treu-loß er die Illuftr</w:t>
        <w:br/>
        <w:t>compagnie Ihres guten Absehens bes</w:t>
        <w:br/>
        <w:t>uber, und ihr nicht vergönnet hat, daß</w:t>
        <w:br/>
        <w:t>Sie das Herz dieses Landes erkundigen</w:t>
        <w:br/>
        <w:t>achte: welches doch wohl die Haupt</w:t>
        <w:br/>
        <w:t>bricht, nicht allein von Ihrem Nutzen,</w:t>
        <w:br/>
        <w:t>ndern auch hiervon gewesen, daß die</w:t>
        <w:br/>
        <w:t>ange Welt hätte eiffen mögen, wie es</w:t>
        <w:br/>
        <w:t>nwendig in diesem Theil der Welt</w:t>
        <w:br/>
        <w:t>ünde.</w:t>
        <w:br/>
        <w:br/>
        <w:t>Unterbetten aber ist doch so viel das</w:t>
        <w:br/>
        <w:t>urch bekandt worden, daß man gleichy</w:t>
        <w:br/>
        <w:t>ohl weiß, wie das Land beschaffen, ob</w:t>
        <w:br/>
        <w:t>3 bericht, fruchtbar oder unfrucht</w:t>
        <w:br/>
        <w:t>ar sey. Weil ich davon eine nette Relion</w:t>
        <w:br/>
        <w:t>aus dem Munde vieler Personen</w:t>
        <w:br/>
        <w:t>gestellet gehabt: so wünschte wohl um</w:t>
        <w:br/>
        <w:t>as grosses, daß dieselbe annoch bei</w:t>
        <w:br/>
        <w:t>en möchte; allein, da sie verlohren ge</w:t>
        <w:br/>
        <w:t>angen ich auch die Leute nicht mehr</w:t>
        <w:br/>
        <w:t>le antreffen fan; über dieses bereits eis</w:t>
        <w:br/>
        <w:t>ige davon schlaffen gegangen: so muß</w:t>
        <w:br/>
        <w:t>h mich nur mit demjenigen behelffen,</w:t>
        <w:br/>
        <w:t>as ich annoch unter etlichen nichts ges</w:t>
        <w:br/>
        <w:t>chteten Papieren mit Bleiweiß auge</w:t>
        <w:br/>
        <w:t>grieben gefunden, und was mir mein</w:t>
        <w:br/>
        <w:t>Gedächtnuß weiter liefert. Denn ob</w:t>
        <w:br/>
        <w:t>h gleich diese nun beschreibende Pringen</w:t>
        <w:br/>
        <w:t>und Hottentottische Nationen</w:t>
        <w:br/>
        <w:t>esehen: so sind doch deren noch viele, die</w:t>
        <w:br/>
        <w:t>nir izo nicht werden befallen; vornem</w:t>
        <w:br/>
        <w:t>ich werden die dabey zu mercken stehende</w:t>
        <w:br/>
        <w:t>Revieren guten Theils vergessen seyn: des:</w:t>
        <w:br/>
        <w:t>wegen Ihn auch mein Herz bitten muß,</w:t>
        <w:br/>
        <w:t>nit diesem unterweilen zu frieden zu seyn,</w:t>
        <w:br/>
        <w:t>iß ich zu andrer Zeit etwas mehrers das</w:t>
        <w:br/>
        <w:t>on werde berichten können.</w:t>
        <w:br/>
        <w:br/>
        <w:t>Weil ich vorhero versprochen, daß</w:t>
        <w:br/>
        <w:t>hm zeigen wolle, welche Nationes der</w:t>
        <w:br/>
        <w:t>Hottentotten gegen Norden liegen: so bor</w:t>
        <w:br/>
        <w:t>tion</w:t>
        <w:br/>
        <w:t>wird undöthig seyn, das Land wieder zu Do</w:t>
        <w:br/>
        <w:t>beschreiben, welches voemahls schon be</w:t>
        <w:br/>
        <w:t>schrieben worden. Denn eben die so ge- Hat</w:t>
        <w:br/>
      </w:r>
      <w:r>
        <w:rPr>
          <w:b/>
          <w:color w:val="DD2B05"/>
          <w:u w:val="single"/>
        </w:rPr>
        <w:t>handteCafpische</w:t>
      </w:r>
      <w:r>
        <w:t xml:space="preserve"> Colonie. begreiffet gleich o</w:t>
        <w:br/>
        <w:t>den Anfang derselben: und hat vordes web</w:t>
        <w:br/>
        <w:t>sen, ehe die Holländer sich hier nieder ges</w:t>
        <w:br/>
        <w:t>lassen, die Gunjemans Nation alleine</w:t>
        <w:br/>
        <w:t>hierinnen gewohnet; nachdem sie aber</w:t>
        <w:br/>
        <w:t>das Land an die Holländer verkauffen,</w:t>
        <w:br/>
        <w:t>und sich selbige ausgebreitet, haben sie</w:t>
        <w:br/>
        <w:t>zwar ihr Land nicht quittieren dörffen:</w:t>
        <w:br/>
        <w:t>sondern sind nur dahin angehalten wors</w:t>
        <w:br/>
        <w:t>den, daß sie auch den Europa en ergon</w:t>
        <w:br/>
        <w:t>nen mußten, neben ihnen das Land zu be</w:t>
        <w:br/>
        <w:t>wohnen, und selbiges, weil sie es unbe</w:t>
        <w:br/>
        <w:t>bauet liegen liessen, zu bebauen. Solches die</w:t>
        <w:br/>
        <w:t>gienge aber den guten Gunjemans jem</w:t>
        <w:br/>
        <w:t>nicht in den Kopf, sondern sie wolten Na</w:t>
        <w:br/>
        <w:t>gerne nach abgetretenen Land, auch die</w:t>
        <w:br/>
        <w:t>die alte Freyheit behalten, sich alleine Fre</w:t>
        <w:br/>
        <w:t>Meister zu sehen. Da es mit guten nicht</w:t>
        <w:br/>
        <w:t>angehen wolte, suchten sie es mit Gewalt</w:t>
        <w:br/>
        <w:t>zu mainteniren allein alles ihr Vors</w:t>
        <w:br/>
        <w:t>nehmen fonte nicht gelingen, weil die kuropæer,</w:t>
        <w:br/>
        <w:t>nachdem sie sich auf eine gute</w:t>
        <w:br/>
        <w:t>Vestung zu verlassen hatten, fie nach eige</w:t>
        <w:br/>
        <w:t>nen Willen und Gefallen zwingen und</w:t>
        <w:br/>
        <w:t>zur Haltung ihres Contracts antreiben vet</w:t>
        <w:br/>
        <w:t>rore aen</w:t>
        <w:br/>
        <w:t>Ob nun gleich die Hottentotten</w:t>
        <w:br/>
        <w:t>wohl sahen, daß sie den Kürzern zögen</w:t>
        <w:br/>
        <w:t>und nur nachgeben müsten, liessen sie sich</w:t>
        <w:br/>
        <w:t>doch von ihren Vorhaben nicht abens sem</w:t>
        <w:br/>
        <w:t>dich machen: sondern versuchten aufs</w:t>
        <w:br/>
        <w:t>neue ihre alte Freyheit zu behaupten und</w:t>
        <w:br/>
        <w:t>das verkauffe Recht wieder an sich zu die</w:t>
        <w:br/>
        <w:t>hen. Sie probierten es dahero auf aller</w:t>
        <w:br/>
        <w:t>ley Art und Weise. Dieweil die Hol</w:t>
        <w:br/>
        <w:t>lander ihnen nicht nachlaufen konten,</w:t>
        <w:br/>
        <w:t>auch sich nicht allezeit wagen durffren ih</w:t>
        <w:br/>
        <w:t>nen zu folgen; aus Beyforge, es möchte</w:t>
        <w:br/>
        <w:t>noch ein stárderer Hinterhalt darhinter</w:t>
        <w:br/>
        <w:t>stecken, und sie dahero mit Verlust wei</w:t>
        <w:br/>
        <w:t>chen, auch ihrem Gegentheil gern den</w:t>
        <w:br/>
        <w:t>Sieg in Handen lassen mussen: so trach</w:t>
        <w:br/>
        <w:t>beten sie die Hottentotten entweder mus</w:t>
        <w:br/>
        <w:t>de zumachen oder doch zu bestricken und</w:t>
        <w:br/>
        <w:t>einmal in die Falle zu bekommen. Alleine</w:t>
        <w:br/>
        <w:t>alles was sie auch thaten war vergebens,</w:t>
        <w:br/>
        <w:t>und verursachte nichts anders als daß die</w:t>
        <w:br/>
        <w:t>Holländer noch einige neue Wercke ans ber</w:t>
        <w:br/>
        <w:t>legten gute Wachten in dem Feld bes</w:t>
        <w:br/>
        <w:t>stellete, und ihnen den Zugang zu ihren fat</w:t>
        <w:br/>
        <w:t>Wohnungen und der Vestung abscheits</w:t>
        <w:br/>
        <w:t>ten. Wie denn vormals schon erzehlet</w:t>
        <w:br/>
        <w:t>und gesaget worden, daß auf solche Weis</w:t>
        <w:br/>
        <w:t>se die Schanze, Kehr die Kuh, nebst dem</w:t>
        <w:br/>
        <w:t>Reuter Stall an dem Salz-Fluß und Sie bie</w:t>
        <w:br/>
        <w:t>gen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