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429.txt</w:t>
      </w:r>
    </w:p>
    <w:p>
      <w:r>
        <w:t>Zweyter Theil III. Brief 2.</w:t>
        <w:br/>
        <w:br/>
        <w:t>e Schanze in Hottentotte Holland fey</w:t>
        <w:br/>
        <w:t>bauet worden.</w:t>
        <w:br/>
        <w:t>Da nun unterschiedliche blutige</w:t>
        <w:br/>
        <w:t>Scharmüll vorgefallen, und die Gutmanns,</w:t>
        <w:br/>
        <w:t>manns, mit Beystand ihrer Alliin,</w:t>
        <w:br/>
        <w:t>den Koopmanns Hottentotten,</w:t>
        <w:br/>
        <w:t>gezeit den Kürzern gezogen, auch vie</w:t>
        <w:br/>
        <w:t>ihrer Leute **eingebuffet** hatten; such</w:t>
        <w:br/>
        <w:t>n sie sich endlich zu bequemen, und</w:t>
        <w:br/>
        <w:t>en Europæern die Cultifirung ihres</w:t>
        <w:br/>
        <w:t>andes nicht mehr schwehr zu machen.</w:t>
        <w:br/>
        <w:br/>
        <w:t>Die richteten vielmehr mit denenselben</w:t>
        <w:br/>
        <w:t>en ewigen Friedens Bund auf;</w:t>
        <w:br/>
        <w:t>afft dessen sie aufs neue, den alten</w:t>
        <w:br/>
        <w:t>auff Contract confirmiren und</w:t>
        <w:br/>
        <w:t>en Holländern unter ihnen ruhig zu</w:t>
        <w:br/>
        <w:t>ohnen, auch sich so weit auszubreiten</w:t>
        <w:br/>
        <w:t>zustunden, als sie entweder selbsten</w:t>
        <w:br/>
        <w:t>olten, oder doch ihr Land sich erstre</w:t>
        <w:br/>
        <w:t>ete. ና</w:t>
        <w:br/>
        <w:t>Weil nun auch die andere **Hottentrische**</w:t>
        <w:br/>
        <w:t>Nationes dem Erempel folges</w:t>
        <w:br/>
        <w:t>n, und sich in diesen Friedens-Bund</w:t>
        <w:br/>
        <w:t>schlossen: so wurde ein General-Fries</w:t>
        <w:br/>
        <w:t>getroffen und sie aus dem Fundament</w:t>
        <w:br/>
        <w:t>Allierte der Holländer; welche</w:t>
        <w:br/>
        <w:t>denjenigen, die ihnen würden Uns</w:t>
        <w:br/>
        <w:t>he antaun wollen selber wol</w:t>
        <w:br/>
        <w:t>1, solten und müsten, den Angriff und</w:t>
        <w:br/>
        <w:t>infall schwehr machen helffen; gleich</w:t>
        <w:br/>
        <w:t>in nicht zu zweiffeln, daß sie es auch</w:t>
        <w:br/>
        <w:t>emlich thun würden, woferne sich</w:t>
        <w:br/>
        <w:t>er unterstünde die Europäische Bes</w:t>
        <w:br/>
        <w:t>er anzutasten, und in ihrer Ruhe zu</w:t>
        <w:br/>
        <w:t>ren, ; und wer die Hottentotten</w:t>
        <w:br/>
        <w:t>rde molestien, der hätte von den</w:t>
        <w:br/>
        <w:t>holländern gewiß eben ein solches zu</w:t>
        <w:br/>
        <w:t>warten, als die ihnen lohnfehlbar zu</w:t>
        <w:br/>
        <w:t>úlffe kámen.</w:t>
        <w:br/>
        <w:br/>
        <w:t>Nach diesem getroffenen Frieden,</w:t>
        <w:br/>
        <w:t>d alsobald bie meisten Felds Wach</w:t>
        <w:br/>
        <w:t>1, welche hin und wieder im Lande</w:t>
        <w:br/>
        <w:t>Tegen eingezogen und aufgehoben</w:t>
        <w:br/>
        <w:t>orden. Man hat angefangen sich **weiauszubreiten**;</w:t>
        <w:br/>
        <w:t>die andern Bolonien</w:t>
        <w:br/>
        <w:t>zurichten: und sich also in solche</w:t>
        <w:br/>
        <w:t>figur gefaßt, daß es einem auswar</w:t>
        <w:br/>
        <w:t>en Feind schwehr und ſauer genug</w:t>
        <w:br/>
        <w:t>len würde, nur den geringsten Vor:</w:t>
        <w:br/>
        <w:t>eil zu erhalten. Wie man denn weiß,</w:t>
        <w:br/>
        <w:t>ß die Hottentotten felber, so bald</w:t>
        <w:br/>
        <w:t>nur ein Schiff an und um die Ufer</w:t>
        <w:br/>
        <w:t>ses Vorgebürges freuden sehen, oder</w:t>
        <w:br/>
        <w:t>irgend eines in einem nahe geleges</w:t>
        <w:br/>
        <w:t>Haven einlaufet, und nur die gez</w:t>
        <w:br/>
        <w:t>gute Mine eines feindlichen Angriffs</w:t>
        <w:br/>
        <w:t>machet, solches an den Herm Gonverneur</w:t>
        <w:br/>
        <w:t>des Vorgebürges lassen bes</w:t>
        <w:br/>
        <w:t>fandt machen; damit felbinger sich in</w:t>
        <w:br/>
        <w:t>Politur sehen könne, so wohl ihnen</w:t>
        <w:br/>
        <w:t>mit Hülffe beizuspringen: als auch</w:t>
        <w:br/>
        <w:t>sich felber zu defendiren, mithin</w:t>
        <w:br/>
        <w:t>feinen Fremden einkommen zu laß</w:t>
        <w:br/>
        <w:t>sen.</w:t>
        <w:br/>
        <w:br/>
        <w:t>Die nächste Nation, welche an die</w:t>
        <w:br/>
        <w:t>Gundermanns gegen Norden glänzet, mot</w:t>
        <w:br/>
        <w:t>ist bie Kokoquas Nation, fo Dapper Kocho</w:t>
        <w:br/>
        <w:t>in Africa pag. 603. zugleich die Soldan. Nation</w:t>
        <w:br/>
        <w:t>vater nennet. Welches genugsam zeis befinde</w:t>
        <w:br/>
        <w:t>get, daß P. Tachart in seiner Siams</w:t>
        <w:br/>
        <w:t>schen Reise und derselben Land-Charte,</w:t>
        <w:br/>
        <w:t>so pag. 96. anzutreffen, übel gethan,</w:t>
        <w:br/>
        <w:t>daß er die **Soufiquas** bey der SaldanhaBay</w:t>
        <w:br/>
        <w:t>geneßet. Diese Nation hat zwar</w:t>
        <w:br/>
        <w:t>das meiste von ihrem Lande noch in Be</w:t>
        <w:br/>
        <w:t>sis; jedennoch haben sich auch die Ev. Dit</w:t>
        <w:br/>
        <w:t>ropæer schon darinnen eingenistelt, vorb</w:t>
        <w:br/>
        <w:t>nemlich aber die grüne Kloben in Beben ihr</w:t>
        <w:br/>
        <w:t>sie genommen; welche, wie vormals einen</w:t>
        <w:br/>
        <w:t>gedacht worden, die illuftr Coepa</w:t>
        <w:br/>
        <w:t>nie noch selbsten an und vor sich bes</w:t>
        <w:br/>
        <w:t>hält, und nur denen-jenigen zu bebens</w:t>
        <w:br/>
        <w:t>den erlaubet, die das benötigte Fleisch</w:t>
        <w:br/>
        <w:t>vor Ihre Schiffe und andere am Lande</w:t>
        <w:br/>
        <w:t>liegende Diener, lieferen.</w:t>
        <w:br/>
        <w:br/>
        <w:t>Weil aber daselbst die besten Saltzpfann</w:t>
        <w:br/>
        <w:t>anzutreffen, wie ebenfalls schon</w:t>
        <w:br/>
        <w:t>erwehnet worden, und die andere Ein</w:t>
        <w:br/>
        <w:t>gesessene ihr benötigtes Saltz baselbst</w:t>
        <w:br/>
        <w:t>hohlen mögen: fo fan man wohl fa</w:t>
        <w:br/>
        <w:t>gen, daß ausser den Schlachtern oder</w:t>
        <w:br/>
        <w:t>Mehrern welche mit ihrem Vieh das</w:t>
        <w:br/>
        <w:t>aufhalten. Zudem so ist auch von der</w:t>
        <w:br/>
        <w:t>selbst liegen, auch andere sich darinnen</w:t>
        <w:br/>
        <w:t>Compagnie annoch eine Wacht das Baffo</w:t>
        <w:br/>
        <w:t>selbst, welche sowohl auf das Saline</w:t>
        <w:br/>
        <w:t>als auf andere vorfallende Sachen fons</w:t>
        <w:br/>
        <w:t>derlich aber auf die Schiffe, welche das</w:t>
        <w:br/>
        <w:t>hin kommen möchten, acht haben und</w:t>
        <w:br/>
        <w:t>davon an den Heren Gouverneur Nachs</w:t>
        <w:br/>
        <w:t>richt geben muß. Uber dieses würden</w:t>
        <w:br/>
        <w:t>sich zweiffels ohne mehrere Einwohner</w:t>
        <w:br/>
        <w:t>daselbst niederlassen, wenn es nicht als</w:t>
        <w:br/>
        <w:t>lenthalben am süssen Wasser mangelte: Greffer</w:t>
        <w:br/>
        <w:t>wie denn die zwey oder drey daherum affer</w:t>
        <w:br/>
        <w:t>sich niedergelassene Land-Bauren, Mus mange</w:t>
        <w:br/>
        <w:t>he genug haben, so viel Affer zu fin</w:t>
        <w:br/>
        <w:t>den, davon sie und ihr Vieh leben kön</w:t>
        <w:br/>
        <w:t>nen.</w:t>
        <w:br/>
        <w:br/>
        <w:t>Hieraus ist auch gar leicht abneh Kochab</w:t>
        <w:br/>
        <w:t>men, daß diese Kokoquas Nation nicht fl</w:t>
        <w:br/>
        <w:t>nicht allzustark oder zahlreich seyn kan,</w:t>
        <w:br/>
        <w:t>Ccc</w:t>
        <w:br/>
        <w:t>weil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430.txt</w:t>
      </w:r>
    </w:p>
    <w:p>
      <w:r>
        <w:t>Zweyter Theil. II. Brief. 2.</w:t>
        <w:br/>
        <w:br/>
        <w:t>eil sie eben auch vom Bich sich erneh</w:t>
        <w:br/>
        <w:t>en und gemeiniglich griffe Heberden</w:t>
        <w:br/>
        <w:t>Bich haben und erhalten. Wie denn</w:t>
        <w:br/>
        <w:t>er vormals schon erwehnte **HortenOtts**</w:t>
        <w:br/>
        <w:t>Capitain Pegu, welcher fo lange</w:t>
        <w:br/>
        <w:t>nter den Christen, und abonder</w:t>
        <w:br/>
        <w:t>ch bey dem Heran **GouverneurSimon**</w:t>
        <w:br/>
        <w:t>an der Stel sich aufgehalten: auch</w:t>
        <w:br/>
        <w:t>hit dem Heren Commiffar General</w:t>
        <w:br/>
        <w:t>Rheede nach Indien verreiset ges</w:t>
        <w:br/>
        <w:t>wesen, sich allhier aufhält und nebst</w:t>
        <w:br/>
        <w:t>enen andern, eine grosse Menge Vich</w:t>
        <w:br/>
        <w:t>feißt.</w:t>
        <w:br/>
        <w:br/>
        <w:t>Doch können diese Leute viel eher</w:t>
        <w:br/>
        <w:t>and besser zu recht kommen, als ein</w:t>
        <w:br/>
        <w:t>Europæer, weil fie feine beständige</w:t>
        <w:br/>
        <w:t>Wohnung haben, sondern heute hier,</w:t>
        <w:br/>
        <w:t>morgen aber anderswo anzutreffen seyn,</w:t>
        <w:br/>
        <w:t>o wieder gute Wenden vor ihr Bich,</w:t>
        <w:br/>
        <w:t>ebst bekothigten Wasser sich findet;</w:t>
        <w:br/>
        <w:t>allermassen sie gar offt verändern und</w:t>
        <w:br/>
        <w:t>mit ihren Heberden ferner weichen, bis</w:t>
        <w:br/>
        <w:t>nachmals das Graß wieder gewachsen.</w:t>
        <w:br/>
        <w:br/>
        <w:t>Wenn aber felsiges zu alt wird, und es</w:t>
        <w:br/>
        <w:t>Das Vich nicht mehr fressen will, stecken</w:t>
        <w:br/>
        <w:t>ie dasselbe in den Brand, und erwarten</w:t>
        <w:br/>
        <w:t>alsdenn wieder des junge.</w:t>
        <w:br/>
        <w:t>Diese Verbrennung des Grases</w:t>
        <w:br/>
        <w:t>derdienet gar wohl eine generale Anders</w:t>
        <w:br/>
        <w:t>fung; weil es sowohl die Hottentotten</w:t>
        <w:br/>
        <w:t>als auch aniso die Europæer überall</w:t>
        <w:br/>
        <w:t>hum, welche es von den ersten gesehen</w:t>
        <w:br/>
        <w:t>ind gelernet und gut befunden haben.</w:t>
        <w:br/>
        <w:br/>
        <w:t>ch will solches mit den Worten des</w:t>
        <w:br/>
        <w:t>Heren Joh. Wilhelm Vogels anzeigen,</w:t>
        <w:br/>
        <w:t>welche er in **seinerOft** Indianischen Reis</w:t>
        <w:br/>
        <w:t>e-Beschreibung pag-55. 56. gebrauchet,</w:t>
        <w:br/>
        <w:t>veil es allda fehr wohl beschrieben finde.</w:t>
        <w:br/>
        <w:t>Das Graß, schreibet er, wächset ins ges</w:t>
        <w:br/>
        <w:t>mein so hoch, daß man biß über die Knie</w:t>
        <w:br/>
        <w:t>in selbigen gehet, und wird, wenn es zu</w:t>
        <w:br/>
        <w:t>alt und zähe, daß es das Vich nicht mehr</w:t>
        <w:br/>
        <w:t>Freffen will</w:t>
        <w:br/>
        <w:t>von den Einwohnern in</w:t>
        <w:br/>
        <w:t>Brand gestecket; dahero siehet man zu</w:t>
        <w:br/>
        <w:t>vielen, auf etliche Meilen weit das Graß</w:t>
        <w:br/>
        <w:t>brennen. Damit aber der Brand nicht</w:t>
        <w:br/>
        <w:t>weiter fommen dge, als die Einzoh</w:t>
        <w:br/>
        <w:t>ner, verstehe die Europäischen, haben</w:t>
        <w:br/>
        <w:t>wollen: denn den Hottentotten thut</w:t>
        <w:br/>
        <w:t>es ohne dem keinen Schaden, es mag</w:t>
        <w:br/>
        <w:t>gleich brennen so weit als es will: so</w:t>
        <w:br/>
        <w:t>werffen sie einen Graben auf, an wels</w:t>
        <w:br/>
        <w:t>chem das Feuer wenn es solchen ers</w:t>
        <w:br/>
        <w:t>reicht, aus Mangel mehrern nahe stes</w:t>
        <w:br/>
        <w:t>henden Grases oder Nutriments, nach</w:t>
        <w:br/>
        <w:t>Lasset und aufhöret. Die Asche von sols</w:t>
        <w:br/>
        <w:t>chen verbrennten Graß dinget und mas</w:t>
        <w:br/>
        <w:t>chet den Ort, wo der Brand gewesen,</w:t>
        <w:br/>
        <w:t>dergestalt fruchtbar und fett, daß in</w:t>
        <w:br/>
        <w:t>furzer Zeit, ben entstehenden kleinen</w:t>
        <w:br/>
        <w:t>Regen, wieder neu oder jung Gathers</w:t>
        <w:br/>
        <w:t>vor wächst: in welches das Vich zur</w:t>
        <w:br/>
        <w:t>Weyde getrieben, und also allezeit mit</w:t>
        <w:br/>
        <w:t>einer Gegend um die andere, in welcher</w:t>
        <w:br/>
        <w:t>das Graß zu alt worden, umgewechselt</w:t>
        <w:br/>
        <w:t>und durch Verbrennung desselben vers</w:t>
        <w:br/>
        <w:t>fahren wird.</w:t>
        <w:br/>
        <w:br/>
        <w:t>Nach den Kokoquas findet man</w:t>
        <w:br/>
        <w:t>erst, wenn man weiter gegen Norden</w:t>
        <w:br/>
        <w:t>fortgehet, die **Soufliquas** oder Sula-Nati</w:t>
        <w:br/>
        <w:t>quas, welche oberhalb der Saldancha-web</w:t>
        <w:br/>
        <w:t>Bay liegen, und nicht neben derselben,</w:t>
        <w:br/>
        <w:t>wie her? P. Tachart loc. cit. **vorstelletDiefe**</w:t>
        <w:br/>
        <w:t>find ebenfalls nicht allzu Bolus</w:t>
        <w:br/>
        <w:t>reich, weil ihr Land Mangel an Affer nich</w:t>
        <w:br/>
        <w:t>hat. Auch haben sie nicht viel Vich; reid</w:t>
        <w:br/>
        <w:t>theils weil ihnen eben dieses Element</w:t>
        <w:br/>
        <w:t>gebricht: theils auch, weil die vorhin</w:t>
        <w:br/>
        <w:t>beschriebene Buhlers oder **Trocquierer**,</w:t>
        <w:br/>
        <w:t>sie desselben auf besagte Weife heraus</w:t>
        <w:br/>
        <w:t>bet. "Sie haben dahero sich hier und</w:t>
        <w:br/>
        <w:t>dort zerstreuet, und wird man wenig</w:t>
        <w:br/>
        <w:t>Dörfer oder Krallen unter ihnen ans</w:t>
        <w:br/>
        <w:t>treffen.</w:t>
        <w:br/>
        <w:br/>
        <w:t>Da sie nun ohne dem, wie ako</w:t>
        <w:br/>
        <w:t>gleich erst angewiesen habe, allezeit ihre</w:t>
        <w:br/>
        <w:t>Wohnung verändern, und nur hin und</w:t>
        <w:br/>
        <w:t>wieder ziehen wo sie und ihr annoch</w:t>
        <w:br/>
        <w:t>habendes Vieh den nöthigen Lebens Ja</w:t>
        <w:br/>
        <w:t>Unterhalt antreffen und finden können: fo an</w:t>
        <w:br/>
        <w:t>ist es vor denjenigen weit beschwerlicher, sich</w:t>
        <w:br/>
        <w:t>verdrießlicher und mühsamer, der entes feoder</w:t>
        <w:br/>
        <w:t>nach</w:t>
        <w:br/>
        <w:t>der ihr Land beschauen</w:t>
        <w:br/>
        <w:t>andern höher-gelegenen Nationen reifen</w:t>
        <w:br/>
        <w:t>will. bef</w:t>
        <w:br/>
        <w:t>Das Land ist durchgehends sehr wi</w:t>
        <w:br/>
        <w:t>bühelicht und voller Stein Hauffen tras an</w:t>
        <w:br/>
        <w:t>get aber genugsames Graß. Man fins fa</w:t>
        <w:br/>
        <w:t>det wenig Hols darinnen, welches noch</w:t>
        <w:br/>
        <w:t>dazu aus lauter Gesträuch und Büschen</w:t>
        <w:br/>
        <w:t>bestehet: und was man annoch antrifft,</w:t>
        <w:br/>
        <w:t>ist brumm, buchtig und unbequem, nur</w:t>
        <w:br/>
        <w:t>das geringste davon zu bauen. In den</w:t>
        <w:br/>
        <w:t>Thälern siehet man die schönsten</w:t>
        <w:br/>
        <w:t>Blumen und andere wohlriechende</w:t>
        <w:br/>
        <w:t>Kräuter, wohin sich denn auch das</w:t>
        <w:br/>
        <w:t>Wild begiebet; dessen aber wegen</w:t>
        <w:br/>
        <w:t>eben dieses obgedachten Wasser Man</w:t>
        <w:br/>
        <w:t>gels sehr wenig und haar ist. Uns</w:t>
        <w:br/>
        <w:t>erdessen bilde mir gleichwol ein, daß de</w:t>
        <w:br/>
        <w:t>eben diese Thaler sehr gute Erd- Th</w:t>
        <w:br/>
        <w:t>und Korn Früchte tragen folgen bar bál DOD</w:t>
        <w:br/>
        <w:t>obgleich ba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431.txt</w:t>
      </w:r>
    </w:p>
    <w:p>
      <w:r>
        <w:t>Zweyter Theil. III. Brief. 2c. "</w:t>
        <w:br/>
        <w:t>obgleich des Wassers nicht viel zu haben</w:t>
        <w:br/>
        <w:t>ist, weil es an andern Orten eben auch</w:t>
        <w:br/>
        <w:t>nur vom Himmel darauf regnet, und</w:t>
        <w:br/>
        <w:t>fein anderes darzu erfodert wird. Und</w:t>
        <w:br/>
        <w:t>wer weiß, wenn Mühe angewendet,</w:t>
        <w:br/>
        <w:t>und gegraben würde, ob man nicht</w:t>
        <w:br/>
        <w:t>auch gute Wasser: Bronnen solte fin</w:t>
        <w:br/>
        <w:t>ben und machen können: wovon als</w:t>
        <w:br/>
        <w:t>benn auch gar leichtlich Menschen und</w:t>
        <w:br/>
        <w:t>Vieh fanten ernehret und erhalten wer</w:t>
        <w:br/>
        <w:t>den. "</w:t>
        <w:br/>
        <w:t>Wie es mit den **Souffaquas** bestel</w:t>
        <w:br/>
        <w:t>et ist: eben also verhält sichs auch mit</w:t>
        <w:br/>
        <w:t>Der Odiquas ober Odiquas ihrem Lan</w:t>
        <w:br/>
        <w:t>De, welche über diesem, gegen die Seelen</w:t>
        <w:br/>
        <w:t>Bay zu, boch noch unterhalb</w:t>
        <w:br/>
        <w:t>Derselben liegen. Wie P. Tachart cocci.</w:t>
        <w:br/>
        <w:t>pag. 106. fehr wohl anmercket, so</w:t>
        <w:br/>
        <w:t>aben sich dieselben mit den **Souilaquas**,</w:t>
        <w:br/>
        <w:t>in einen ewigen Bund wieder ih</w:t>
        <w:br/>
        <w:t>e Nachbarn die Chirigriquas eingelassen;</w:t>
        <w:br/>
        <w:t>vermög dessen sie sich zusammen</w:t>
        <w:br/>
        <w:t>alten, und wieder dieselben bey ent</w:t>
        <w:br/>
        <w:t>henden Uneinigkeiten, zu Felde die:</w:t>
        <w:br/>
        <w:t>en. Wie es denn gleich nach meiner</w:t>
        <w:br/>
        <w:t>Ankunfft Anno 1706. geschehen, daß</w:t>
        <w:br/>
        <w:t>ie Illuftr Campagne einen Frieden</w:t>
        <w:br/>
        <w:t>mischen ihnen bewerkstelliger: und auch</w:t>
        <w:br/>
        <w:t>iso glücklich getroffen, daß sie seither</w:t>
        <w:br/>
        <w:t>o einander nicht viel in den Weg geles</w:t>
        <w:br/>
        <w:t>et haben.</w:t>
        <w:br/>
        <w:br/>
        <w:t>Ben diesem Salfam oder Fries</w:t>
        <w:br/>
        <w:t>e-Machen, hat die gedachte **glorieuCompagnie**,</w:t>
        <w:br/>
        <w:t>zugleich mit ihnen und</w:t>
        <w:br/>
        <w:t>deren, handein oder Vieh cocquin</w:t>
        <w:br/>
        <w:t>laffen, welches auch sehr glücklich</w:t>
        <w:br/>
        <w:t>gelauffen nur daß ein Mann im</w:t>
        <w:br/>
        <w:t>Befecht, che der Friede getroffen wor:</w:t>
        <w:br/>
        <w:t>en, mit einem vergifteten Pfeil in</w:t>
        <w:br/>
        <w:t>en Mund geschossen worden; welcher,</w:t>
        <w:br/>
        <w:t>enn nicht ein wohlkundiger Barbe</w:t>
        <w:br/>
        <w:t>er darben gewesen, ohne Zweiffel feis</w:t>
        <w:br/>
        <w:t>en Geist wurde aufgegeben haben:</w:t>
        <w:br/>
        <w:t>arch dessen Beystand aber und auf</w:t>
        <w:br/>
        <w:t>Gerahten der Hottentotten selber ist</w:t>
        <w:br/>
        <w:t>wieder glücklich curiret worden. Was</w:t>
        <w:br/>
        <w:t>Hottentotten in solchen Fällen vor</w:t>
        <w:br/>
        <w:t>zweyen gebrauchen, wird sich beŋ</w:t>
        <w:br/>
        <w:t>derer Gelegenheit besser ausführen</w:t>
        <w:br/>
        <w:t>fen, als daß amigo die Fortsetzung dies</w:t>
        <w:br/>
        <w:t>r vorhabenden Maceria, dadurch solte</w:t>
        <w:br/>
        <w:t>gebrochen werden.</w:t>
        <w:br/>
        <w:br/>
        <w:t>Ein anderer, der ebenfalls mit bey</w:t>
        <w:br/>
        <w:t>asem Feld-Zug gewesen, hat das Uns</w:t>
        <w:br/>
        <w:t>Tück gehabt, daß er zwar denen feind</w:t>
        <w:br/>
        <w:t>den Hottentotten entsprungen und</w:t>
        <w:br/>
        <w:t>unverletzt darvon genonimen ist; nach</w:t>
        <w:br/>
        <w:t>dem aber der Heer Führer Johannes</w:t>
        <w:br/>
        <w:t>Scarpenberg, gewesener Land-Trost zur</w:t>
        <w:br/>
        <w:t>selbigen Zeit, an einem Ort, wo Was</w:t>
        <w:br/>
        <w:t>ser vor sie, ihre Pferde und Ochsen an</w:t>
        <w:br/>
        <w:t>getroffen wurde Halte machte, und</w:t>
        <w:br/>
        <w:t>über Nacht daselbst cambiate: radies</w:t>
        <w:br/>
        <w:t>sen ehrlichen Soldaten, dessen Namen</w:t>
        <w:br/>
        <w:t>mir entfallen, das Loß, daß er in der</w:t>
        <w:br/>
        <w:t>Nacht, unweit dem aufgeschlagenen</w:t>
        <w:br/>
        <w:t>Zelt und vor den Wägen zwischen</w:t>
        <w:br/>
        <w:t>welchen die Ochsen und Pferde, als</w:t>
        <w:br/>
        <w:t>in einer Wagenburg verwahret stund</w:t>
        <w:br/>
        <w:t>den, SchildWacht halten musteum</w:t>
        <w:br/>
        <w:t>hatte er eine Viertel Stunde ges</w:t>
        <w:br/>
        <w:t>standen, so kam ein Nacht Rab, ich</w:t>
        <w:br/>
        <w:t>meine ein verschlingender Löwe</w:t>
        <w:br/>
        <w:t>löschte diesem guten Menschen durch</w:t>
        <w:br/>
        <w:t>einen einigen Schlag, das Lebens</w:t>
        <w:br/>
        <w:t>Nicht unvermutet und ungewapnet,</w:t>
        <w:br/>
        <w:t>aus. und bie ma</w:t>
        <w:br/>
        <w:t>So bald der erwehnte Schlag ges</w:t>
        <w:br/>
        <w:t>schehen war, der sonst allezeit und ge</w:t>
        <w:br/>
        <w:t>meiniglich mit einem entsetzlichen Gebrüll</w:t>
        <w:br/>
        <w:t>vergesellschafcet ist, hier aber ganz still wi</w:t>
        <w:br/>
        <w:t>geschahe, fiengen die Pferde, die den</w:t>
        <w:br/>
        <w:t>Geruch von ihm bekamen, an zuschaue von</w:t>
        <w:br/>
        <w:t>ben und die Ochsen mit ihren Hörnern me</w:t>
        <w:br/>
        <w:t>an den Wagen ein Gerüffel zu ma</w:t>
        <w:br/>
        <w:t>chen. Man wuste aber nicht was zus</w:t>
        <w:br/>
        <w:t>thun wäre, obgleich vermuthet wurde,</w:t>
        <w:br/>
        <w:t>daß ein Low in der Nähe seyn müsliman</w:t>
        <w:br/>
        <w:t>rief deswegen der ausgefegten</w:t>
        <w:br/>
        <w:t>Schild: Wache zu, sie sollte sich füre</w:t>
        <w:br/>
        <w:t>sehen; alleine es war schon zu späth,</w:t>
        <w:br/>
        <w:t>denn es erfolgte keine Antwort: wors</w:t>
        <w:br/>
        <w:t>über der obgedachte Officier unwillig</w:t>
        <w:br/>
        <w:t>wurde, weil er meynte als ob die</w:t>
        <w:br/>
        <w:t>Schild, Wache schliefe. Da man aber</w:t>
        <w:br/>
        <w:t>hinaus kam, und sich nach ihn umse</w:t>
        <w:br/>
        <w:t>hen, oder ihn aufwecken wolte, fand</w:t>
        <w:br/>
        <w:t>man wohl sein Gewehr liegen: die Pers</w:t>
        <w:br/>
        <w:t>fon hingegen selber ware schon hinweg</w:t>
        <w:br/>
        <w:t>getragen und in Sicherheit gebracht;</w:t>
        <w:br/>
        <w:t>allwo man diesem grausamen Feind, we</w:t>
        <w:br/>
        <w:t>der mit Schiessen noch Feuer Werffen Ber</w:t>
        <w:br/>
        <w:t>etwas anhaben konte, sondern ihm den</w:t>
        <w:br/>
        <w:t>von seinem Raub geruhig muste fressen date</w:t>
        <w:br/>
        <w:t>laffen. Der Der Bri</w:t>
        <w:br/>
        <w:t>Ein guter Freund, Namens Fries</w:t>
        <w:br/>
        <w:t>derich Felehof aus Thüringen gebúrs com</w:t>
        <w:br/>
        <w:t>tig, welcher diesen Zug mit gethan, und ere</w:t>
        <w:br/>
        <w:t>an statt eines Ahlers die fremde und iba</w:t>
        <w:br/>
        <w:t>rare Gewächse hat abzeichnen müssen als dief</w:t>
        <w:br/>
        <w:t>worauf er sich auch wohl verstunde: hat seb</w:t>
        <w:br/>
        <w:t>mir hiervon mit Beweis einen Brief ben</w:t>
        <w:br/>
        <w:t>geschrieben, defen Worte ich hieher sehen ben</w:t>
        <w:br/>
        <w:t>Ccc 2 und</w:t>
        <w:br/>
        <w:t>suge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432.txt</w:t>
      </w:r>
    </w:p>
    <w:p>
      <w:r>
        <w:t>Zweyter Theil. III. Brief. 2c.</w:t>
        <w:br/>
        <w:br/>
        <w:t>id en statt einer Confirmation mit</w:t>
        <w:br/>
        <w:t>eilen will: «En retour, schreibt er,</w:t>
        <w:br/>
        <w:t>fan nicht nachlassen Demselben zu be</w:t>
        <w:br/>
        <w:t>richten, daß unser March bißhieher</w:t>
        <w:br/>
        <w:t>vollendet und wir nun noch eine Tour,</w:t>
        <w:br/>
        <w:t>alia de caufa, über den rothen Sands</w:t>
        <w:br/>
        <w:t>Berg thun werden. Unsere Affaires,</w:t>
        <w:br/>
        <w:t>die wir über der Elephans-Revier</w:t>
        <w:br/>
        <w:t>zu verrichten gehabt haben, sind nun</w:t>
        <w:br/>
        <w:t>mehro glücklich vollendet, worden</w:t>
        <w:br/>
        <w:t>wir große Gefahr ausgestanden. Vor</w:t>
        <w:br/>
        <w:t>einigen Tagen hat ein grosser Löwe</w:t>
        <w:br/>
        <w:t>des Nachts die Schildwacht vor dem</w:t>
        <w:br/>
        <w:t>Belt weggeholt, und unerachtet als</w:t>
        <w:br/>
        <w:t>les Schieffes und Feuer-werffen,</w:t>
        <w:br/>
        <w:t>welches noch niemals in Africa erhört</w:t>
        <w:br/>
        <w:t>worden, in unserer Gegenwart den</w:t>
        <w:br/>
        <w:t>Menschen anatomieret. Wir haben</w:t>
        <w:br/>
        <w:t>ihn darauf mit anbrechenden Tag vers</w:t>
        <w:br/>
        <w:t>folget, mit einem sarden Tromp Hottentotten,</w:t>
        <w:br/>
        <w:t>versehen mit scharffen</w:t>
        <w:br/>
        <w:t>**Haffagayen** und Pfeilen, und ihm den</w:t>
        <w:br/>
        <w:t>Corper wieder abgejagt; ihn auch mit</w:t>
        <w:br/>
        <w:t>Kugeln und **Haflagayen** so lange zus</w:t>
        <w:br/>
        <w:t>geneßet, daß er endlich seine Straffe</w:t>
        <w:br/>
        <w:t>vor seinen Mord bekommen und sein</w:t>
        <w:br/>
        <w:t>Fell zur Beute lassen müssen, welches</w:t>
        <w:br/>
        <w:t>wir im Triumph mit anführen. Er</w:t>
        <w:br/>
        <w:t>soll ausgestopft werden. Wir hats</w:t>
        <w:br/>
        <w:t>ten wohl einige von den Vaterlandes</w:t>
        <w:br/>
        <w:t>schen umschweifenden Rittern vnnd</w:t>
        <w:br/>
        <w:t>then gehabt, welche in vollen Har:</w:t>
        <w:br/>
        <w:t>tisch gestanden wären. Denn es uns</w:t>
        <w:br/>
        <w:t>wunderlich beglücket hat. Dem Höch</w:t>
        <w:br/>
        <w:t>sten sey gedancket, daß wir ihn bekam</w:t>
        <w:br/>
        <w:t>men. Er bisse die **Hallagayen**, wel</w:t>
        <w:br/>
        <w:t>che ihm die Hottentotten ins Corpus</w:t>
        <w:br/>
        <w:t>werffen, wie Stroh in Stücken, und</w:t>
        <w:br/>
        <w:t>fiel bald den einen, bald den andern</w:t>
        <w:br/>
        <w:t>an, welche allezeit musten wieder ent:</w:t>
        <w:br/>
        <w:t>setzet werden. Biß hieher besagter</w:t>
        <w:br/>
        <w:t>imhoff.</w:t>
        <w:br/>
        <w:br/>
        <w:t>Ich habe nachgehends aus seinem</w:t>
        <w:br/>
        <w:t>ural gesehen, daß über drehundert</w:t>
        <w:br/>
        <w:t>igel nach ihm sind geschossen worden,</w:t>
        <w:br/>
        <w:t>1 aber feine, weil er hinter den Clip</w:t>
        <w:br/>
        <w:t>und bey dem erschlagenen Cörper</w:t>
        <w:br/>
        <w:t>3, hat verlegen noch treffen können; biß</w:t>
        <w:br/>
        <w:t>blich die erwehnte Hottentotten her</w:t>
        <w:br/>
        <w:t>gekommen, und ihm nachgelaufen</w:t>
        <w:br/>
        <w:t>d, welche seinem angedroheren Schlag</w:t>
        <w:br/>
        <w:t>r weißlich zu entgehen wusten: massen</w:t>
        <w:br/>
        <w:t>sich, wenn er aufrechts auf sie zukam,</w:t>
        <w:br/>
        <w:t>r buckelen, und unter ihm durchfroren,</w:t>
        <w:br/>
        <w:t>von hinten zu aber sobald wieder</w:t>
        <w:br/>
        <w:t>en **Hafligay** in seine Rippen wurf</w:t>
        <w:br/>
        <w:t>und ihn so abmatteten, daß er endlich</w:t>
        <w:br/>
        <w:t>hat ergeben, und durch eine Kugel</w:t>
        <w:br/>
        <w:t>bleiben müssen. Der todte Corper des</w:t>
        <w:br/>
        <w:t>Soldaten, ist in demselben Felde einges</w:t>
        <w:br/>
        <w:t>graben worden, von welchem der die be</w:t>
        <w:br/>
        <w:t>reits die fleischechte Theile, insonderheit</w:t>
        <w:br/>
        <w:t>aber die hinter Backen bereits aberes</w:t>
        <w:br/>
        <w:t>sen und verschlucket hatte. ion</w:t>
        <w:br/>
        <w:t>Nun kommen wir endlich noch etwas</w:t>
        <w:br/>
        <w:t>höher und an die St. Helena-Bay, allwo Chi</w:t>
        <w:br/>
        <w:t>die Chirigriquas Nation ihr Territorium qua</w:t>
        <w:br/>
        <w:t>und Gebeth hat. Diese ist mächtig ges</w:t>
        <w:br/>
        <w:t>nug an Mannschaft, welche allzumal</w:t>
        <w:br/>
        <w:t>starck von Leibe und gewaltig in Derfs</w:t>
        <w:br/>
        <w:t>fung ihrer Wurff: Spieße oder Dafl</w:t>
        <w:br/>
        <w:t>gaben befunden werden. Das Land ist wi</w:t>
        <w:br/>
        <w:t>noch ziemlich gut, und also viel besser als an</w:t>
        <w:br/>
        <w:t>des vorhergehenden zwo Nator en gleich, fa</w:t>
        <w:br/>
        <w:t>wohl nicht so gut anzusehen als der Gun</w:t>
        <w:br/>
        <w:t>jemands ihres. Es frohmut eine schö</w:t>
        <w:br/>
        <w:t>ne Revier mitten durch, welche von de</w:t>
        <w:br/>
        <w:t>nen vielen Elephanten, die sich allhier</w:t>
        <w:br/>
        <w:t>in dieser Gegend aufhalten, den Namen</w:t>
        <w:br/>
        <w:t>hat, und die Elephans Revier genen le</w:t>
        <w:br/>
        <w:t>net wird. Zu beyden Seiten dieser Ri Rivi</w:t>
        <w:br/>
        <w:t>vier hat es gesichte Berge genug. In</w:t>
        <w:br/>
        <w:t>den Thälern, da sich gleichfalls Steine</w:t>
        <w:br/>
        <w:t>von unterschiedlicher Farbe und Größe</w:t>
        <w:br/>
        <w:t>sehen lassen, wachsen nicht nur schöne</w:t>
        <w:br/>
        <w:t>Blumen und andere Kräuter: sondern</w:t>
        <w:br/>
        <w:t>man trifft auch sehr grosse Schlangen</w:t>
        <w:br/>
        <w:t>daselbst an, unter welchen auch die ge</w:t>
        <w:br/>
        <w:t>harnte Art seyn solle, die man Carastus</w:t>
        <w:br/>
        <w:t>nennet. Wa</w:t>
        <w:br/>
        <w:t>Es ist auch ein ziemlicher grosser Gro</w:t>
        <w:br/>
        <w:t>Wald in diesem Lande, darinnen unter</w:t>
        <w:br/>
        <w:t>schiedliche Arten der Bäume stehen, die</w:t>
        <w:br/>
        <w:t>eine ziemliche Dicke, und nach Propor</w:t>
        <w:br/>
        <w:t>tion eine dergleichen Höhe erreichen. Ob</w:t>
        <w:br/>
        <w:t>sie aber auch gute Früchte tragen? fan</w:t>
        <w:br/>
        <w:t>ich nicht sagen: angesehen keine daran</w:t>
        <w:br/>
        <w:t>gefunden, wie mir denn auch die Art der</w:t>
        <w:br/>
        <w:t>selben unbekandt ist. In diesem halten hat</w:t>
        <w:br/>
        <w:t>sich vielerley wilde Thiere, als Löwen,</w:t>
        <w:br/>
        <w:t>Tyger, Leoparden, Elephanten, Rhinozeroten,</w:t>
        <w:br/>
        <w:t>Wölfe und andere mehr auf:</w:t>
        <w:br/>
        <w:t>weswegen es gefährlich ist, hier durch zu</w:t>
        <w:br/>
        <w:t>reisen, vornemlich aber darum, weil man</w:t>
        <w:br/>
        <w:t>wegen des dicken Gestrauch nichts vor d</w:t>
        <w:br/>
        <w:t>aus und zur Seiten sehen kan: dahero zuric</w:t>
        <w:br/>
        <w:t>man als in einem finstern Gewölbe uns</w:t>
        <w:br/>
        <w:t>ter den Bäumen durchgehende.</w:t>
        <w:br/>
        <w:t>Dar Bas</w:t>
        <w:br/>
        <w:t>In eben diesem Wald ist einsmals</w:t>
        <w:br/>
        <w:t>eine Parthe der obgedachten Buhlers in</w:t>
        <w:br/>
        <w:t>oder Trocquirt verstricket worden, fem</w:t>
        <w:br/>
        <w:t>nachdem sie sich durch die Hottentotem zuge</w:t>
        <w:br/>
        <w:t>ten da hinein locken lassen; worinnen</w:t>
        <w:br/>
        <w:t>sie auch ziemlich haben haar lassen mús</w:t>
        <w:br/>
        <w:t>sen, indem die Pfeile und Hilligen</w:t>
        <w:br/>
        <w:t>von allen Seiten als ein dicker Hagel</w:t>
        <w:br/>
        <w:t>anges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433.txt</w:t>
      </w:r>
    </w:p>
    <w:p>
      <w:r>
        <w:t>Zweyter Theil. III. Brief. 2c.</w:t>
        <w:br/>
        <w:br/>
        <w:t>geflogen kommen. Es ist zwar nicht</w:t>
        <w:br/>
        <w:t>ehr als einer todt geblieben, gleichwohl</w:t>
        <w:br/>
        <w:t>Der waren die andern alle gezeichnet und</w:t>
        <w:br/>
        <w:t>rundet genug; also daß sie Zeit hat</w:t>
        <w:br/>
        <w:t>n sich wieder heraus zu begeben, und</w:t>
        <w:br/>
        <w:t>ihres Schieß-Gewehrs zu bedienen;</w:t>
        <w:br/>
        <w:t>ach dessen Ergreifung auch alle Hoc</w:t>
        <w:br/>
        <w:t>noͤten gar bald den Reis-aus nahen:</w:t>
        <w:br/>
        <w:t>weil sie muthmassen, es möchten</w:t>
        <w:br/>
        <w:t>ese ihnen wieder vergelten, was sie vor</w:t>
        <w:br/>
        <w:t>ro an ihnen gethan hatten. Zudem</w:t>
        <w:br/>
        <w:t>ar ihnen die Manier der Buhlers oder</w:t>
        <w:br/>
        <w:t>mocquiren, durch obbenannten Gerrit</w:t>
        <w:br/>
        <w:t>aizoon van Deventer schon befandt</w:t>
        <w:br/>
        <w:t>orden, welcher hier zu erst gehandelt</w:t>
        <w:br/>
        <w:t>nd gar schlecht mit ihnen verfahren,</w:t>
        <w:br/>
        <w:t>och schlechter aber das erhandelte Vieh</w:t>
        <w:br/>
        <w:t>zahlet hat, wie bereits vorhero erweh</w:t>
        <w:br/>
        <w:t>et worden. Es sind deßwegen auch</w:t>
        <w:br/>
        <w:t>ehe Hottentotten genöhiget worden,</w:t>
        <w:br/>
        <w:t>ebst denen andern beleidigten Nationen</w:t>
        <w:br/>
        <w:t>nen Krieg anzufangen, und es den</w:t>
        <w:br/>
        <w:t>eutschen nicht besser zu machen, als sie</w:t>
        <w:br/>
        <w:t>3 ihnen vorhero gemacht hatten ; ja,</w:t>
        <w:br/>
        <w:t>e haben auch, ehe es zum Frieden und</w:t>
        <w:br/>
        <w:t>Stillstand wieder kam, das Jus **reprefliorum**</w:t>
        <w:br/>
        <w:t>gebrauchet, und der illustren</w:t>
        <w:br/>
        <w:t>Compagnie, nebst Henning Zufing</w:t>
        <w:br/>
        <w:t>nd andern, ihr Vich wieder hinweg ges</w:t>
        <w:br/>
        <w:t>ommen.</w:t>
        <w:br/>
        <w:br/>
        <w:t>Hoher über diesen nach Norden zu,</w:t>
        <w:br/>
        <w:t>ommet man zu den zweyen Nationen,</w:t>
        <w:br/>
        <w:t>welche die griffe und kleine Namaquas</w:t>
        <w:br/>
        <w:t>genennet werden; davon die Kleinen an</w:t>
        <w:br/>
        <w:t>er See, die Geoffen aber etwas ferner</w:t>
        <w:br/>
        <w:t>dem Lande wohnen, sich aber selbsten</w:t>
        <w:br/>
        <w:t>on einander ferraren, und keine Ges</w:t>
        <w:br/>
        <w:t>einschaft der Regierung miteinander</w:t>
        <w:br/>
        <w:t>aben. Weil dem Hr. P. Achar der</w:t>
        <w:br/>
        <w:t>legierte Bericht pag. 103. feqq. den Un</w:t>
        <w:br/>
        <w:t>erscheid bender Nationen nicht angewiesen</w:t>
        <w:br/>
        <w:t>en hat, so schreibt er pag. 105. feiner</w:t>
        <w:br/>
        <w:t>Samischen Reise, dergestalt von ih</w:t>
        <w:br/>
        <w:t>en: Diese Namaquas sind unter diesen</w:t>
        <w:br/>
        <w:t>Hottentottischen) Nationen in greffer</w:t>
        <w:br/>
        <w:t>Ichtung, und gelten vor herzhafte,</w:t>
        <w:br/>
        <w:t>kriegerische und machtige Leute: unge</w:t>
        <w:br/>
        <w:t>chtet ihre gröste Macht nicht über</w:t>
        <w:br/>
        <w:t>2000. (ich fette lieber 12000. biß</w:t>
        <w:br/>
        <w:t>20000. ) bewehrter Mannschaft aus:</w:t>
        <w:br/>
        <w:t>nacht. Sie sind miteinander groß</w:t>
        <w:br/>
        <w:t>and starck; haben einen guten natürl</w:t>
        <w:br/>
        <w:t>hen Verstand: und wenn man eine</w:t>
        <w:br/>
        <w:t>Frage an fie thut, antworten sie eher</w:t>
        <w:br/>
        <w:t>nicht, biß sie ihre Worte vorhero wohl</w:t>
        <w:br/>
        <w:t>überwogen. So sind auch alle ihre</w:t>
        <w:br/>
        <w:t>Antworten anben fehr kurz, und reden</w:t>
        <w:br/>
        <w:t>sehr wenig. Ihre Weiber scheinen</w:t>
        <w:br/>
        <w:t>künstlich, und sind nicht so gar ernst</w:t>
        <w:br/>
        <w:t>hafft als die Manns-Personen. Ant Dat</w:t>
        <w:br/>
        <w:t>fer:</w:t>
        <w:br/>
        <w:t>Ihr Land ist auch das beste nicht, wi</w:t>
        <w:br/>
        <w:t>massen es sehr voll klippichte und rauher schaf</w:t>
        <w:br/>
        <w:t>Berge; doch kan es dem vorigen der</w:t>
        <w:br/>
        <w:t>Chirigriquas noch einiger massen beys</w:t>
        <w:br/>
        <w:t>fommen, weil der erwehnte Stroem der</w:t>
        <w:br/>
        <w:t>Elephans-Revier durch einen frommen</w:t>
        <w:br/>
        <w:t>Umweg auch guten theils durch ihr Land</w:t>
        <w:br/>
        <w:t>hinlaufet. Denn wenn sie diesen nicht</w:t>
        <w:br/>
        <w:t>hätten, wäre gar wenig anders als</w:t>
        <w:br/>
        <w:t>Brack-oder salzig Wasser darinnen zu</w:t>
        <w:br/>
        <w:t>finden; welches eben die Ursache ist, daß gelman</w:t>
        <w:br/>
        <w:t>sich ihrem weit ausgestrecktem Lan</w:t>
        <w:br/>
        <w:t>de so wenig nähert, und ihnen von an</w:t>
        <w:br/>
        <w:t>dern Schaden zugefüget wird. Ausser</w:t>
        <w:br/>
        <w:t>einem einigen Bronnen, der bey Miros</w:t>
        <w:br/>
        <w:t>Castell anzutreffen, wird keiner mehr ges</w:t>
        <w:br/>
        <w:t>funden werden: und müssen diejenigen,</w:t>
        <w:br/>
        <w:t>welche etwa um anderer Ursachen willen</w:t>
        <w:br/>
        <w:t>dahin reifen müssen, sich allezeit desselben</w:t>
        <w:br/>
        <w:t>versichern, und ihr Frind auch anders</w:t>
        <w:br/>
        <w:t>Wasser daraus nehmen. bem</w:t>
        <w:br/>
        <w:t>Dieses erst erwehnte Miros Castell, ift Bas</w:t>
        <w:br/>
        <w:t>nicht etwa eine Vestung von einem Miro Afte</w:t>
        <w:br/>
        <w:t>erbauet: sondern es ist ein ausgearbeite merc</w:t>
        <w:br/>
        <w:t>ter Fels oder Berg, welches ohne Zweif</w:t>
        <w:br/>
        <w:t>fel ein Hottentottischer Capitain dieser</w:t>
        <w:br/>
        <w:t>Nation hat ausgearbeitet, und zur Lust</w:t>
        <w:br/>
        <w:t>verfertiget. Wiewohl ich mich deßwe</w:t>
        <w:br/>
        <w:t>gen felber nicht zu frieden stellen kan,</w:t>
        <w:br/>
        <w:t>von wem er mag ausgehauen worden</w:t>
        <w:br/>
        <w:t>seyn: weil es darum nicht wohl glauben</w:t>
        <w:br/>
        <w:t>kan, daß sie es selbsten solten ausgearbeite</w:t>
        <w:br/>
        <w:t>tet haben, da mir ihre übergosse und</w:t>
        <w:br/>
        <w:t>unglaubliche Faulheit genugsam befandt</w:t>
        <w:br/>
        <w:t>ist.</w:t>
        <w:br/>
        <w:br/>
        <w:t>Doch es mag auch diesen Felsen</w:t>
        <w:br/>
        <w:t>ausgehauen und in Form eines **Caftcilsgemacht**</w:t>
        <w:br/>
        <w:t>haben wer da will, so ist doch</w:t>
        <w:br/>
        <w:t>dieses gewiß, daß zwey Stock-Werde</w:t>
        <w:br/>
        <w:t>daran und darinnen sind; in welchen sich</w:t>
        <w:br/>
        <w:t>eine ziemliche Parthe gar leicht aufhal</w:t>
        <w:br/>
        <w:t>ten, und lange Zeit defend ren fonte,</w:t>
        <w:br/>
        <w:t>wenn sie mit allen nöthigen Requiritis</w:t>
        <w:br/>
        <w:t>wohl versehen ware; weil es aber nicht</w:t>
        <w:br/>
        <w:t>an dem Ufer, sondern tieff in dem Lande</w:t>
        <w:br/>
        <w:t>anzutreffen: so solte es einem mühsam</w:t>
        <w:br/>
        <w:t>fallen, alles dahin zu bringen. Ra</w:t>
        <w:br/>
        <w:t>Die vorhin gedachten Berge sind Hat</w:t>
        <w:br/>
        <w:t>bloß und ohne Holz, also, daß bey nahe ol</w:t>
        <w:br/>
        <w:t>weder Laub noch Gras darauf anzutref</w:t>
        <w:br/>
        <w:t>fen; und was noch an Holz-Werck das</w:t>
        <w:br/>
        <w:t>selbst, wie auch in dem ganzen Lande ans</w:t>
        <w:br/>
        <w:t>zutreffen, das ist nichts anders als Ges</w:t>
        <w:br/>
        <w:t>strauch, Aleste und dergleichen. Sie</w:t>
        <w:br/>
        <w:t>können deßwegen auch faum so viel in ih</w:t>
        <w:br/>
        <w:t>rem Land antreffen, als sie zum Kochen</w:t>
        <w:br/>
        <w:t>nöthig haben. Woferne fie aber Kälte</w:t>
        <w:br/>
        <w:t>wegen solten Feuer halten und Holz</w:t>
        <w:br/>
        <w:t>bren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434.txt</w:t>
      </w:r>
    </w:p>
    <w:p>
      <w:r>
        <w:t>Weyter Theil. III. Brief. 2c.</w:t>
        <w:br/>
        <w:br/>
        <w:t>Brennen müssen, würde es lohnfehlbar</w:t>
        <w:br/>
        <w:t>Paran mangeln, und aus denen beinache</w:t>
        <w:br/>
        <w:t>Warten Ländern hergeholet werden muß</w:t>
        <w:br/>
        <w:t>en: gestalten sie gesund kaum so viel</w:t>
        <w:br/>
        <w:t>inden, und affer dem nöthigen Brenn</w:t>
        <w:br/>
        <w:t>Dels entbehren können, als zu Umfahung</w:t>
        <w:br/>
        <w:t>ihrer Schaaf Krallen, oder wie</w:t>
        <w:br/>
        <w:t>nan in Teutschland redet, zur Pferch</w:t>
        <w:br/>
        <w:t>Benötiget ist.</w:t>
        <w:br/>
        <w:br/>
        <w:t>Unterdessen aber giebt es gleichwohl</w:t>
        <w:br/>
        <w:t>allda vieles Wild, als Elephanten,</w:t>
        <w:br/>
        <w:t>Rhinozeroten, wilde Esel, eine Art uns</w:t>
        <w:br/>
        <w:t>er oder gefleckten Böcke, welche man an</w:t>
        <w:br/>
        <w:t>Dem Vorgebürge und desselben Bezirk</w:t>
        <w:br/>
        <w:t>bemalen siehet. Sie haben nemlich weis</w:t>
        <w:br/>
        <w:t>e und gelbe Flecken durcheinander.</w:t>
        <w:br/>
        <w:br/>
        <w:t>Sind an Grösse den Europa schen</w:t>
        <w:br/>
        <w:t>Böden kaum gleich, aber überaus schnell</w:t>
        <w:br/>
        <w:t>ur Flucht. Man trifft sie nicht, oder</w:t>
        <w:br/>
        <w:t>ar selten einzeln an, wohl aber Heer</w:t>
        <w:br/>
        <w:t>en weiß, und sind deren zum öfftern</w:t>
        <w:br/>
        <w:t>ber 1000, in einem Tropp. Ihr</w:t>
        <w:br/>
        <w:t>Fleisch ist nicht unangenehm zu essen,</w:t>
        <w:br/>
        <w:t>nd hat den wenigsten Geschmack nach</w:t>
        <w:br/>
        <w:t>Bock Fleisch, sondern gleichet eher</w:t>
        <w:br/>
        <w:t>nem Rehe oder andern Wild. Es ist</w:t>
        <w:br/>
        <w:t>abey noch ziemlich fett, und hat weder</w:t>
        <w:br/>
        <w:t>Butter noch Speck vonnöthen, wenn</w:t>
        <w:br/>
        <w:t>man es kochen will. Dieser Unterscheid</w:t>
        <w:br/>
        <w:t>t haben, daß es gebraten und vorhero</w:t>
        <w:br/>
        <w:t>n wenig werklopffet, sehr delicat schames</w:t>
        <w:br/>
        <w:t>et, und ganz mürbe auch kurz wird, wie</w:t>
        <w:br/>
        <w:t>felber zum öfftern probiert habe.</w:t>
        <w:br/>
        <w:br/>
        <w:t>Mit diesen streitbaren zweyen Namaquas</w:t>
        <w:br/>
        <w:t>aquas Nationen, hat obgedachter Gert</w:t>
        <w:br/>
        <w:t>Jansoon van Deventer, nebst seinem</w:t>
        <w:br/>
        <w:t>anhang geschlagen, und darbey an dem</w:t>
        <w:br/>
        <w:t>Ort, wo man vorgedachte Elephans</w:t>
        <w:br/>
        <w:t>vier paffiret, zween Mann verlohren</w:t>
        <w:br/>
        <w:t>So haben auch andere dergleichen Reyrs</w:t>
        <w:br/>
        <w:t>oder Trocquirt, unter welchen</w:t>
        <w:br/>
        <w:t>laas **Claaszoon** Kroneburg mit gewest</w:t>
        <w:br/>
        <w:t>, mit eben diesen Nationen drey Ta</w:t>
        <w:br/>
        <w:t>lang gefochten, che eine der andern</w:t>
        <w:br/>
        <w:t>nachgeben, und das Feld räumen wolte18</w:t>
        <w:br/>
        <w:t>aber diese Hottentotten sahen, daß</w:t>
        <w:br/>
        <w:t>men die Teutsche durch ihr Schieß-Ge</w:t>
        <w:br/>
        <w:t>ehr überlegen waren, bedienten sie sich</w:t>
        <w:br/>
        <w:t>mer feinen Kriegs-List und schlugen, ins</w:t>
        <w:br/>
        <w:t>m sie zurück gewichen, so lang mit ehe</w:t>
        <w:br/>
        <w:t>n, biß sie dieselbe ins Nez und zwischen</w:t>
        <w:br/>
        <w:t>Gebürge hinein gebracht hatten.</w:t>
        <w:br/>
        <w:br/>
        <w:t>Alsobald stellete sich die Horten</w:t>
        <w:br/>
        <w:t>cten, als ob sie jetzo den molligen Reiß</w:t>
        <w:br/>
        <w:t>s nehmen, und ihnen die Victoire</w:t>
        <w:br/>
        <w:t>erlassen wolten. Allein es dienete zu</w:t>
        <w:br/>
        <w:t>Teutschen größten Unglück. Denn</w:t>
        <w:br/>
        <w:t>il sie von Rachgierigkeit erhitzet, den</w:t>
        <w:br/>
        <w:t>úchtigen immer weiter in das Gebürt</w:t>
        <w:br/>
        <w:t>ge nachbeten, geschahe es, daß die Hottentotten</w:t>
        <w:br/>
        <w:t>unterweilen die Klippen wies</w:t>
        <w:br/>
        <w:t>derseits hinauf kletterten als die Katzen,</w:t>
        <w:br/>
        <w:t>und fornen und hinten ihnen die Apallage</w:t>
        <w:br/>
        <w:t>schwehr machten. So bald sie droben</w:t>
        <w:br/>
        <w:t>und ihren Schieß: Gewehr entronnen</w:t>
        <w:br/>
        <w:t>waren, fiel ein Pfeil Hagel auf sie hinab,</w:t>
        <w:br/>
        <w:t>wodurch mancher, obgleich nicht tödtlich</w:t>
        <w:br/>
        <w:t>verwundet worden. Wie sie keine Feis</w:t>
        <w:br/>
        <w:t>le mehr hatten, ergriffen sie die ledig lies</w:t>
        <w:br/>
        <w:t>gende Steine, und werffen nach ihnen,</w:t>
        <w:br/>
        <w:t>biß sie endlich auch sich durchgeschlagen</w:t>
        <w:br/>
        <w:t>und diesem gefährlichen Sturm entan</w:t>
        <w:br/>
        <w:t>gen waren. mu</w:t>
        <w:br/>
        <w:t>Die Hottentotten waren fleger als</w:t>
        <w:br/>
        <w:t>die Europæer wohl gedachten, welche sie</w:t>
        <w:br/>
        <w:t>gerne wieder herunter gehabt, und sich</w:t>
        <w:br/>
        <w:t>in der Ebne an ihnen revangirn hátten;</w:t>
        <w:br/>
        <w:t>alleine jene blieben auf ihrer unzugänglich</w:t>
        <w:br/>
        <w:t>chen Bestung, und lachten jene mit ihren</w:t>
        <w:br/>
        <w:t>blutigen Kapffen und blauen Rücken,</w:t>
        <w:br/>
        <w:t>auf welche die Steine gefallen waren, ta</w:t>
        <w:br/>
        <w:t>pfer aus. Weil nun kein Wald oder ets Dog</w:t>
        <w:br/>
        <w:t>was dergleichen in der ganzen Gegend Be</w:t>
        <w:br/>
        <w:t>war; die Hottentotten aber alle Gans rud</w:t>
        <w:br/>
        <w:t>ge, Wege und Schliche wohl wußten :</w:t>
        <w:br/>
        <w:t>so musten sich diese nur mit ihren em</w:t>
        <w:br/>
        <w:t>pfannen Wunden zurücke ziehen, und</w:t>
        <w:br/>
        <w:t>aus diesem Namaquas Land euriren:</w:t>
        <w:br/>
        <w:t>bey Nacht aber gute Wacht halten, daß</w:t>
        <w:br/>
        <w:t>ihnen kein Unglücke wiederführe, oder ein</w:t>
        <w:br/>
        <w:t>neuer Schwarm auf sie ankáme; welsches</w:t>
        <w:br/>
        <w:t>gewiß ein Zeichen besonderer Klug</w:t>
        <w:br/>
        <w:t>heit und guten Naturells an dieser Nation</w:t>
        <w:br/>
        <w:t>zunennen ist. deN den</w:t>
        <w:br/>
        <w:t>Als Anno 1708. diese beyde Natio. Die</w:t>
        <w:br/>
        <w:t>nes in Erfahrung gebracht hatten, hi</w:t>
        <w:br/>
        <w:t>wie ein neuer Gouverneur, nemlich der ne</w:t>
        <w:br/>
        <w:t>Hoch-Edle und sehr Genereuse Herba</w:t>
        <w:br/>
        <w:t>Louis van Affenburg, aus Holland was neue</w:t>
        <w:br/>
        <w:t>re ankommen, haben sie zu Ende des vera</w:t>
        <w:br/>
        <w:t>Jahres eine Gesandschafft abgeordnet,</w:t>
        <w:br/>
        <w:t>demselben zu **gratahren**, und sich in seine</w:t>
        <w:br/>
        <w:t>Gnade zu befehlen. Die Abgeordnete</w:t>
        <w:br/>
        <w:t>hatten Geschencke von ihrem Vieh mit:</w:t>
        <w:br/>
        <w:t>als einige gute und starcke Ochsen, nebst</w:t>
        <w:br/>
        <w:t>vielen Schaafen und andern Kleinigkeit</w:t>
        <w:br/>
        <w:t>ten; welche der Herz Gouverneur zwar</w:t>
        <w:br/>
        <w:t>annahm, und ihnen ein ziemliches Ge</w:t>
        <w:br/>
        <w:t>gen-Prefens von Tobac, Corallen und</w:t>
        <w:br/>
        <w:t>andern ihnen-lieb und angenehmen Sa</w:t>
        <w:br/>
        <w:t>chen thate: das Vieh aber alsobald an</w:t>
        <w:br/>
        <w:t>die illuftr Compagnie oder deren andere</w:t>
        <w:br/>
        <w:t>und subordinierte Diener übergab; wel</w:t>
        <w:br/>
        <w:t>ches die Hottentotten groß Wunder</w:t>
        <w:br/>
        <w:t>nahm, weil, wie sie sagten, der vorige Herz</w:t>
        <w:br/>
        <w:t>Gouverneur solches nicht gethan, son</w:t>
        <w:br/>
        <w:t>dern ihnen um derwillen so sehr hätte mit</w:t>
        <w:br/>
        <w:t>fahren lassen. Nachdem sie nun eine ge</w:t>
        <w:br/>
        <w:t>raume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435.txt</w:t>
      </w:r>
    </w:p>
    <w:p>
      <w:r>
        <w:t>Zweyter Theil. III. Brief. 2c.</w:t>
        <w:br/>
        <w:br/>
        <w:t>aume Zeit allhier am Vorgebürge ge</w:t>
        <w:br/>
        <w:t>lieben, und sich genugsam divertiert,</w:t>
        <w:br/>
        <w:t>nd fie endlich nach erhaltener Abschiedes</w:t>
        <w:br/>
        <w:t>Audience und Versicherung guter Precation, wieder</w:t>
        <w:br/>
        <w:t>fort und nach Hause ges</w:t>
        <w:br/>
        <w:t>angen. Woraus mich abermal dün</w:t>
        <w:br/>
        <w:t>et daß diese Nationes eben so wenig, ja</w:t>
        <w:br/>
        <w:t>och weniger dumm und einfältig seyn,</w:t>
        <w:br/>
        <w:t>s die andere. Wie ihre Kleidung bes</w:t>
        <w:br/>
        <w:t>haffen gewesen, und was sie sonst be</w:t>
        <w:br/>
        <w:t>anders an sich gehabt? wird zu anderer</w:t>
        <w:br/>
        <w:t>eit nicht vergessen werden, wenn von</w:t>
        <w:br/>
        <w:t>r Hottentotten Kleidung und Zier</w:t>
        <w:br/>
        <w:t>ath wird Bericht geschehen.</w:t>
        <w:br/>
        <w:br/>
        <w:t>Der Herz P. Tachard hat an dem an</w:t>
        <w:br/>
        <w:t>führten Ort, und sonderlich in seiner</w:t>
        <w:br/>
        <w:t>and-Charte zwischen pag. 96. und 97.</w:t>
        <w:br/>
        <w:br/>
        <w:t>bindlich, nach dem er die Namaquas</w:t>
        <w:br/>
        <w:t>ation derselben einverleibet, ferner</w:t>
        <w:br/>
        <w:t>en darüber gar bedencklich Worte ses</w:t>
        <w:br/>
        <w:t>n lassen, wenn da stehet: Dieses Land</w:t>
        <w:br/>
        <w:t>unbewohnt biß an den 18. Grad, wo</w:t>
        <w:br/>
        <w:t>Hottentotten von Angola anfangen.</w:t>
        <w:br/>
        <w:t>ch sage es sind bedencklich Worte.</w:t>
        <w:br/>
        <w:br/>
        <w:t>enn niemaln habe gehört, daß in Ana</w:t>
        <w:br/>
        <w:t>la auch Hottentotten, wohl aber Aeos</w:t>
        <w:br/>
        <w:t>oder Mohren wohnen. Wie man</w:t>
        <w:br/>
        <w:t>nn jährlich eingriffe Menge dieser Na</w:t>
        <w:br/>
        <w:t>os verkauffen, und entweder nach</w:t>
        <w:br/>
        <w:t>merica oder in andere Länder erfühl</w:t>
        <w:br/>
        <w:t>: so daß dieses, wo nicht ein Fehler,</w:t>
        <w:br/>
        <w:t>aleichwohl ein grosser Arithm in der</w:t>
        <w:br/>
        <w:t>Benennung ist, welchen ich von einem so</w:t>
        <w:br/>
        <w:t>eisen Patre, der anders in allen seinen</w:t>
        <w:br/>
        <w:t>achen ganz annehmlich ist, gar nicht</w:t>
        <w:br/>
        <w:t>muhtet hatte.</w:t>
        <w:br/>
        <w:br/>
        <w:t>Hernach ist gar bedencklich, daß er</w:t>
        <w:br/>
        <w:t>Land biß an den 18. Grad will unbe</w:t>
        <w:br/>
        <w:t>het haben da es doch unfehlbar über</w:t>
        <w:br/>
        <w:t>an den Ufern, ja selbst unter der</w:t>
        <w:br/>
        <w:t>nie oder dem Aequatore. gar wohl und</w:t>
        <w:br/>
        <w:t>rd bewohnet ist. Denn weil er nies</w:t>
        <w:br/>
        <w:t>al weiter in diesen Africanschen Theil,</w:t>
        <w:br/>
        <w:t>3 nur an das Vorgebürge selbst gekom</w:t>
        <w:br/>
        <w:t>n: so hat er freylich auch nicht wiss</w:t>
        <w:br/>
        <w:t>können, ob es weiter bewohnet ist;</w:t>
        <w:br/>
        <w:t>fer, wenn er die davon verfertigte</w:t>
        <w:br/>
        <w:t>id: Charten von Africa hat nachsehen</w:t>
        <w:br/>
        <w:t>llen, massen ihm diese gar wohl haben</w:t>
        <w:br/>
        <w:t>erkennen geben können, daß das Land</w:t>
        <w:br/>
        <w:t>ht unbewohnt fey.</w:t>
        <w:br/>
        <w:br/>
        <w:t>Ich meines Ort weiß aus der Er</w:t>
        <w:br/>
        <w:t>rung gar wohl, daß über denen bereits</w:t>
        <w:br/>
        <w:t>chriebene Namaquas Nationen noch</w:t>
        <w:br/>
        <w:t>Attaquas, und wo mir recht ist, doch</w:t>
        <w:br/>
        <w:t>gewisse Warheit kan es wegen Vert</w:t>
        <w:br/>
        <w:t>sagen, die **Choragaukavas** Nation</w:t>
        <w:br/>
        <w:t>befindet. Weil nun biß hierher die =</w:t>
        <w:br/>
        <w:t>Entdeckung dieser Völcker schon gesche</w:t>
        <w:br/>
        <w:t>hen, von denen man vor diesen auch</w:t>
        <w:br/>
        <w:t>nichts gewest: wer wolte denn zweiffeln,</w:t>
        <w:br/>
        <w:t>daß das Land gar bind) Angola, und</w:t>
        <w:br/>
        <w:t>ferner Nord warts hinauf solte nubes</w:t>
        <w:br/>
        <w:t>wohnet seyn? Wiewol ich gerne zustehe,</w:t>
        <w:br/>
        <w:t>daß inwendig in dem Lande, grosse Eins</w:t>
        <w:br/>
        <w:t>dden und leere Wüsten mögen gefunden</w:t>
        <w:br/>
        <w:t>werden, welche theils wegen des uns</w:t>
        <w:br/>
        <w:t>fruchtbaren Erdreichs: theils wegen</w:t>
        <w:br/>
        <w:t>Mangel des Wasses können unbewohnt</w:t>
        <w:br/>
        <w:t>net seyn. Man weiß aber auch davon</w:t>
        <w:br/>
        <w:t>noch feine zuversichtliche **GewißheitDer**</w:t>
        <w:br/>
        <w:t>Attaquas Nation ihr Land ist wie b</w:t>
        <w:br/>
        <w:t>alfo ein unfruchtbares Land, worinnen and b</w:t>
        <w:br/>
        <w:t>wenig fruchtbare Thaler zu finden, weil Nation</w:t>
        <w:br/>
        <w:t>es am Affer gar grossen Mangel leis Schaffer</w:t>
        <w:br/>
        <w:t>det. Doch sind sie noch gut zum</w:t>
        <w:br/>
        <w:t>Gras tragen, welches in solcher Menge</w:t>
        <w:br/>
        <w:t>auf den Dübeln und Bergen wächset,</w:t>
        <w:br/>
        <w:t>daß man gar schöne Heberden dabey ers</w:t>
        <w:br/>
        <w:t>halten konte, wenn nur des Affers</w:t>
        <w:br/>
        <w:t>nicht so gar wenig wäre. Unterdessen</w:t>
        <w:br/>
        <w:t>aber sind die Einwohner doch darinnen</w:t>
        <w:br/>
        <w:t>eben so wohl zufrieden als ob sie in denen</w:t>
        <w:br/>
        <w:t>fruchtbarsten Feldern wohneten; behelfs</w:t>
        <w:br/>
        <w:t>fen sich auch mit dem wenigen Vieh, so</w:t>
        <w:br/>
        <w:t>viel als möglich, und essen meist Wilds</w:t>
        <w:br/>
        <w:t>pret-Fleisch, dessen es auch eine ziemliche</w:t>
        <w:br/>
        <w:t>Menge giebet.</w:t>
        <w:br/>
        <w:br/>
        <w:t>Man höret gar wenig daß sie von Wie f</w:t>
        <w:br/>
        <w:t>andern angefochten und befriedet wer diese Na</w:t>
        <w:br/>
        <w:t>den; noch weniger aber daß sie andern einblick</w:t>
        <w:br/>
        <w:t>Schaden zufügen, oder sie an ihrer Ru-Vnfall</w:t>
        <w:br/>
        <w:t>he stören. Doch wenn die Noth an den **führerMann**</w:t>
        <w:br/>
        <w:t>kommt, und sie sich wehren mús</w:t>
        <w:br/>
        <w:t>sen, haben sie ein so gutes Mittel als</w:t>
        <w:br/>
        <w:t>die Schweißer und Tiroler, ihre Afis</w:t>
        <w:br/>
        <w:t>schafft zusammen zu ruffen, und ihnen</w:t>
        <w:br/>
        <w:t>wissend zu machen, daß jemand vorhin</w:t>
        <w:br/>
        <w:t>den der ihnen und ihrer Freyheit nachs</w:t>
        <w:br/>
        <w:t>stelle. Denn sie lauffen den Bergen zu,</w:t>
        <w:br/>
        <w:t>und stecken daselbst ein dampfend Feuer</w:t>
        <w:br/>
        <w:t>an, damit es bey Tag einen grossen</w:t>
        <w:br/>
        <w:t>Rauch, und bey Nacht ein helles Feuer</w:t>
        <w:br/>
        <w:t>gebe. So bald nun andere dieses sehen,</w:t>
        <w:br/>
        <w:t>lauffen sie nach dem Ort zu, woselbst das</w:t>
        <w:br/>
        <w:t>Feuer ist angestecket worden: und stellen</w:t>
        <w:br/>
        <w:t>sich alsobald in Politur, andern den Kopf</w:t>
        <w:br/>
        <w:t>zu bieten, und sich selbsten zu defendiren.</w:t>
        <w:br/>
        <w:br/>
        <w:br/>
        <w:t>Von ihrer Kleidung und worinnen was be</w:t>
        <w:br/>
        <w:t>sie sonsten vor andern Hottentotten eis Auctor</w:t>
        <w:br/>
        <w:t>nen Unterscheid haben, wird zu ſeiner handele</w:t>
        <w:br/>
        <w:t>Zeit gehandelt werden. Genug daß an</w:t>
        <w:br/>
        <w:t>jetzo bekandt ist, welche Nacionis biß Angola</w:t>
        <w:br/>
        <w:t>von dem Vorgebürge ab, zu finden</w:t>
        <w:br/>
        <w:t>seyn; von deren fernern Beschreibung</w:t>
        <w:br/>
        <w:t>aniezo nichts zu gedencken, weil mein</w:t>
        <w:br/>
        <w:t>Vor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436.txt</w:t>
      </w:r>
    </w:p>
    <w:p>
      <w:r>
        <w:t>Zweyter Theil. III. Brief. 2.</w:t>
        <w:br/>
        <w:br/>
        <w:t>Vorhaben nicht weiter gehet, als nur die</w:t>
        <w:br/>
        <w:t>Nacionis und das Land einiger massen</w:t>
        <w:br/>
        <w:t>zu adumbriren, und Ihm mein Herz,</w:t>
        <w:br/>
        <w:t>emen Vorschmack davon zu geben.</w:t>
        <w:br/>
        <w:t>Ware mein verlohrne Manuscriptum</w:t>
        <w:br/>
        <w:t>wieder zu haben, oder fonte ich es in so</w:t>
        <w:br/>
        <w:t>kurzer Zeit alles wieder beysammen has</w:t>
        <w:br/>
        <w:t>ben, wie ich es gesagt habe, wolte Ihm</w:t>
        <w:br/>
        <w:t>noch viel andere Umstände und Anders</w:t>
        <w:br/>
        <w:t>dingen beifügen. Ben solcher Be</w:t>
        <w:br/>
        <w:t>bewandtniß der Sache aber, weiß ich schon,</w:t>
        <w:br/>
        <w:t>daß Er mein Vermögen erkennen, und</w:t>
        <w:br/>
        <w:t>mit diesem wenigen zufrieden seyn werde.</w:t>
        <w:br/>
        <w:br/>
        <w:t>Wenn ich nun ferner versprochen</w:t>
        <w:br/>
        <w:t>habe von dem Vorgebürge gegen Osten</w:t>
        <w:br/>
        <w:t>zu zugreifen, und zu eröffnen, welche Nationes</w:t>
        <w:br/>
        <w:t>daselbst sich aufhalten, und wie et</w:t>
        <w:br/>
        <w:t>wa deren Land beschaffen sey: so ist abers</w:t>
        <w:br/>
        <w:t>mal undöthig, das Land der Gunjemans</w:t>
        <w:br/>
        <w:t>zu beschreiben, als welches schon, wie vor</w:t>
        <w:br/>
        <w:t>hero berichtet worden, die Holländische</w:t>
        <w:br/>
        <w:t>Bolonien in Besitz haben. Dieses aber</w:t>
        <w:br/>
        <w:t>will hier nur noch beifügen, daß es sich</w:t>
        <w:br/>
        <w:t>biß an die Hottentotte- Hollands und</w:t>
        <w:br/>
        <w:t>**Stellenboschische** Berge erstrecket habe.</w:t>
        <w:br/>
        <w:br/>
        <w:t>Woraus denn leicht zu ermessen, daß die</w:t>
        <w:br/>
        <w:t>fes eine sehr ansehnliche Nation müsse ge</w:t>
        <w:br/>
        <w:t>wesen seyn, die heutiges Tages wohl die</w:t>
        <w:br/>
        <w:t>armste und schwächste von allen. Nicht</w:t>
        <w:br/>
        <w:t>als ob ihnen ihr Gut mit Gewalt ware</w:t>
        <w:br/>
        <w:t>abgenommen worden: sondern weil sie</w:t>
        <w:br/>
        <w:t>sich selber durch langes Streiten, Fech</w:t>
        <w:br/>
        <w:t>ten und Krieg führen, diesen Ruin auf</w:t>
        <w:br/>
        <w:t>den Hals gezogen, und haben ihre meis</w:t>
        <w:br/>
        <w:t>ste Mannschaft nebst ihren Gütern</w:t>
        <w:br/>
        <w:t>verlohren haben; wie solches denn meist</w:t>
        <w:br/>
        <w:t>allezeit der Vortheil von allen Kriegen</w:t>
        <w:br/>
        <w:t>und das Ende derselben ist.</w:t>
        <w:br/>
        <w:br/>
        <w:t>Hinter diesen Gunjemans lieget</w:t>
        <w:br/>
        <w:t>besser gegen Osten zu, die **KoopmannsNacion**;</w:t>
        <w:br/>
        <w:t>welche ihren Namen von einem</w:t>
        <w:br/>
        <w:t>Capitain hat, der also genennet wird: und</w:t>
        <w:br/>
        <w:t>von welchem bereits oben ist gesaget wors</w:t>
        <w:br/>
        <w:t>den, daß er den Capitain Claas erst sei</w:t>
        <w:br/>
        <w:t>ne Frau abspånstig gemacht, nachmals</w:t>
        <w:br/>
        <w:t>aber ihn selbst, als er wieder aus seiner</w:t>
        <w:br/>
        <w:t>Gefangenschafft gekommen, erschlagen</w:t>
        <w:br/>
        <w:t>habe. Diese Nation hat ein grosses und</w:t>
        <w:br/>
        <w:t>weit ausgestrecktes Gebeth, in welchen</w:t>
        <w:br/>
        <w:t>sich bereits die Europæer nieder zulag</w:t>
        <w:br/>
        <w:t>fen, und ihr herzliches aber bißhero</w:t>
        <w:br/>
        <w:t>unfruchtbar gelegenes Land zu bebauen</w:t>
        <w:br/>
        <w:t>angefangen. Wie denn schon vormals ges</w:t>
        <w:br/>
        <w:t>saget worden, daß hier bey dem warmen</w:t>
        <w:br/>
        <w:t>Bad, Ferdinandus Appel, ein Stück</w:t>
        <w:br/>
        <w:t>Landes in Eigenthu beize: und weiter</w:t>
        <w:br/>
        <w:t>in dem schwarzen Land schon einige andes</w:t>
        <w:br/>
        <w:t>re von Drachenstein tauglich sich befin</w:t>
        <w:br/>
        <w:t>den.</w:t>
        <w:br/>
        <w:br/>
        <w:t>Gegen die See Ufer zu, ist es zwar</w:t>
        <w:br/>
        <w:t>so gar breit nicht, aber einwärts breitet es</w:t>
        <w:br/>
        <w:t>sich sehr weit aus. Und obgleich viele</w:t>
        <w:br/>
        <w:t>hohe Berge darinnen sich befinden: so ist</w:t>
        <w:br/>
        <w:t>es dennoch sehr fruchtbar; hat auch kein</w:t>
        <w:br/>
        <w:t>nen Mangel an ffen und guten Was</w:t>
        <w:br/>
        <w:t>ser. Uber dieses findet sich auch Wild</w:t>
        <w:br/>
        <w:t>genug vor einen Liebhaber der sich der</w:t>
        <w:br/>
        <w:t>Jagd will befleissigen und darf er gar</w:t>
        <w:br/>
        <w:t>wenig Mühe anwenden, so kan er so viel.</w:t>
        <w:br/>
        <w:br/>
        <w:t>haben, als er in etlichen Tagen auf bueß</w:t>
        <w:br/>
        <w:t>sen vermag. Man trifft zur Noth auch</w:t>
        <w:br/>
        <w:t>noch einiges Holz an, welches gut und</w:t>
        <w:br/>
        <w:t>bequem ist, nicht allein zum bauen und</w:t>
        <w:br/>
        <w:t>brennen, sondern auch zu allerhand artis</w:t>
        <w:br/>
        <w:t>tagen und schönen Schráncken, Dessein</w:t>
        <w:br/>
        <w:t>und Stühlen. Doch hat der obgedacht</w:t>
        <w:br/>
        <w:t>te Herz Gouverneur Wilhelm Adrian</w:t>
        <w:br/>
        <w:t>van der Stel, in der Zeit seiner Regierung,</w:t>
        <w:br/>
        <w:t>nicht allein diesen ganzen Dictrict, fon</w:t>
        <w:br/>
        <w:t>dern noch viele andere innen gehabt, wie</w:t>
        <w:br/>
        <w:t>anderwärts gesagt werden solle, und das</w:t>
        <w:br/>
        <w:t>beste hinaus hauen lassen.</w:t>
        <w:br/>
        <w:br/>
        <w:t>An Salt fehlet es diesem Lande auch</w:t>
        <w:br/>
        <w:t>nicht allermassen man in der Suchen</w:t>
        <w:br/>
        <w:t>thate-Valley und sonsten hin und wies</w:t>
        <w:br/>
        <w:t>der in dem Lande solche Salz Pfannen</w:t>
        <w:br/>
        <w:t>antrifft, als vormals schon beschrieben</w:t>
        <w:br/>
        <w:t>worden, und selbsten an dem Vorgeber</w:t>
        <w:br/>
        <w:t>ge auch denen grünen Kloben befindlich</w:t>
        <w:br/>
        <w:t>sind. Obgleich ein starcker Stroem,</w:t>
        <w:br/>
        <w:t>welcher die Calamit. Revier genennet</w:t>
        <w:br/>
        <w:t>wird, durch dieses Thal harfliesset, auch</w:t>
        <w:br/>
        <w:t>sich in das nahe dabey gelegene Meer</w:t>
        <w:br/>
        <w:t>stürzet: so verderbet dieselbe dennoch</w:t>
        <w:br/>
        <w:t>diese Salz- Pfanne nicht; wirfft auch</w:t>
        <w:br/>
        <w:t>kein Wasser hinein, obgleich mit der</w:t>
        <w:br/>
        <w:t>Bluth dessen Mund verstopffet, und das</w:t>
        <w:br/>
        <w:t>Affer hoch hinauf getrieben wird :daß</w:t>
        <w:br/>
        <w:t>dahero diesem Lande nichts mangelt, als</w:t>
        <w:br/>
        <w:t>allein eine Europa ache Cultu, wodurch</w:t>
        <w:br/>
        <w:t>es den verborgenen Reichthum der her</w:t>
        <w:br/>
        <w:t>lichen Fruchtbarkeit könte an den Tag'</w:t>
        <w:br/>
        <w:t>legen. fet bo</w:t>
        <w:br/>
        <w:t>Es entspringet aber die erst gedachte Pa</w:t>
        <w:br/>
        <w:t>Alaric Revier aus dem Drachenstein</w:t>
        <w:br/>
        <w:t>nischen Gebürgen, welche eben den Un</w:t>
        <w:br/>
        <w:t>terscheid oder die Gränzen zwischen jes de</w:t>
        <w:br/>
        <w:t>nem und diesem Lande machen, und sich</w:t>
        <w:br/>
        <w:t>sehr weit oben herunter strecken: auch</w:t>
        <w:br/>
        <w:t>mit der vormals erwehnten Hanglich</w:t>
        <w:br/>
        <w:t>eine Seyhe ausmachen. Von ihrem ers</w:t>
        <w:br/>
        <w:t>sten Ursprung, den man auf und an dies</w:t>
        <w:br/>
        <w:t>sen Bergen suchen muß, lauffen sie ein</w:t>
        <w:br/>
        <w:t>grosses annoch unbenanntes Thal</w:t>
        <w:br/>
        <w:t>Schlangen weise durch, und zimmet</w:t>
        <w:br/>
        <w:t>noch einige kleine Flußein, darunter</w:t>
        <w:br/>
        <w:t>auch die schwarze Revier sich befindet,</w:t>
        <w:br/>
        <w:t>zu sich, ehe sie sich in das Meer stürzet;</w:t>
        <w:br/>
        <w:t>allwo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437.txt</w:t>
      </w:r>
    </w:p>
    <w:p>
      <w:r>
        <w:t>Zweyter Theil. II. Brief. allwo</w:t>
        <w:br/>
        <w:t>fie nach 12. Stunden lauffens</w:t>
        <w:br/>
        <w:t>und einen ziemlich grössen</w:t>
        <w:br/>
        <w:t>Mund erfodert. Sie führet feine an</w:t>
        <w:br/>
        <w:t>Dere Fische bey sich, als einige kleine</w:t>
        <w:br/>
        <w:t>Arten von Erlegen und Grundeln, nebst</w:t>
        <w:br/>
        <w:t>Balingen oder Aalen. Es sey denn, daß</w:t>
        <w:br/>
        <w:t>welche mit dem eindringenden Sees</w:t>
        <w:br/>
        <w:t>Wasser hinein geworffen und darinnen</w:t>
        <w:br/>
        <w:t>gefangen werden. Wie man benn abson</w:t>
        <w:br/>
        <w:t>erlich eine Art Karpffen oder Stein</w:t>
        <w:br/>
        <w:t>Brahmen fånget, welche die Holländer</w:t>
        <w:br/>
        <w:t>Busch **Kopffenennen**; weil sie einen fur</w:t>
        <w:br/>
        <w:t>en eingedrungenen und dicken Kopff has</w:t>
        <w:br/>
        <w:t>en; nebst einer Gattung Klipp-Fische,</w:t>
        <w:br/>
        <w:t>welche aber zum Unterscheid der andern</w:t>
        <w:br/>
        <w:t>dieses Namens, **Knorzhanen** genennet</w:t>
        <w:br/>
        <w:t>verden.</w:t>
        <w:br/>
        <w:br/>
        <w:t>Woferne anders dasjenige ein Ha</w:t>
        <w:br/>
        <w:t>en mag genennet werden, was noch</w:t>
        <w:br/>
        <w:t>icht untersuchet, und ob der Grund</w:t>
        <w:br/>
        <w:t>t zum Ackern, ingleichen ob das Waß</w:t>
        <w:br/>
        <w:t>tieff und ohnesen-Dancke oder Kips</w:t>
        <w:br/>
        <w:t>en ist, erforscher noch probiert wors</w:t>
        <w:br/>
        <w:t>en, weil noch niemaln Schiffe hin</w:t>
        <w:br/>
        <w:t>n gelauffen, oder darinnen gesehen</w:t>
        <w:br/>
        <w:t>worden: so findet man in dem Haven</w:t>
        <w:br/>
        <w:t>lesten noch zwo andere Arten Fische,</w:t>
        <w:br/>
        <w:t>welche in der Tafel-Bay selten gesehen</w:t>
        <w:br/>
        <w:t>der gefangen werden. So wohl die</w:t>
        <w:br/>
        <w:t>Portugiesen als die Holländer nennen</w:t>
        <w:br/>
        <w:t>en einen Hilce Bambus, weil er so rund</w:t>
        <w:br/>
        <w:t>nd haben ziemlich lang, als ein Bambusrohr</w:t>
        <w:br/>
        <w:t>ist, welcher wohl, wenn er feine</w:t>
        <w:br/>
        <w:t>Schupen hatte, unter die Aalen möchte</w:t>
        <w:br/>
        <w:t>ehlet werden Den andern nennen die</w:t>
        <w:br/>
        <w:t>holländer Lier Fisch, oder auch Königs</w:t>
        <w:br/>
        <w:t>isch, weil er von Geschmack überaus</w:t>
        <w:br/>
        <w:t>it und sehr délicar ist. Doch mit deren</w:t>
        <w:br/>
        <w:t>Beschreibung fan ich mich hier nicht auf</w:t>
        <w:br/>
        <w:t>lten.</w:t>
        <w:br/>
        <w:br/>
        <w:t>Land-warts hinein, grånget an die</w:t>
        <w:br/>
        <w:t>**ellaquas** Nation, welche der Hr. P. Aart</w:t>
        <w:br/>
        <w:t>art in seiner Land-Charte loc cit Caffilas,</w:t>
        <w:br/>
        <w:t>Dapper aber Heucker nennet. Es</w:t>
        <w:br/>
        <w:t>cret aber selbige erstgedachter. P. Aer</w:t>
        <w:br/>
        <w:t>fehr übel; dieweil er sie nicht allein</w:t>
        <w:br/>
        <w:t>her setzet als die Sonquas: sondern</w:t>
        <w:br/>
        <w:t>ich zu erkennen giebt, als ob sie am</w:t>
        <w:br/>
        <w:t>Strand oder See: Ufer selbsten wohl</w:t>
        <w:br/>
        <w:t>afft waren; da fie doch nicht einen Fuß</w:t>
        <w:br/>
        <w:t>reit Landes an den Eifern besitzen. Es ist</w:t>
        <w:br/>
        <w:t>m aber solches nicht zu verargen, weil er</w:t>
        <w:br/>
        <w:t>h nach dem angeregten Lateinischen</w:t>
        <w:br/>
        <w:t>Bericht gerichtet, und demselben getreus,</w:t>
        <w:br/>
        <w:t>h gefolget. Sonsten schreibet er zwar</w:t>
        <w:br/>
        <w:t>r hingegen mit Warheit von ihnen,</w:t>
        <w:br/>
        <w:t>ß fie reich und machtig, im Kriegs</w:t>
        <w:br/>
        <w:t>handwerck aber schlecht geübet fey. Vide.</w:t>
        <w:br/>
        <w:t>Reife p. 106.</w:t>
        <w:br/>
        <w:br/>
        <w:t>Di Bi</w:t>
        <w:br/>
        <w:t>Denn daß sie reich seyn, und nach) Art</w:t>
        <w:br/>
        <w:t>anderer Hottentotten viel Vich haben, tio</w:t>
        <w:br/>
        <w:t>in welchen ihr ganzer Reichthum bestes rei</w:t>
        <w:br/>
        <w:t>het, erhellet daraus, daß sie sehr grosse</w:t>
        <w:br/>
        <w:t>Heberden Schaffe und anderes grobes</w:t>
        <w:br/>
        <w:t>und grosses Vieh weiden; welche offts</w:t>
        <w:br/>
        <w:t>mals ein ganzes Feld bedecken, und gleichs</w:t>
        <w:br/>
        <w:t>wohl noch dicke genug geweidet werden.</w:t>
        <w:br/>
        <w:br/>
        <w:t>Man siehet es auch an ihren Ackeley</w:t>
        <w:br/>
        <w:t>und Trag Ochsen, welche schon inskkünfftig</w:t>
        <w:br/>
        <w:t>sollen erkläret und wissend gemacht</w:t>
        <w:br/>
        <w:t>werden, und deren sie mehr als einige an</w:t>
        <w:br/>
        <w:t>dere Nation besitzen. So ist auch dies we</w:t>
        <w:br/>
        <w:t>es ein unfehlbares Kenn Zeichen, daß,</w:t>
        <w:br/>
        <w:t>weil sie gar offt nach dem Vorgebürge</w:t>
        <w:br/>
        <w:t>kommen, und einig Vieh gegen andere</w:t>
        <w:br/>
        <w:t>Wahre, als Tobac, Corallen und der</w:t>
        <w:br/>
        <w:t>gleichen handeln; welches sie gewiß nicht</w:t>
        <w:br/>
        <w:t>thun konten noch würden, woferne sie</w:t>
        <w:br/>
        <w:t>nicht einen Überfluß daran hätten. bav fie</w:t>
        <w:br/>
        <w:t>Daß sie aber machtig, das ist, Volck Ben</w:t>
        <w:br/>
        <w:t>reich seyn, ist daraus abzunehmen, weil</w:t>
        <w:br/>
        <w:t>man mehrere Krallen oder Dörfer bey reid</w:t>
        <w:br/>
        <w:t>ihnen antrifft, als bey einer nahe ges</w:t>
        <w:br/>
        <w:t>begenen Nation. Wie denn auch ihre</w:t>
        <w:br/>
        <w:t>Nachbarn gegen Westen, die **Soulaquas**</w:t>
        <w:br/>
        <w:t>und Odiquas oder Odiquas, viel schwas</w:t>
        <w:br/>
        <w:t>cher an Mannschaft sind als diese.</w:t>
        <w:br/>
        <w:br/>
        <w:t>Zudem siehet man auch viele unter den</w:t>
        <w:br/>
        <w:t>Europæern von dieser Nation, wel</w:t>
        <w:br/>
        <w:t>che sich vor Knechte verdingen, und dars</w:t>
        <w:br/>
        <w:t>um aus ihrem Lande gehen, weil sie bey</w:t>
        <w:br/>
        <w:t>denenselben reichen Unterhalt finden, und</w:t>
        <w:br/>
        <w:t>noch einen guten Lohn dazu bekommen;</w:t>
        <w:br/>
        <w:t>vor welchen sie wiederum einige Scham</w:t>
        <w:br/>
        <w:t>fe ankaufen, und selbsten Herren were</w:t>
        <w:br/>
        <w:t>den können da sie vorhero von ihrem</w:t>
        <w:br/>
        <w:t>väterlichen nichts bekommen haben:</w:t>
        <w:br/>
        <w:t>wie zu anderer Zeit dessen Ursache und</w:t>
        <w:br/>
        <w:t>Bericht wird gegeben werden. cion</w:t>
        <w:br/>
        <w:t>Weil sie nun an allen Sachen eis Bar</w:t>
        <w:br/>
        <w:t>nen Überfluß haben, und in aussen Mus befe</w:t>
        <w:br/>
        <w:t>fingang auferzogen werden: so ist es gries</w:t>
        <w:br/>
        <w:t>freylich kein Wunder, daß sie das Kriegs- bet u</w:t>
        <w:br/>
        <w:t>Handwerk nicht zu lernen suchen, noch ben</w:t>
        <w:br/>
        <w:t>Lust zum Krieg führen haben. Denn</w:t>
        <w:br/>
        <w:t>ausser dem, daß sie nichts damit ges</w:t>
        <w:br/>
        <w:t>winnen, sondern auch allzeit von ihren</w:t>
        <w:br/>
        <w:t>armen Benachbarten geropffet wers</w:t>
        <w:br/>
        <w:t>den: so wissen sie auch daß es nur auf</w:t>
        <w:br/>
        <w:t>das Todschlagen ankommet, wodurch</w:t>
        <w:br/>
        <w:t>sie von ihrer Mannschaft entblösset</w:t>
        <w:br/>
        <w:t>und den ferneren räuberischen Einmal</w:t>
        <w:br/>
        <w:t>len ihrer Feinde bloß gestellet wurden.</w:t>
        <w:br/>
        <w:br/>
        <w:t>Sie suchen dahero immer lieber mit</w:t>
        <w:br/>
        <w:t>Sanfftmuth und guten Worten ihre</w:t>
        <w:br/>
        <w:t>Streit Sachen beizulegen, als sich der</w:t>
        <w:br/>
        <w:t>Gefahr zu übergeben. Sie beyden</w:t>
        <w:br/>
        <w:t>auch deßwegen auf ihren Grenzen ihren</w:t>
        <w:br/>
        <w:t>Aady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438.txt</w:t>
      </w:r>
    </w:p>
    <w:p>
      <w:r>
        <w:t>Zweyter Theil. II. Brief. 2c.</w:t>
        <w:br/>
        <w:br/>
        <w:t>Nachbaren mit ihrem Vich geschwehrs</w:t>
        <w:br/>
        <w:t>ch zu fallen, oder dasselbe daselbst zu</w:t>
        <w:br/>
        <w:t>weiden; sondern damit alle Gelegen</w:t>
        <w:br/>
        <w:t>eit eines Streits und daraus entstehen</w:t>
        <w:br/>
        <w:t>en Kriegs gánglich abgeschnitten wers</w:t>
        <w:br/>
        <w:t>e: so halten sie es viel lieber in ihrem</w:t>
        <w:br/>
        <w:t>ande selbsten, und hüten sich, keinem</w:t>
        <w:br/>
        <w:t>ne Ursache zur Feindseligkeit zu ges</w:t>
        <w:br/>
        <w:t>ch.</w:t>
        <w:br/>
        <w:br/>
        <w:t>Wenn sich aber die eine oder die</w:t>
        <w:br/>
        <w:t>andere Nation unterstehet, ihnen das</w:t>
        <w:br/>
        <w:t>Euer zu heiß zu machen, und nicht</w:t>
        <w:br/>
        <w:t>het biß es zu einem Gefecht kommet:</w:t>
        <w:br/>
        <w:t>lassen sie sich auch nicht gar unters</w:t>
        <w:br/>
        <w:t>rücken noch benachtheilet; sondern was</w:t>
        <w:br/>
        <w:t>en es mit solcher Herzhaftigkeit und</w:t>
        <w:br/>
        <w:t>item Vertrauen, daß sie insgemein,</w:t>
        <w:br/>
        <w:t>-vornemlich weil die gerechte Sache ih</w:t>
        <w:br/>
        <w:t>en ein Herz eingebet, den Sieg das</w:t>
        <w:br/>
        <w:t>-on tragen, und ihre Widersacher aus</w:t>
        <w:br/>
        <w:t>em Felde jagen. Weil aber dieselbe</w:t>
        <w:br/>
        <w:t>wohl wissen, daß sie ihnen nicht nachfest</w:t>
        <w:br/>
        <w:t>-en oder den Sieg verfolgen: so lauffen</w:t>
        <w:br/>
        <w:t>e zerstreuet hin und wieder, und suchen</w:t>
        <w:br/>
        <w:t>aur zur Evange, einiger Stücke von ihs</w:t>
        <w:br/>
        <w:t>em Bich habhafft zu werden; worüber</w:t>
        <w:br/>
        <w:t>s denn offtmals wieder zum fechten</w:t>
        <w:br/>
        <w:t>ommet, und blutige Köpffe febet: biß</w:t>
        <w:br/>
        <w:t>endlich die alustre Compagnie zu Hulff</w:t>
        <w:br/>
        <w:t>beruffen wird, die der Sache einen Auss</w:t>
        <w:br/>
        <w:t>ang machet, und von neuen einen Fries</w:t>
        <w:br/>
        <w:t>en unter ihnen **stifftetIch**</w:t>
        <w:br/>
        <w:t>erinnere mich daß binsten Anno</w:t>
        <w:br/>
        <w:t>707. eine ziemliche Parthen dieser Nation,</w:t>
        <w:br/>
        <w:t>zugleich an das Vorgebürge kom</w:t>
        <w:br/>
        <w:t>men, welche dem damaligen Hrn. Gouverneur</w:t>
        <w:br/>
        <w:t>Wilhelm Adrian van der Stel,</w:t>
        <w:br/>
        <w:t>einige Tapetes Ochsen, das ist, Gruß</w:t>
        <w:br/>
        <w:t>nd Geschen Ochsen mitbrachten.</w:t>
        <w:br/>
        <w:br/>
        <w:t>Weil sie nun von dem gedachten Gouverneur</w:t>
        <w:br/>
        <w:t>wieder mit Tobac, Corallen und</w:t>
        <w:br/>
        <w:t>Arak bescheidet wurden; sehen sich diese</w:t>
        <w:br/>
        <w:t>mit dem Gunjemans Hottentotten zu</w:t>
        <w:br/>
        <w:t>ammen, und branden den Arak oder</w:t>
        <w:br/>
        <w:t>Brandewein miteinander aus; da immigs</w:t>
        <w:br/>
        <w:t>elst einige von den Fremden, ihren Tos</w:t>
        <w:br/>
        <w:t>back und Corallen auf ihre bey sich has</w:t>
        <w:br/>
        <w:t>ende Trag-Ochsen packete, und sich</w:t>
        <w:br/>
        <w:t>ur Abreise auf den folgenden Tag fertig</w:t>
        <w:br/>
        <w:t>nachten: nachdem sie nun freundlich mit</w:t>
        <w:br/>
        <w:t>einander getrungen hatten, wurden die</w:t>
        <w:br/>
        <w:t>Gunjemans's unwillig auf sie, und gebiethen</w:t>
        <w:br/>
        <w:t>dadurch von einem Wort Streit</w:t>
        <w:br/>
        <w:t>zum öffentlichen Krieg; werffen mit ih</w:t>
        <w:br/>
        <w:t>ren Backum Stocken und Cirris so lang</w:t>
        <w:br/>
        <w:t>ie was hatten, zuletzt aber gar mit Stein</w:t>
        <w:br/>
        <w:t>nen und alle dem, was sie nur finden und</w:t>
        <w:br/>
        <w:t>habhafft werden konten.</w:t>
        <w:br/>
        <w:br/>
        <w:t>Weil nun fein einiger Mensch bey der ver</w:t>
        <w:br/>
        <w:t>Vestung wo ihr Dampff-Platz war, vor ma</w:t>
        <w:br/>
        <w:t>bey gehen duͤrffte, aus Furcht, er möch</w:t>
        <w:br/>
        <w:t>te mit einem Stein oder andern **Wurffanb**</w:t>
        <w:br/>
        <w:t>zeug getroffen, und dadurch beschädiget bet</w:t>
        <w:br/>
        <w:t>werden: so nahm der Herz Fiscal independent,</w:t>
        <w:br/>
        <w:t>Johannes Alenius, den Ge</w:t>
        <w:br/>
        <w:t>wáltiger oder Cilier, samt den Caffern</w:t>
        <w:br/>
        <w:t>zu sich, und verfügte sich in der Meis</w:t>
        <w:br/>
        <w:t>nung zu ihnen hin, daß er sie durch seine</w:t>
        <w:br/>
        <w:t>Auctoritaet, und die bey ihm habende Ges</w:t>
        <w:br/>
        <w:t>nichts Diener begütigen, wenigstens aus</w:t>
        <w:br/>
        <w:t>einander jagen würde: alleine fein Vor</w:t>
        <w:br/>
        <w:t>haben war fruchtlos. Denn sie waren</w:t>
        <w:br/>
        <w:t>beyderseits bereits dergestalt aufeinen</w:t>
        <w:br/>
        <w:t>der erbittert, daß sie niemand ansahen,</w:t>
        <w:br/>
        <w:t>sondern nur zu geworffen, es mochte</w:t>
        <w:br/>
        <w:t>gleich treffen wen es wolte: dahero hatte</w:t>
        <w:br/>
        <w:t>er Mühe genug, sich ohne Schaden</w:t>
        <w:br/>
        <w:t>wieder zuruͤck zu ziehen, weil die meisten</w:t>
        <w:br/>
        <w:t>Steine und andere Sachen nach ihn</w:t>
        <w:br/>
        <w:t>zu flogen. fie St</w:t>
        <w:br/>
        <w:t>Da nun dieses dem Heren Gouver- Bi</w:t>
        <w:br/>
        <w:t>neur angezeiget wurde, und er nicht bur</w:t>
        <w:br/>
        <w:t>wuste, wie er der Sache abhelffen e</w:t>
        <w:br/>
        <w:t>solte, wurde er endlich genöhiget ein jag</w:t>
        <w:br/>
        <w:t>Stück aufführen zu lassen. Dieses sas</w:t>
        <w:br/>
        <w:t>hen wohl die Erbitterte: allein sie ach</w:t>
        <w:br/>
        <w:t>beten es darum gantz und gar nicht, weil</w:t>
        <w:br/>
        <w:t>sie vermeyneten, daß es ihnen nichts</w:t>
        <w:br/>
        <w:t>abgienge. Als auch diese stillschweigen</w:t>
        <w:br/>
        <w:t>de Warnung nichts helffen wolte, be</w:t>
        <w:br/>
        <w:t>fahl Er endlich einem Connestable bas</w:t>
        <w:br/>
        <w:t>geladene Stuck in die Höhe zu richten,</w:t>
        <w:br/>
        <w:t>damit es niemand treffe, und es als</w:t>
        <w:br/>
        <w:t>denn in den Brand zu stecken. So</w:t>
        <w:br/>
        <w:t>bald solches geschahe, und die Hottentotten</w:t>
        <w:br/>
        <w:t>die Kugel über ihren Kopff das</w:t>
        <w:br/>
        <w:t>hin aussen, und in dem Gebürge ein</w:t>
        <w:br/>
        <w:t>schreckliches Rasseln und Donnern an</w:t>
        <w:br/>
        <w:t>richten böreten, lieffe sie auseinander,</w:t>
        <w:br/>
        <w:t>und von dem Vorgebürge weg, daß</w:t>
        <w:br/>
        <w:t>man hernach nicht einen einigen mehr ge</w:t>
        <w:br/>
        <w:t>sehen oder gehöret hat. ter mer</w:t>
        <w:br/>
        <w:t>Aus diesem Vorfall erhellet also, 28</w:t>
        <w:br/>
        <w:t>daß diese Nation zwar nicht gerne an fer</w:t>
        <w:br/>
        <w:t>das Fechten komme; wenn sie aber dar n</w:t>
        <w:br/>
        <w:t>zu gezwungen wird sie sich auch nicht</w:t>
        <w:br/>
        <w:t>leicht begünstigen lasse, bevor sie ihre</w:t>
        <w:br/>
        <w:t>Satisfaction erreicht. So giebet auch</w:t>
        <w:br/>
        <w:t>ihr vorerzehlter Reichthum an Bich,</w:t>
        <w:br/>
        <w:t>und die griffe Anzahl der Mannschaft,</w:t>
        <w:br/>
        <w:t>genug zu erkennen, daß ihr Land nicht un</w:t>
        <w:br/>
        <w:t>fruchtbar, sondern eines unter denen</w:t>
        <w:br/>
        <w:t>fruchtbarsten mit seyn müsse; zumal,</w:t>
        <w:br/>
        <w:t>da nicht allein Gras und Wasser ge</w:t>
        <w:br/>
        <w:t>nug in demselbigen anzutreffen, son</w:t>
        <w:br/>
        <w:t>dern auch Holz und Büsche genug sich</w:t>
        <w:br/>
        <w:t>zeigen wo aber Holz und Wasser</w:t>
        <w:br/>
        <w:t>ist, da findet sich auch Wild genug,</w:t>
        <w:br/>
        <w:t>und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439.txt</w:t>
      </w:r>
    </w:p>
    <w:p>
      <w:r>
        <w:t>Zweyter Chell. m. Brief c</w:t>
        <w:br/>
        <w:t>ad ist dieses Land gleichsam damit ans</w:t>
        <w:br/>
        <w:t>pfroffet; dessen sie aber auch genug</w:t>
        <w:br/>
        <w:t>den und todten: von deren künstlichen</w:t>
        <w:br/>
        <w:t>Banier auf einander mahl und zur gele</w:t>
        <w:br/>
        <w:t>men Zeit soll gesprochen werden.</w:t>
        <w:br/>
        <w:t>Besser gegen Osten und recht an</w:t>
        <w:br/>
        <w:t>r See über den Koopmanns Hottentotten,</w:t>
        <w:br/>
        <w:t>noͤten, liegen die Sonquas. P. Aare</w:t>
        <w:br/>
        <w:t>giebt ihnen nach Anleitung des</w:t>
        <w:br/>
        <w:t>feiner Samischen Reise pag. 97. das</w:t>
        <w:br/>
        <w:t>b, daß sie hurtig, starck, feck und ges</w:t>
        <w:br/>
        <w:t>pickt zu den Waffen seyn; dahero auch</w:t>
        <w:br/>
        <w:t>ine Nation wäre, die nicht neben ihren</w:t>
        <w:br/>
        <w:t>des Kindern auch Sonquas zu Sol</w:t>
        <w:br/>
        <w:t>ten habe. Hierinnen gehet er auch so</w:t>
        <w:br/>
        <w:t>r weit nicht von der Warheit ab; angefes</w:t>
        <w:br/>
        <w:t>n sie mutbig, keck, starck und hurtig</w:t>
        <w:br/>
        <w:t>id, vornemlich, wenn sie gegen andere</w:t>
        <w:br/>
        <w:t>len zu Felde gehen.</w:t>
        <w:br/>
        <w:br/>
        <w:t>Weil aber ihr Land eines der schlech</w:t>
        <w:br/>
        <w:t>ten um diese Gegend ist, so treibet sie</w:t>
        <w:br/>
        <w:t>ohl die Noth, das Kriegs-Wesen zu ers</w:t>
        <w:br/>
        <w:t>ehlen: und sind sie oftmals froh, wen sie</w:t>
        <w:br/>
        <w:t>ir bey andern Nationen Dienste bekomb</w:t>
        <w:br/>
        <w:t>en; dabey sie zwar keinen andern Sold</w:t>
        <w:br/>
        <w:t>niessen, als daß man sie fren im Lande</w:t>
        <w:br/>
        <w:t>ohnen lasset, und ihnen ihren nöthigen</w:t>
        <w:br/>
        <w:t>unterhalt verschafft, so gut als sie ihn</w:t>
        <w:br/>
        <w:t>lesten haben. Daß sie aber im Behan</w:t>
        <w:br/>
        <w:t>In ihrer **Haflagayen**, oder Werffs</w:t>
        <w:br/>
        <w:t>Speise sollen geschickter und fertiger seyn,</w:t>
        <w:br/>
        <w:t>is andere, habe niemals verspüren,</w:t>
        <w:br/>
        <w:t>der auch sehen können; allermassen ans</w:t>
        <w:br/>
        <w:t>ere eben so hurtig und geschickt mit de</w:t>
        <w:br/>
        <w:t>denselben umzuspringen, und so gewiß zu</w:t>
        <w:br/>
        <w:t>erffen wissen als diese, gleich zu seiner</w:t>
        <w:br/>
        <w:t>eit wird gezeiget werden. Wäre ihnen</w:t>
        <w:br/>
        <w:t>laubet, ohne Dienste in andern Handhaften</w:t>
        <w:br/>
        <w:t>zu wohnen, sie würden sich ges</w:t>
        <w:br/>
        <w:t>iß auch auf die faule Seite legen, und</w:t>
        <w:br/>
        <w:t>echten lassen wer wolte; weil aber dieses</w:t>
        <w:br/>
        <w:t>icht seyn mag oder kan: so ist das</w:t>
        <w:br/>
        <w:t>Kriegs Leben wohl ein rechtschaffenes</w:t>
        <w:br/>
        <w:t>nd hartes Muß bey ihnen, das sie aus</w:t>
        <w:br/>
        <w:t>Roth erwählen müssen.</w:t>
        <w:br/>
        <w:br/>
        <w:t>Dieweil ich aber dieses sage, und ihr</w:t>
        <w:br/>
        <w:t>and so schlecht ausschreie, so ist zu wie</w:t>
        <w:br/>
        <w:t>en, daß es meist aus lauter rauhen Kips</w:t>
        <w:br/>
        <w:t>en und feksichten Bergen bestehe; auf</w:t>
        <w:br/>
        <w:t>welchen nicht viel wächfet, als etwa eini</w:t>
        <w:br/>
        <w:t>es Holz in den Kloben und Spalten</w:t>
        <w:br/>
        <w:t>erselben, welches ihnen zum Unterhalt</w:t>
        <w:br/>
        <w:t>es Feuers, wieder die Löwen und andere</w:t>
        <w:br/>
        <w:t>vilde Thiere bey Nacht dienet. Das</w:t>
        <w:br/>
        <w:t>Wild, so sich darinnen aufhält, ist nicht</w:t>
        <w:br/>
        <w:t>allzu viel; und wenn ja eines hinein</w:t>
        <w:br/>
        <w:t>ommt, so ist es gewis bald ertödtet,</w:t>
        <w:br/>
        <w:t>weil sie sich von dessen Fleisch meist ers</w:t>
        <w:br/>
        <w:t>halten. Nicht etwa aus ganglichen wo</w:t>
        <w:br/>
        <w:t>Mangel eines andern; denn man trifft sich</w:t>
        <w:br/>
        <w:t>noch wohl Vieh und Schaffe unter ih hab</w:t>
        <w:br/>
        <w:t>nen an, aber nicht in solchem Vberfluß,</w:t>
        <w:br/>
        <w:t>als bey denen andern: sondern weil es</w:t>
        <w:br/>
        <w:t>ihnen besser schmecket, und auch leichter</w:t>
        <w:br/>
        <w:t>zustehen kommet. Wenn sie aber ja eis</w:t>
        <w:br/>
        <w:t>nem Schaaf oder Ochsen den Hals ab</w:t>
        <w:br/>
        <w:t>schneiden, so geschicht es gewiß im föchs</w:t>
        <w:br/>
        <w:t>sten Nothfall, und wenn sie es thun muß</w:t>
        <w:br/>
        <w:t>fen, wie bey fernerer Gelegenheit wird</w:t>
        <w:br/>
        <w:t>gezeiget werden Doch haben sie an Wurd</w:t>
        <w:br/>
        <w:t>Beln und andern eßbaren Erd-und Baum</w:t>
        <w:br/>
        <w:t>Früchten eben so wenig Mangel als die</w:t>
        <w:br/>
        <w:t>andern, und können sich also von denens</w:t>
        <w:br/>
        <w:t>selbigen mit sättigen. adid</w:t>
        <w:br/>
        <w:t>In denen holen Bäumen, wie auch g</w:t>
        <w:br/>
        <w:t>absonderlich in den Klafften der unzu-bas</w:t>
        <w:br/>
        <w:t>gänglichen Berge, wissen sie das Honig gar</w:t>
        <w:br/>
        <w:t>fo die Bienen hinein tragen, sehr fünfteng</w:t>
        <w:br/>
        <w:t>lich, und mit der grösten Vorsichtigkeit holen</w:t>
        <w:br/>
        <w:t>heraus zuholen, welches ihnen aber nicht</w:t>
        <w:br/>
        <w:t>allzu angenehm zu essen ist. Sie sammt</w:t>
        <w:br/>
        <w:t>len felsiges vielmehr in ihren inwendig</w:t>
        <w:br/>
        <w:t>rauhen und ledernen Säcken; bringees</w:t>
        <w:br/>
        <w:t>den Europæern zu kauff, und nehmen</w:t>
        <w:br/>
        <w:t>Tobac, Tobaco Pfeiffen und Wein</w:t>
        <w:br/>
        <w:t>oder Brandwein, auch wohl Messer,</w:t>
        <w:br/>
        <w:t>wenn sie deren benötiget sind, an der</w:t>
        <w:br/>
        <w:t>Bezahlung davor an; so daß einem ein</w:t>
        <w:br/>
        <w:t>solcher Sack mit Honig, in welchem aber</w:t>
        <w:br/>
        <w:t>das Wachs noch ist, nicht gar cheuer zu</w:t>
        <w:br/>
        <w:t>stehen kommt. Nicht allein aber bes</w:t>
        <w:br/>
        <w:t>rührte Nation, sondern auch noch mehr</w:t>
        <w:br/>
        <w:t>andere unter ihnen, bringen dieses zu</w:t>
        <w:br/>
        <w:t>Marckte, und wenden es diejenigen Eu-Euro</w:t>
        <w:br/>
        <w:t>roper, welche tief im Lande wohnen mach</w:t>
        <w:br/>
        <w:t>dazu an, daß sie sich Honig-Bier davon Ster</w:t>
        <w:br/>
        <w:t>kochen; welches, wenn es frisch ist, gar aus.</w:t>
        <w:br/>
        <w:br/>
        <w:t>ein guter, kühlender und gesunder Tranck</w:t>
        <w:br/>
        <w:t>ist; wenn es aber alt, und etwan 14Tage</w:t>
        <w:br/>
        <w:t>oder älter wird, so gewinnet es fol</w:t>
        <w:br/>
        <w:t>che Kräffte, daß sich einer gar wohl eis</w:t>
        <w:br/>
        <w:t>nen Rausch davon rinden fan, obgleich</w:t>
        <w:br/>
        <w:t>weiter nichts als Wasser und Honig da</w:t>
        <w:br/>
        <w:t>zu kommt. Hon in e</w:t>
        <w:br/>
        <w:t>Wer aus diesem Gebeth in der wie</w:t>
        <w:br/>
        <w:t>Dunquas, oder auch der Damaquas aus</w:t>
        <w:br/>
        <w:t>ihres sich begeben will, der muß die Ri-Geb</w:t>
        <w:br/>
        <w:t>vier ohne Ende durchsetzen, und weil dere</w:t>
        <w:br/>
        <w:t>elbige ziemlich tieff, und nach Propor-met</w:t>
        <w:br/>
        <w:t>rion breit ist so ist ein Riff-oder Sands</w:t>
        <w:br/>
        <w:t>Banck entdecket worden, welche die Reis</w:t>
        <w:br/>
        <w:t>se leichter machet, und ohne Gefahr ist.</w:t>
        <w:br/>
        <w:br/>
        <w:t>Es wird dahero auch dieser Durchgang</w:t>
        <w:br/>
        <w:t>mit dem besonderen Namen beleget, daß</w:t>
        <w:br/>
        <w:t>er Sonquas Trifft eiffet, weil er der eins</w:t>
        <w:br/>
        <w:t>sige Paß und Durchgang aus ihrem Ger</w:t>
        <w:br/>
        <w:t>bieth in ein anders ist; neben welchen die</w:t>
        <w:br/>
        <w:t>befahe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440.txt</w:t>
      </w:r>
    </w:p>
    <w:p>
      <w:r>
        <w:t>Zweyter Theil. II. Brief. c.</w:t>
        <w:br/>
        <w:br/>
        <w:t>sagte Revier ohne Ende hinlaufet, und</w:t>
        <w:br/>
        <w:t>hin das Gebiet der Dunquas, auch</w:t>
        <w:br/>
        <w:t>Schlangen-weife in der Damaquas ihres</w:t>
        <w:br/>
        <w:t>id ferner in andere Länder begiebet,</w:t>
        <w:br/>
        <w:t>sie endlich in der Bay a la Goa in die</w:t>
        <w:br/>
        <w:t>See fället.</w:t>
        <w:br/>
        <w:br/>
        <w:t>Die Dunquas Nation lieget hinter</w:t>
        <w:br/>
        <w:t>esen ferner in dem Lande und hat eines</w:t>
        <w:br/>
        <w:t>r besten und fruchtbarsten Länder in</w:t>
        <w:br/>
        <w:t>en. Denn es ist nicht so rauh und ber</w:t>
        <w:br/>
        <w:t>cht als das vorige, sondern es ist mei</w:t>
        <w:br/>
        <w:t>erntheils ganz flach und eben. Es hat kein</w:t>
        <w:br/>
        <w:t>en Mangel an guten frischen Wasser,</w:t>
        <w:br/>
        <w:t>ndern empfanget viele kleine Flüßlein</w:t>
        <w:br/>
        <w:t>is andern Ländern, welche sich alle in die</w:t>
        <w:br/>
        <w:t>ft gedachte Revier ohne Ende stürzen.</w:t>
        <w:br/>
        <w:br/>
        <w:t>n den Auen, wie auch auf den Dübeln,</w:t>
        <w:br/>
        <w:t>achset das schönste Gras, nebst den herz</w:t>
        <w:br/>
        <w:t>husten Blumen und Kräutern: daß das</w:t>
        <w:br/>
        <w:t>ro hieraus wohl zu schliessen, daß es an</w:t>
        <w:br/>
        <w:t>Bieh hier nicht ermangele. Nebst die</w:t>
        <w:br/>
        <w:t>aber findet auch das Wild Futter und</w:t>
        <w:br/>
        <w:t>Affer genug, und können sie dessen ges</w:t>
        <w:br/>
        <w:t>ig erlegen, oder auf andere Art fangen</w:t>
        <w:br/>
        <w:t>id habhafft werden, die ich hernach</w:t>
        <w:br/>
        <w:t>als erzehlen will.</w:t>
        <w:br/>
        <w:br/>
        <w:t>Die Damaquas wohnen höher, und</w:t>
        <w:br/>
        <w:t>der See; beigen auch eben ein fols</w:t>
        <w:br/>
        <w:t>es gesegnetes Land, in welchem allers</w:t>
        <w:br/>
        <w:t>Arten Früchte, als Wasser-Melo</w:t>
        <w:br/>
        <w:t>n, Acha oder wilder Hanff, und ans</w:t>
        <w:br/>
        <w:t>re dergleichen wachsen. Denn es ist flach</w:t>
        <w:br/>
        <w:t>id liefert Gras genug aus, um die erde</w:t>
        <w:br/>
        <w:t>Heerde zu ernehren; wie denn auch</w:t>
        <w:br/>
        <w:t>Bich genug im Lande ift; und an wilden</w:t>
        <w:br/>
        <w:t>nieren fein Mangel gespühren wird.</w:t>
        <w:br/>
        <w:br/>
        <w:t>s giebt hingegen wenig Bäume oder</w:t>
        <w:br/>
        <w:t>deres Hols, wovon sie sich versehen</w:t>
        <w:br/>
        <w:t>enten: und müssen dahero offt lange hers</w:t>
        <w:br/>
        <w:t>n lauffen, biß sie so viel als sie täglich</w:t>
        <w:br/>
        <w:t>benötiget, zusammen bringen. Es sey</w:t>
        <w:br/>
        <w:t>enn, daß sie sich mit langen Dreissig und</w:t>
        <w:br/>
        <w:t>innen Aesten wollen behelffen, dessen sie</w:t>
        <w:br/>
        <w:t>dlich noch zur Noth etwas finden und</w:t>
        <w:br/>
        <w:t>ben.</w:t>
        <w:br/>
        <w:br/>
        <w:t>In diesem Lande giebet es auch Salz</w:t>
        <w:br/>
        <w:t>fañen genug, von welchen sie alles jahrs</w:t>
        <w:br/>
        <w:t>h verkauffen konten, wenn nur jemand</w:t>
        <w:br/>
        <w:t>dre, der es anzuwenden wisse. Denn</w:t>
        <w:br/>
        <w:t>le Hottentotten, wenn sie vor sich und</w:t>
        <w:br/>
        <w:t>Eine sind und kochen, bedienen sich</w:t>
        <w:br/>
        <w:t>malen eines Salices, es mag gleich</w:t>
        <w:br/>
        <w:t>re Speise Fleisch oder Fisch, oder sons</w:t>
        <w:br/>
        <w:t>en etwas anders seyn, wie ins nünfftige</w:t>
        <w:br/>
        <w:t>wird gewiesen werden. Weil sich nun nies</w:t>
        <w:br/>
        <w:t>and findet, der es haben mag; sie aber</w:t>
        <w:br/>
        <w:t>ang und gar keines brauchen: so bleibet</w:t>
        <w:br/>
        <w:t>freylich alle Jahr liegen und verdirbet,</w:t>
        <w:br/>
        <w:t>der schmelzet in der Regen Zeit wieder,</w:t>
        <w:br/>
        <w:t>und wird in der Trucknen wiederzu Sal nen</w:t>
        <w:br/>
        <w:t>B bef Die</w:t>
        <w:br/>
        <w:t>Am Wasser hat es auch keinen Canei</w:t>
        <w:br/>
        <w:t>gel, weil wie bereits ist erinnert worden, ma</w:t>
        <w:br/>
        <w:t>die Revier sonder Ende durch das Land</w:t>
        <w:br/>
        <w:t>lauffen, und sich in viel Krümmen herum</w:t>
        <w:br/>
        <w:t>drehet; mittler Zeit aber durch die nebent</w:t>
        <w:br/>
        <w:t>beikommende kleine Wasserlein und Bä</w:t>
        <w:br/>
        <w:t>che verstärket wird, auch so verfolgens</w:t>
        <w:br/>
        <w:t>sich weiter fort wälzet. Es ist dahero diese</w:t>
        <w:br/>
        <w:t>Revier den Reifenden gar sehr beschwer</w:t>
        <w:br/>
        <w:t>lich und hinderlich, als welche dieselbe sehr</w:t>
        <w:br/>
        <w:t>offt müssen palliren, da sie doch niemaln</w:t>
        <w:br/>
        <w:t>feine Brücke finden; deßwegen sie sich lid</w:t>
        <w:br/>
        <w:t>entweder vorher ehe sie eine Reife antrat nen</w:t>
        <w:br/>
        <w:t>ten sich mit kleinen Nachen oder Ahnen fen</w:t>
        <w:br/>
        <w:t>versehen; dieselbe überall, wo sie hinkam</w:t>
        <w:br/>
        <w:t>men mit sich hinführen und einen Wagen</w:t>
        <w:br/>
        <w:t>dazu mit nehmen müssen, auf welchen sie</w:t>
        <w:br/>
        <w:t>fortgebracht werden. Wenn diese man</w:t>
        <w:br/>
        <w:t>geln, so müssen sie trachten Bäume zu bes</w:t>
        <w:br/>
        <w:t>kommen, und Flösse davon zu machen,</w:t>
        <w:br/>
        <w:t>damit sie ohne Gefahr und ohne Verlust</w:t>
        <w:br/>
        <w:t>des Lebens hinüber kommen. Effer ges o</w:t>
        <w:br/>
        <w:t>gen Nord-Osten hinauf, und also hinter</w:t>
        <w:br/>
        <w:t>diesen, liegen **dieGauros** welche der 2. Achael.</w:t>
        <w:br/>
        <w:t>c in eierland-Charte und auch</w:t>
        <w:br/>
        <w:t>in dem Bericht p. 105. **dieGauriquas** nens</w:t>
        <w:br/>
        <w:t>net, und mehr nicht von ihnen erwehnet</w:t>
        <w:br/>
        <w:t>als daß ihr Land nicht weit gehe. Nun ist</w:t>
        <w:br/>
        <w:t>zwar solches nicht zu laugnen: alleine die</w:t>
        <w:br/>
        <w:t>fes ist falsch, was er in gedachter Charte is cha</w:t>
        <w:br/>
        <w:t>ber **dieGauros** **oderGauriquas** seehaffen;</w:t>
        <w:br/>
        <w:t>wie nemlich nach Aussage dieser Nation,</w:t>
        <w:br/>
        <w:t>die Hottentotten von Monomotapa das</w:t>
        <w:br/>
        <w:t>fernere Land bewohnen solten. Denn auf</w:t>
        <w:br/>
        <w:t>fer dem, daß noch bey keinem Auctore, ja</w:t>
        <w:br/>
        <w:t>selbst nicht in der Aussage des Abyssinische</w:t>
        <w:br/>
        <w:t>Gesandten, welche An. 1691. auf Batavia</w:t>
        <w:br/>
        <w:t>gekommen, und daselbst auf einige vorge</w:t>
        <w:br/>
        <w:t>legte Fragen geantwortet, gefunden habe,</w:t>
        <w:br/>
        <w:t>daß Hottentotten in Monomotapa fol</w:t>
        <w:br/>
        <w:t>ten seyn: so ist durch die Erfahrung offen</w:t>
        <w:br/>
        <w:t>bar genug, daß noch viele andere Bacio-nen</w:t>
        <w:br/>
        <w:t>an demselbigen Ufer hinaufwärts, ja</w:t>
        <w:br/>
        <w:t>gar biß an Terra de Natal wohnen, wo</w:t>
        <w:br/>
        <w:t>selbst erst die Affers anfangen. des Pant</w:t>
        <w:br/>
        <w:t>fba</w:t>
        <w:br/>
        <w:t>Das Land ist und bleibet also flein, ist i</w:t>
        <w:br/>
        <w:t>aber dabey noch ziemlich fruchtbar, und</w:t>
        <w:br/>
        <w:t>hat weder an Gras noch Wasser, viele</w:t>
        <w:br/>
        <w:t>weniger an Holz einigen Mangel. Es</w:t>
        <w:br/>
        <w:t>ist dahero leicht zu gedencken, daß es auch</w:t>
        <w:br/>
        <w:t>viel Vieh und einen Vberfluß an Wild</w:t>
        <w:br/>
        <w:t>haben müsse. Wie denn dessen diese Leute</w:t>
        <w:br/>
        <w:t>ziemlich viel erlegen, und auf andere</w:t>
        <w:br/>
        <w:t>Weise fangen, also, daß sie auch Kron</w:t>
        <w:br/>
        <w:t>fen von Tyger und Terbusch Kas</w:t>
        <w:br/>
        <w:t>Ben Fellen tragen zum Zeichen,</w:t>
        <w:br/>
        <w:t>daß sie derselben viele nieder machen,</w:t>
        <w:br/>
        <w:t>und auch viele haben. So klein aber</w:t>
        <w:br/>
        <w:t>das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441.txt</w:t>
      </w:r>
    </w:p>
    <w:p>
      <w:r>
        <w:t>Zweyter Theil. III. Brief. 2c.</w:t>
        <w:br/>
        <w:br/>
        <w:t>ebet, daß sich viele Menschen darinnen</w:t>
        <w:br/>
        <w:t>mehren und aufhalten können; welches</w:t>
        <w:br/>
        <w:t>durch noch mehr bestäncket wird, weil</w:t>
        <w:br/>
        <w:t>enige von dieser Nation bey und unter</w:t>
        <w:br/>
        <w:t>dern gefunden werden.</w:t>
        <w:br/>
        <w:t>s Land ist, so Volkreich im Gegens find. So ist mir auch nicht unbewußt</w:t>
        <w:br/>
        <w:t>eil ist es, welches abermals zu erkennen wie viel und griffe Parm-Fische, nebst</w:t>
        <w:br/>
        <w:t>den rothen Stein: Brasemen darinnen</w:t>
        <w:br/>
        <w:t>sind gefangen worden: also, daß selbige</w:t>
        <w:br/>
        <w:t>Handels-Leute niemaln einen Mangel in</w:t>
        <w:br/>
        <w:t>diesem Lande gespühren. Sie haben im</w:t>
        <w:br/>
        <w:t>Gegentheil alle einmütig gerühmet, daß</w:t>
        <w:br/>
        <w:t>in denen obbesagten Büschen, auch Kirs</w:t>
        <w:br/>
        <w:t>schen und Apricosen Bäume, unter des</w:t>
        <w:br/>
        <w:t>nen andern wilden und unfruchtbaren</w:t>
        <w:br/>
        <w:t>Bäumen, sattsam wären zufinden gewest</w:t>
        <w:br/>
        <w:t>sen.</w:t>
        <w:br/>
        <w:br/>
        <w:t>Uber diesen, und besser Nord-Ost,</w:t>
        <w:br/>
        <w:t>aufer nach, trifft man an seestrand</w:t>
        <w:br/>
        <w:t>Houtniquas an, deren Land voller</w:t>
        <w:br/>
        <w:t>oner Bäume und dicken Wälder ist.</w:t>
        <w:br/>
        <w:t>n diesen haben sie eine Parthe der</w:t>
        <w:br/>
        <w:t>gedachten Buhlers oder **Trocquierer**,</w:t>
        <w:br/>
        <w:t>ocket, die aus der Attaquas Land kas</w:t>
        <w:br/>
        <w:t>En, an welche sie grenzen, und haben</w:t>
        <w:br/>
        <w:t>daselbst meisterlich feriret, auch sehr</w:t>
        <w:br/>
        <w:t>schädiget. Zwischen den Wäldern sind</w:t>
        <w:br/>
        <w:t>lustigste Auen, und Landes- Gegen</w:t>
        <w:br/>
        <w:t>1, woselbst das herzlichste Gras, die</w:t>
        <w:br/>
        <w:t>esten Blumen und wohl riechenstein</w:t>
        <w:br/>
        <w:t>auter wachsen. Und um eben dieser</w:t>
        <w:br/>
        <w:t>achtbarkeit willen findet man viel</w:t>
        <w:br/>
        <w:t>ich, nebst andern wilden Thieren hier,</w:t>
        <w:br/>
        <w:t>auch allesamt, wegen des herzlichen</w:t>
        <w:br/>
        <w:t>atters und frischen Wassers, sehr wohl</w:t>
        <w:br/>
        <w:t>erhalten und reichlich fortpflanzen.</w:t>
        <w:br/>
        <w:br/>
        <w:t>Das Land der Camtours, welches</w:t>
        <w:br/>
        <w:t>er diesem anzutreffen, ist ganz flach</w:t>
        <w:br/>
        <w:t>beben hat wenig Berge, aber auf</w:t>
        <w:br/>
        <w:t>Auen Gras genug, also, daß man biß</w:t>
        <w:br/>
        <w:t>die Knie darinnen gehen kan und muß,</w:t>
        <w:br/>
        <w:t>nn man anders durch kommen will.</w:t>
        <w:br/>
        <w:t>hat viele, aber kleine Wälder, in wel</w:t>
        <w:br/>
        <w:t>in gleichwohl die schönsten, gerade</w:t>
        <w:br/>
        <w:t>n und höchsten Bäume anzutreffen,</w:t>
        <w:br/>
        <w:t>man in diesem ganzen Lande finden</w:t>
        <w:br/>
        <w:t>6 gewahr werden kan. Weil nun das</w:t>
        <w:br/>
        <w:t>Bild Gras und Wasser genug allhier</w:t>
        <w:br/>
        <w:t>trifft: so versammlet es sich gleichsam</w:t>
        <w:br/>
        <w:t>hier, und hat seine Leib Bergung in</w:t>
        <w:br/>
        <w:t>Wäldern. Wie sich denn auch,</w:t>
        <w:br/>
        <w:t>st andern vielen wilden Thieren, in</w:t>
        <w:br/>
        <w:t>Ströhmenr, deren das Land voll ist,</w:t>
        <w:br/>
        <w:t>affig See-Kühe finden und aufhalten;</w:t>
        <w:br/>
        <w:t>, nachdeme sie durch die Europæer</w:t>
        <w:br/>
        <w:t>jaget werden, hier einen sichern Aufhalt</w:t>
        <w:br/>
        <w:t>finden, und nicht erleget werden</w:t>
        <w:br/>
        <w:t>hen.</w:t>
        <w:br/>
        <w:br/>
        <w:t>In eben diesen Priviren findet man</w:t>
        <w:br/>
        <w:t>ch Fische genug von allerley Gatten</w:t>
        <w:br/>
        <w:t>, sonderlich aber gegen die See zu,</w:t>
        <w:br/>
        <w:t>dieselbige einige ihrer Arten hineins</w:t>
        <w:br/>
        <w:t>offt: und weiß ich gewiß, daß durch</w:t>
        <w:br/>
        <w:t>e Parthen der mehr erwehnten Rays</w:t>
        <w:br/>
        <w:t>s oder Trocquirt, so viele Babelische</w:t>
        <w:br/>
        <w:t>mit Hottentotte Matten sind</w:t>
        <w:br/>
        <w:t>Fangen worden, als sie alle zusammen</w:t>
        <w:br/>
        <w:t>aum auf hueffen vermögend gewesen Was</w:t>
        <w:br/>
        <w:t>3wo Sachen muß noch von diesen</w:t>
        <w:br/>
        <w:t>Büschen und Wäldern erzehlen, welche em</w:t>
        <w:br/>
        <w:t>alle etwas seltsames anzuzeigen scheinen. balge</w:t>
        <w:br/>
        <w:t>Das eine ist, daß die befaßten Buhlers fes 2</w:t>
        <w:br/>
        <w:t>allerley Wild, aber doch keine Elephans ume</w:t>
        <w:br/>
        <w:t>ten noch Büffel Ochsen, weder in den</w:t>
        <w:br/>
        <w:t>Wäldern, noch sonsten in dem Lande ans</w:t>
        <w:br/>
        <w:t>getroffen haben. Das andere betrifft</w:t>
        <w:br/>
        <w:t>die Buhlers selbsten, daß sie vielleicht bes</w:t>
        <w:br/>
        <w:t>agter Thiere Stellen haben zertretten</w:t>
        <w:br/>
        <w:t>und den Hottentotten Schaden thun</w:t>
        <w:br/>
        <w:t>wollen; weil diese Völcker ihnen eben so</w:t>
        <w:br/>
        <w:t>wohl als jenen eine Falle geleget, und sie</w:t>
        <w:br/>
        <w:t>in das Garn gelocke als sie jenen zu</w:t>
        <w:br/>
        <w:t>thun trachten, und auch ausführen. Denn</w:t>
        <w:br/>
        <w:t>es hat mir einer von diesen Buelern oder</w:t>
        <w:br/>
        <w:t>Troquiren, Namens Claas **Claaszoon**</w:t>
        <w:br/>
        <w:t>Cranenburg, welcher als Capitain</w:t>
        <w:br/>
        <w:t>der Sache beygewohnet, selbsten erfeh</w:t>
        <w:br/>
        <w:t>let, wie ihnen diese Hottentotten allezeit en b</w:t>
        <w:br/>
        <w:t>gewichen wären, und niemaln Stand darin</w:t>
        <w:br/>
        <w:t>hätten halten, auch kein Vieh gutwillig ha</w:t>
        <w:br/>
        <w:t>an sie verhandeln wollen, das doch ihre augef</w:t>
        <w:br/>
        <w:t>einigste Absicht gewesen wäre: biß sie die</w:t>
        <w:br/>
        <w:t>Europæer in einen dieser Wälder celos</w:t>
        <w:br/>
        <w:t>det/worinnen sie gleichsam ihre Retirade</w:t>
        <w:br/>
        <w:t>suchen wollen, und ihnen darinnen heff</w:t>
        <w:br/>
        <w:t>tig mit vergifteten Pfeilen und scharf</w:t>
        <w:br/>
        <w:t>fen **Haflagayen** zugesezzet: daß viele von</w:t>
        <w:br/>
        <w:t>ihnen, und unter denenselben auch Lambert</w:t>
        <w:br/>
        <w:t>**Simonszoon** Meyburg, aus Hes</w:t>
        <w:br/>
        <w:t>sen gebürtig, wären verwundet gewesen.</w:t>
        <w:br/>
        <w:br/>
        <w:t>Da aber die Europæer mit ihrem Ges</w:t>
        <w:br/>
        <w:t>wehr einige der Hottentotten erleget,</w:t>
        <w:br/>
        <w:t>und die andern die Flucht ergriffen ges</w:t>
        <w:br/>
        <w:t>habt, wären sie doch des andern Tags</w:t>
        <w:br/>
        <w:t>wieder zu ihnen gekommen, und hätten</w:t>
        <w:br/>
        <w:t>Friede gemachet, auch ihnen so viel geb</w:t>
        <w:br/>
        <w:t>Bich verhandelt, als sie hätten haben mic ib</w:t>
        <w:br/>
        <w:t>wollen. Unter andern Reden aber háts</w:t>
        <w:br/>
        <w:t>te der **Chamtouer** Capitain in geburts</w:t>
        <w:br/>
        <w:t>chen Holländisch gesaget: Ons densum,</w:t>
        <w:br/>
        <w:t>ons alltyd baas maar ons ia beinom,</w:t>
        <w:br/>
        <w:t>**Duytsman** meer Baas, welches so viel</w:t>
        <w:br/>
        <w:t>sollte helffen, als: Wir gedachten/</w:t>
        <w:br/>
        <w:t>daß wir allezeit/und aller andern Leus te</w:t>
        <w:br/>
        <w:t>Rad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442.txt</w:t>
      </w:r>
    </w:p>
    <w:p>
      <w:r>
        <w:t>Zweyter Theil. III. Brief. 2.</w:t>
        <w:br/>
        <w:br/>
        <w:t>te Meister waren/ die es mit uns was</w:t>
        <w:br/>
        <w:t>gen wollen; nun aber befinden wir</w:t>
        <w:br/>
        <w:t>daß die Teersjen über uns/und unsere</w:t>
        <w:br/>
        <w:t>Meister seyn.</w:t>
        <w:br/>
        <w:br/>
        <w:t>Diese einzige Rede giebet genugsam zu</w:t>
        <w:br/>
        <w:t>erkennen, daß dieses ein streitbar, tapffer</w:t>
        <w:br/>
        <w:t>nd Helden gütiges Vol seyn müsse,</w:t>
        <w:br/>
        <w:t>weil es sich zu rühmen weiß, daß feine ans</w:t>
        <w:br/>
        <w:t>Dere Nation ihres gleichen sey. Und wer</w:t>
        <w:br/>
        <w:t>weiß, ob diese Buhlers, wenn sie mit gleis</w:t>
        <w:br/>
        <w:t>hem Gewehr hätten fechten sollen nicht</w:t>
        <w:br/>
        <w:t>unten gelegen, und Schläge, an statt des</w:t>
        <w:br/>
        <w:t>erhandelten Buches, bekommen hatten;</w:t>
        <w:br/>
        <w:t>mal da fie schon vorhero, che noch</w:t>
        <w:br/>
        <w:t>unfere Nation auf solche Weise zu ihnen</w:t>
        <w:br/>
        <w:t>gekommen, sich haben dörffen vernehmen</w:t>
        <w:br/>
        <w:t>laffen: Es wäre schon lange genug, daß</w:t>
        <w:br/>
        <w:t>Die Europæer in ihrem Lande gewohnet</w:t>
        <w:br/>
        <w:t>hatten; würde dahero einmal Zeit seyn,</w:t>
        <w:br/>
        <w:t>ie zu besuchen und wieder aus ihren</w:t>
        <w:br/>
        <w:t>Zande fortzuschaffen. Da sie aber ist</w:t>
        <w:br/>
        <w:t>wissen, daß **Duycsmann** meer baas, oder</w:t>
        <w:br/>
        <w:t>der Europæer Meister über sie ist werden</w:t>
        <w:br/>
        <w:t>ie die Sache wohl ununtersucht lassen.</w:t>
        <w:br/>
        <w:br/>
        <w:t>Doch ich muß noch höher gegen</w:t>
        <w:br/>
        <w:t>Nord-Osten hin marchire, und auch</w:t>
        <w:br/>
        <w:t>Der Heykoms Nation gedencken, als wel</w:t>
        <w:br/>
        <w:t>cher Land in Ansehung des vorigen, sich</w:t>
        <w:br/>
        <w:t>fehr schlecht verhalt, allermassen es voller</w:t>
        <w:br/>
        <w:t>Klippen, Gebürge und unfruchtbarer</w:t>
        <w:br/>
        <w:t>Hügel ist. Weilen sich aber zwischen</w:t>
        <w:br/>
        <w:t>denenselben auch fruchtbare Auen aufs</w:t>
        <w:br/>
        <w:t>thun: so kan doch das viele Vich, wel</w:t>
        <w:br/>
        <w:t>ches in dem Lande ist, ernehret werden:</w:t>
        <w:br/>
        <w:t>absonderlich da sich auch **brackeRivieren**,</w:t>
        <w:br/>
        <w:t>oder gesalzene Ströhe finden, woraus</w:t>
        <w:br/>
        <w:t>das Vich, samt den wilden Thieren, das</w:t>
        <w:br/>
        <w:t>mit ich von den Menschen gar nichts</w:t>
        <w:br/>
        <w:t>gebende, ihren Durst löschen, und satt</w:t>
        <w:br/>
        <w:t>fam gebrandet werden; welches dazu</w:t>
        <w:br/>
        <w:t>noch dick und fett wird, weil es nebst</w:t>
        <w:br/>
        <w:t>dem gemeinen Gras, auch das Rieth</w:t>
        <w:br/>
        <w:t>oder Rohr Graß geniessen kan, daß in</w:t>
        <w:br/>
        <w:t>diesen Revieren häuffig wächset, und dem</w:t>
        <w:br/>
        <w:t>jenigen gleichet, wovon die Stuhl-Höh</w:t>
        <w:br/>
        <w:t>re der Weber Zeug- und Tuch macher</w:t>
        <w:br/>
        <w:t>verfertiget werden.</w:t>
        <w:br/>
        <w:br/>
        <w:t>Von dem Wild, Holz und andern</w:t>
        <w:br/>
        <w:t>dergleichen Sachen, welche zu eines kans</w:t>
        <w:br/>
        <w:t>des Beschreibung gehören, will ich hier</w:t>
        <w:br/>
        <w:t>nichts mehr sagen. So viel aber wird</w:t>
        <w:br/>
        <w:t>mir zugebenden erlaubet seyn, daß der</w:t>
        <w:br/>
        <w:t>Herz Blomberg, Capitain in der Ves</w:t>
        <w:br/>
        <w:t>ftong am Vorgebirge der guten Hof</w:t>
        <w:br/>
        <w:t>mung, als er in dieses Land gekommen,</w:t>
        <w:br/>
        <w:t>und mit den Einwohnern im Namen</w:t>
        <w:br/>
        <w:t>Der Illustren Compagnie, einen Geneal-Frieden</w:t>
        <w:br/>
        <w:t>geschloffen, ihnen unter an</w:t>
        <w:br/>
        <w:t>be ·F</w:t>
        <w:br/>
        <w:t>dern auf ihr Ansuchen eine Trommel, ள</w:t>
        <w:br/>
        <w:t>einen eifenen Topf, nebst einer derglei ei</w:t>
        <w:br/>
        <w:t>chen Pfanne, und andern Kleinigkeit be</w:t>
        <w:br/>
        <w:t>ten verehret habe; welche sie in grossen</w:t>
        <w:br/>
        <w:t>Wehrt und Achtung gehabt, auch noch</w:t>
        <w:br/>
        <w:t>haben würden, wenn nicht die vielmals be</w:t>
        <w:br/>
        <w:t>angeführte Buhlers oder **Trocquierer**, ih</w:t>
        <w:br/>
        <w:t>nen dieses alles abgenommen hatten: wors</w:t>
        <w:br/>
        <w:t>über sie auch noch heutiges Tages, als über</w:t>
        <w:br/>
        <w:t>eine sehr grossen Verlust lamentieren solle.</w:t>
        <w:br/>
        <w:br/>
        <w:t>Und bißher sind wir nun biß an Terra</w:t>
        <w:br/>
        <w:t>de Lacal genommen, woselbst sich</w:t>
        <w:br/>
        <w:t>die Affers anfangen; welche, nach dem</w:t>
        <w:br/>
        <w:t>Zeugniß dererienigen so daselbst gewest</w:t>
        <w:br/>
        <w:t>fen, insonderheit aber nach der Beschrei f</w:t>
        <w:br/>
        <w:t>bung des obgenannten Capitains 1 heinis</w:t>
        <w:br/>
        <w:t>Gebrant: van der Schelling, der zu</w:t>
        <w:br/>
        <w:t>unterschiedenen malen daselbst angelán</w:t>
        <w:br/>
        <w:t>det, sich darinnen von den Hottentotten</w:t>
        <w:br/>
        <w:t>distinguiren, daß, ob sie gleich auch nur</w:t>
        <w:br/>
        <w:t>in Krollen gehen, dennoch sich nicht wie</w:t>
        <w:br/>
        <w:t>diese beschmieren: auch sonsten feine</w:t>
        <w:br/>
        <w:t>solche flackernde Sprache führen, und</w:t>
        <w:br/>
        <w:t>ferner in Häusern von Leimen, viereckichte</w:t>
        <w:br/>
        <w:t>aufgebauen, wohnen: endlich auch das</w:t>
        <w:br/>
        <w:t>Land, insonderheit aber Amyli oder Türe</w:t>
        <w:br/>
        <w:t>diches Korn bauen, und Bier brauen. Ca</w:t>
        <w:br/>
        <w:t>Diese Afters follen auch mit den Sees</w:t>
        <w:br/>
        <w:t>Räubern aus dem rothen Meer, Hans</w:t>
        <w:br/>
        <w:t>del treiben, und ihnen vor Seiden, Das</w:t>
        <w:br/>
        <w:t>masten auch andere Wahren, Elephans-fo</w:t>
        <w:br/>
        <w:t>ten Zähne verhandeln ; welche seidene bei</w:t>
        <w:br/>
        <w:t>Wahren diese wieder an andere allen</w:t>
        <w:br/>
        <w:t>dende Schiffe verkauffen, und davor</w:t>
        <w:br/>
        <w:t>Bech, Thron und Anders Thaten neh</w:t>
        <w:br/>
        <w:t>men, um selbige wieder an die See-Rau</w:t>
        <w:br/>
        <w:t>berg zu verschachern. Wenn aber keine</w:t>
        <w:br/>
        <w:t>Schiffe dahin kommen, so sollen sie die</w:t>
        <w:br/>
        <w:t>vorgemeldte seidene Wahren an die</w:t>
        <w:br/>
        <w:t>**Monomotapefer** verkauffen, und von</w:t>
        <w:br/>
        <w:t>ihnen Geld und andere Sachen davor</w:t>
        <w:br/>
        <w:t>empfangen. Es machet mich solches</w:t>
        <w:br/>
        <w:t>glaubend, daß, weil auch die Portugiesen</w:t>
        <w:br/>
        <w:t>von Mozambique aus, dahin ihren Han</w:t>
        <w:br/>
        <w:t>vertreiben: auch die erstbesagte Hottentotten,</w:t>
        <w:br/>
        <w:t>todten, welche rund um das Reich Monomotapa</w:t>
        <w:br/>
        <w:t>wohnen, ihre Handelschaft</w:t>
        <w:br/>
        <w:t>ten dahin treiben. Doch ist es noch</w:t>
        <w:br/>
        <w:t>zweifelhafftig, weil man von einigen</w:t>
        <w:br/>
        <w:t>raren Gütern nichts bey ihnen **fiehetEin**</w:t>
        <w:br/>
        <w:t>gewisser Engellander, welcher</w:t>
        <w:br/>
        <w:t>vormalen von seinem Schiff weggekauft</w:t>
        <w:br/>
        <w:t>fen, oder zurücke geblieben, hält sich un-der</w:t>
        <w:br/>
        <w:t>ter diesen Caffern auf, und hat 2. Weizen</w:t>
        <w:br/>
        <w:t>ber, nebst etlichen Kindern. Diesen hat u</w:t>
        <w:br/>
        <w:t>vorerst-genandte Capitain allda anges</w:t>
        <w:br/>
        <w:t>troffen, und mit ihm, als einem agito na</w:t>
        <w:br/>
        <w:t>dend-lauffenden Affer (denn auch dies</w:t>
        <w:br/>
        <w:t>fe</w:t>
        <w:br/>
        <w:t>Caf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443.txt</w:t>
      </w:r>
    </w:p>
    <w:p>
      <w:r>
        <w:t>Zweyter Theil. M. Brief. 2c.</w:t>
        <w:br/>
        <w:br/>
        <w:t>follen lange haare haben) unterschied</w:t>
        <w:br/>
        <w:t>hes geredet. Der ihme viele Hauffen</w:t>
        <w:br/>
        <w:t>clephanten Zähne nebst etlichen Kam</w:t>
        <w:br/>
        <w:t>ern voll Seyden-Wahren gewiesen,</w:t>
        <w:br/>
        <w:t>nd sich anben gestellet, als ob er mit ihm</w:t>
        <w:br/>
        <w:t>ach dem Vorgebürge zusegeln wolteist</w:t>
        <w:br/>
        <w:t>es aber sein König innen worden hat</w:t>
        <w:br/>
        <w:t>ihn vor sich kommen lassen, und ihme</w:t>
        <w:br/>
        <w:t>ine Frauen und Kinder vorgestellet, und</w:t>
        <w:br/>
        <w:t>ihm gesaget: Wofern ihr weggehet,</w:t>
        <w:br/>
        <w:t>mussen diese Hinterbliebene sterben;</w:t>
        <w:br/>
        <w:t>nn ich mag eure Kinder nicht ernähren,</w:t>
        <w:br/>
        <w:t>enn ihr weg send. Hierüber habe er</w:t>
        <w:br/>
        <w:t>stutzet und sey anders Sinnes wors</w:t>
        <w:br/>
        <w:t>n; habe auch zugleich einen holländis</w:t>
        <w:br/>
        <w:t>en Matrosen überredet, daß sich der</w:t>
        <w:br/>
        <w:t>be von seinem Schiff abfertiget und</w:t>
        <w:br/>
        <w:t>y ihm geblieben ist.</w:t>
        <w:br/>
        <w:br/>
        <w:t>Doch von diesem allen genug. Mich</w:t>
        <w:br/>
        <w:t>ancket, ich habe nun diejenige Nacionis,</w:t>
        <w:br/>
        <w:t>elche theils selbsten besuchet, theils auch</w:t>
        <w:br/>
        <w:t>s glaubwürdigen Leuten verstanden,</w:t>
        <w:br/>
        <w:t>ß man sie bißhero in Erfahrung ge</w:t>
        <w:br/>
        <w:t>acht, zusamt ihrem Lande weit-läufftig</w:t>
        <w:br/>
        <w:t>nug beschrieben: und dürfte ich schier</w:t>
        <w:br/>
        <w:t>muthmassen, mein Herz werde über der</w:t>
        <w:br/>
        <w:t>gen Weile verdrießlich worden **seynleichwohl**</w:t>
        <w:br/>
        <w:t>ist noch eine allgemeine Ans</w:t>
        <w:br/>
        <w:t>eckung haben nöthig ehe diesen Brief</w:t>
        <w:br/>
        <w:t>liessen kan, welche darinnen bestehet,</w:t>
        <w:br/>
        <w:t>ß unter allen diesen Nationen, gottlos</w:t>
        <w:br/>
        <w:t>Bösewichte gefunden werden, welche</w:t>
        <w:br/>
        <w:t>ht nach ihren Gesetzen leben wollen,</w:t>
        <w:br/>
        <w:t>dern sich auf das Rauben und Stehs</w:t>
        <w:br/>
        <w:t>befleißigen. Diese alle werden aus</w:t>
        <w:br/>
        <w:t>e andern Gesellschaft gestossen, und</w:t>
        <w:br/>
        <w:t>ich fam gebandet: dörffen sich auch uns</w:t>
        <w:br/>
        <w:t>ihnen nicht mehr fehen lassen.</w:t>
        <w:br/>
        <w:br/>
        <w:t>Weil nun diese leichtfertige Böses</w:t>
        <w:br/>
        <w:t>achte auf nichts anders bedacht seyn,</w:t>
        <w:br/>
        <w:t>wie sie denen übrigen mögen Scham</w:t>
        <w:br/>
        <w:t>1 zufügen; gleichwohl aber solches</w:t>
        <w:br/>
        <w:t>ht alleine ausführen können, oder auch</w:t>
        <w:br/>
        <w:t>nicht getrauen: so rotten sie sich zu</w:t>
        <w:br/>
        <w:t>nmen, halten sich in denen unzugángs</w:t>
        <w:br/>
        <w:t>en Oertern der Berge auf, und suchen</w:t>
        <w:br/>
        <w:t>in, wo sie etwas von Vieh erschnappen</w:t>
        <w:br/>
        <w:t>gen. Dieses treiben sie gleich ins Ge</w:t>
        <w:br/>
        <w:t>age, schlachten so lange davon, als was</w:t>
        <w:br/>
        <w:t>ist: und wenn es verzehret, gehen sie</w:t>
        <w:br/>
        <w:t>eder auf den Raub aus. Alle diese</w:t>
        <w:br/>
        <w:t>afet man Busches Mannes, oder wie</w:t>
        <w:br/>
        <w:t>Hochteutsche reden möchte, Strauch</w:t>
        <w:br/>
        <w:t>ehe, oder Räuber; dahero sind sie</w:t>
        <w:br/>
        <w:t>h denen andern Hottentotten allen</w:t>
        <w:br/>
        <w:t>sehr verhoffet, daß sie feinem, welcher</w:t>
        <w:br/>
        <w:t>appet wird, Pardon geben, sondern</w:t>
        <w:br/>
        <w:t>ligen alsobald, nach ihren Rechten</w:t>
        <w:br/>
        <w:t>und Gesehen, zum Todte concerniren.</w:t>
        <w:br/>
        <w:t>tion</w:t>
        <w:br/>
        <w:t>Einige Nationen unter ihnen, abdon</w:t>
        <w:br/>
        <w:t>derlich aber die Heykoms, ziehen offens Cin</w:t>
        <w:br/>
        <w:t>bahr zu Felde wieder fie aus, und wo sie ben</w:t>
        <w:br/>
        <w:t>einander ins Garn lauffen, oder durch sie zu</w:t>
        <w:br/>
        <w:t>Spionen können erfahren werden, wo sie</w:t>
        <w:br/>
        <w:t>liegen, so ist schon alle Barmherzigkeit</w:t>
        <w:br/>
        <w:t>auf die Seite geschaffet: dieweil sie nicht</w:t>
        <w:br/>
        <w:t>viel Wort-Wechselns miteinander ma</w:t>
        <w:br/>
        <w:t>chen, sondern so hefftig aufeinander loß</w:t>
        <w:br/>
        <w:t>gehen, daß gemeiniglich der schwächste</w:t>
        <w:br/>
        <w:t>Theil mit grossen Verlust der seinigen</w:t>
        <w:br/>
        <w:t>nach Hause ziehen muß. Unterdessen trifft</w:t>
        <w:br/>
        <w:t>doch dieses insgemein die Befchle Mane</w:t>
        <w:br/>
        <w:t>ner, als welche so bald nicht können ver</w:t>
        <w:br/>
        <w:t>stärcket werden. Es müssen dahero als</w:t>
        <w:br/>
        <w:t>le diejenigen die man erwischt und welche</w:t>
        <w:br/>
        <w:t>sich nicht sobald mit der Flucht laviren</w:t>
        <w:br/>
        <w:t>können, auf ihre Art todt geschlagen, und</w:t>
        <w:br/>
        <w:t>vom Leben zum Todt gebracht werden.</w:t>
        <w:br/>
        <w:br/>
        <w:t>Das Notabelste ist, daß kein Ansehen ohne</w:t>
        <w:br/>
        <w:t>der Person daselbst statt findet, und bend</w:t>
        <w:br/>
        <w:t>wäre auch des Capitains eigener Bruder Erfo</w:t>
        <w:br/>
        <w:t>darunter, so muß er sterben ohne daß der</w:t>
        <w:br/>
        <w:t>Capitain ein Wort darwieder reden darff</w:t>
        <w:br/>
        <w:t>er ist noch wohl gehalten, wenn er</w:t>
        <w:br/>
        <w:t>feinem Amt ein Genügen leisten, und feis</w:t>
        <w:br/>
        <w:t>ne Pflicht rechtschaffen in Obacht neh</w:t>
        <w:br/>
        <w:t>men will, die erste Hand an ihn zu legen</w:t>
        <w:br/>
        <w:t>und andern mit einem guten Erempel</w:t>
        <w:br/>
        <w:t>vorzugehen. Br</w:t>
        <w:br/>
        <w:t>Dieses Stück der Gerechtigkeit ist</w:t>
        <w:br/>
        <w:t>wohl mercken werth, und glaube ich abris</w:t>
        <w:br/>
        <w:t>nicht, daß es so genau unter den Christen dann</w:t>
        <w:br/>
        <w:t>beobachtet werde. Denn welcher solte bieber</w:t>
        <w:br/>
        <w:t>sich wol getrauen, seinen Bruder Bluts,</w:t>
        <w:br/>
        <w:t>Freund und Anverwandten zum Gericht</w:t>
        <w:br/>
        <w:t>zu befördern? Welcher würde nicht tau</w:t>
        <w:br/>
        <w:t>send Einwendungen vorzubringen wie</w:t>
        <w:br/>
        <w:t>fen; wenigstens sich darum bemühen</w:t>
        <w:br/>
        <w:t>wie er seinen Bruder, oder Bluts</w:t>
        <w:br/>
        <w:t>Freund, wo nicht vom Todt errettete,</w:t>
        <w:br/>
        <w:t>dennoch ihn das Leben zu fristen, und die</w:t>
        <w:br/>
        <w:t>Famille fo viel als möglich, aufferstahn</w:t>
        <w:br/>
        <w:t>de zu setzen? Alleine hier halten es die</w:t>
        <w:br/>
        <w:t>Hottentotten ganz anders, die dem</w:t>
        <w:br/>
        <w:t>Recht nicht nach der Person, sondern</w:t>
        <w:br/>
        <w:t>nach den Gesetzen der Natur seinen</w:t>
        <w:br/>
        <w:t>Lauf lassen.</w:t>
        <w:br/>
        <w:br/>
        <w:t>Wenn ich nun auf meine Anfangs ges Die R</w:t>
        <w:br/>
        <w:t>sagte Worte refect re, und in Betrach lers b</w:t>
        <w:br/>
        <w:t>tung ziehe, was diese Buhlers oder Procur</w:t>
        <w:br/>
        <w:t>querer gutes gethan, daß sie das Land bilung</w:t>
        <w:br/>
        <w:t>so weit erkundiget haben: so kan ihnen mischen</w:t>
        <w:br/>
        <w:t>die Welt nicht genugsam davor dancken. ber vie</w:t>
        <w:br/>
        <w:t>Wenn ich aber ihr schändliches Thun gen.</w:t>
        <w:br/>
        <w:br/>
        <w:t>und abscheuliches Behandeln derholten- tot</w:t>
        <w:br/>
        <w:t>banget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444.txt</w:t>
      </w:r>
    </w:p>
    <w:p>
      <w:r>
        <w:t>408</w:t>
        <w:br/>
        <w:t>Zweyen Theil. i. Brief. 3.</w:t>
        <w:br/>
        <w:t>todten erwege, so kan ich ihre Thaten</w:t>
        <w:br/>
        <w:t>nicht genug verfluchen und verdammen.</w:t>
        <w:br/>
        <w:t>Denn hätten sie sanffmüthig mit diesen</w:t>
        <w:br/>
        <w:t>iren Leuten gehandelt, und ihnen ihr</w:t>
        <w:br/>
        <w:t>Vieh nicht mit Flinten-Kugeln bezahlet,</w:t>
        <w:br/>
        <w:t>was meynet Er wol, mein Herr, daß biß-</w:t>
        <w:br/>
        <w:t>hero darinnen würde gethan worden</w:t>
        <w:br/>
        <w:t>seyn Dencken Er nicht daß auf solche</w:t>
        <w:br/>
        <w:t>Weise die astre Compagnie, deren</w:t>
        <w:br/>
        <w:t>Absicht gantz rühmlich und vortrefflich</w:t>
        <w:br/>
        <w:t>gewesen, demenigen, eine Belohnung</w:t>
        <w:br/>
        <w:t>würde haben zu guten kommen lassen,</w:t>
        <w:br/>
        <w:t>auch ihm würcklich ausgereicht haben.</w:t>
        <w:br/>
        <w:t>der sich je länger je weiter hätte hinein ge-</w:t>
        <w:br/>
        <w:t>wager Jch meines Orts, halte nich</w:t>
        <w:br/>
        <w:t>versichert, daß es gar leicht hätte gesche-</w:t>
        <w:br/>
        <w:t>hen können daß ame Leute, die sich lieb-</w:t>
        <w:br/>
        <w:t>reich und freundlich aufgeführe, und den</w:t>
        <w:br/>
        <w:t>Hottentotten, kein Leyd, zugefüget</w:t>
        <w:br/>
        <w:t>hätten, gar leicht biß in Monom-</w:t>
        <w:br/>
        <w:t>apo durchdringen, und desselben Landes</w:t>
        <w:br/>
        <w:t>Zust and erforschen, nachmals aber zu</w:t>
        <w:br/>
        <w:t>grossen Ehren-Stellen erhoben werden</w:t>
        <w:br/>
        <w:t>können</w:t>
        <w:br/>
        <w:br/>
        <w:t>Solches ist bey der Austen Com-</w:t>
        <w:br/>
        <w:t>pagnie nichts seltsames, angesehen Sie</w:t>
        <w:br/>
        <w:t>auch andern Schaden zufügen, gar ger-</w:t>
        <w:br/>
        <w:t>getreue Leute, und die weder Jhr, noch</w:t>
        <w:br/>
        <w:t>ne wiederum treulich belohnet, worvon.</w:t>
        <w:br/>
        <w:t>wenn es meines Thuns und hier nöthig.</w:t>
        <w:br/>
        <w:t>wäre, einen gantzen Catalogum ausfüh-</w:t>
        <w:br/>
        <w:t>ren und namhafft machen könte. Mich</w:t>
        <w:br/>
        <w:t>dancket aber, der einige Herr Johannes</w:t>
        <w:br/>
        <w:t>v. Ribbeck welchen Sie von einem Baar-</w:t>
        <w:br/>
        <w:t>berer, der des Landes sich erkundiget.</w:t>
        <w:br/>
        <w:t>und Jhr davon getreuliche Vorschläge</w:t>
        <w:br/>
        <w:t>gethan hat, zu einen Commander und</w:t>
        <w:br/>
        <w:t>Herrn des gantzen Landes erhoben, be-</w:t>
        <w:br/>
        <w:t>weiset dieses alles sattsam gestalten des-</w:t>
        <w:br/>
        <w:t>sen Herr Sohn, amtzo auf Batavia das</w:t>
        <w:br/>
        <w:t>höchst anseheliche Amt eines Gouver</w:t>
        <w:br/>
        <w:t>neur Generals, und Herrn über gantz</w:t>
        <w:br/>
        <w:t>Ost-Jndien, aus eben dem Fundament-</w:t>
        <w:br/>
        <w:t>co bekleidet / weil der Herr Vater Jhnen</w:t>
        <w:br/>
        <w:t>wohl gerathen / und der Herr Sohnes-</w:t>
        <w:br/>
        <w:t>sen Fußstapffen rühmlich nachgefolger.</w:t>
        <w:br/>
        <w:br/>
        <w:t>Es ist demnach billich zu beklagen.</w:t>
        <w:br/>
        <w:t>daß die höchst-preiß-würdige Intentio</w:t>
        <w:br/>
        <w:t>der gesamten Glorieuse Compagnie,</w:t>
        <w:br/>
        <w:t>so schändlich ist zu Wasser worden. Doch</w:t>
        <w:br/>
        <w:t>auch diese, welche Schuld daran tragen</w:t>
        <w:br/>
        <w:t>haben ihren Lohn bey annoch lebenden</w:t>
        <w:br/>
        <w:t>Liebe davon, und geniessen die Früchte</w:t>
        <w:br/>
        <w:t>ihrer schändlichen Thaten Allermassen</w:t>
        <w:br/>
        <w:t>alle diesenige, welche ich noch von diesen</w:t>
        <w:br/>
        <w:t>Buelern oder **Tricquieren** genennt, da</w:t>
        <w:br/>
        <w:t>sie vorhero in einem guten und blühen-</w:t>
        <w:br/>
        <w:t>den Stande gelebet, aniezo in die gröste</w:t>
        <w:br/>
        <w:t>Armuth verfallen, und sich weder hinten</w:t>
        <w:br/>
        <w:t>noch vorn zu helffen wissen, welches</w:t>
        <w:br/>
        <w:t>denn meines Erachtens, eine höchst wol-</w:t>
        <w:br/>
        <w:t>verdiente Straffe ist, die ihnen GOTT</w:t>
        <w:br/>
        <w:t>noch hier in der Zeit aufferlegt, damit</w:t>
        <w:br/>
        <w:t>sie zur Erkäntnüs kommen mögen, und</w:t>
        <w:br/>
        <w:t>dorten in der Ewigkeit nicht verlohren</w:t>
        <w:br/>
        <w:t>gehen.</w:t>
        <w:br/>
        <w:br/>
        <w:t>Nun will ich einmal diese Mireris</w:t>
        <w:br/>
        <w:t>schliessen, und bitten, Mein Herr wol-</w:t>
        <w:br/>
        <w:t>le sich den einfältigen Vortrag gefallen</w:t>
        <w:br/>
        <w:t>lassen. Wäre mein Anfangs erwehnte</w:t>
        <w:br/>
        <w:t>**Manusersprum** nicht verlohren gegen-</w:t>
        <w:br/>
        <w:t>gen, würden gewiß noch mehrere Cu-</w:t>
        <w:br/>
        <w:t>rola hinein kommen seyn. Alleine bey</w:t>
        <w:br/>
        <w:t>solcher Bewandnuß der Sachen, kan</w:t>
        <w:br/>
        <w:t>es nicht besser vor dieses mal thun, als</w:t>
        <w:br/>
        <w:t>meine Gedächtnuß, und die annoch bey</w:t>
        <w:br/>
        <w:t>Stücken und Brocken zusammen gerafft-</w:t>
        <w:br/>
        <w:t>te, auch mit Bleiweiß geschriebene Pa-</w:t>
        <w:br/>
        <w:t>piere haben beyden wollen. Giebet es</w:t>
        <w:br/>
        <w:t>künfftig hin Gelegenheit, ein mehrers da-</w:t>
        <w:br/>
        <w:t>von wieder in den Sinn zu bringen, oder</w:t>
        <w:br/>
        <w:t>aus anderer Leute Mund vergewissert</w:t>
        <w:br/>
        <w:t>zu werden so will Jhm auch dasselbe</w:t>
        <w:br/>
        <w:t>nicht verhalten der ich mich unterdes-</w:t>
        <w:br/>
        <w:t>fen in Seine Gewogenheit empfehle, und</w:t>
        <w:br/>
        <w:t>beständig verharre</w:t>
        <w:br/>
        <w:t>ein Herr. rc.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445.txt</w:t>
      </w:r>
    </w:p>
    <w:p>
      <w:r>
        <w:t>weyter Theil. IV. Brief. 2c.</w:t>
        <w:br/>
        <w:br/>
        <w:t>achte Er vielleicht nicht ungeneigt seyn,</w:t>
        <w:br/>
        <w:t>t verstehen zu wissen und zu hören, wie</w:t>
        <w:br/>
        <w:t>enn alle diese Nationen regieret würden?</w:t>
        <w:br/>
        <w:t>Ob sie einen allgemeinen Regenten gleich</w:t>
        <w:br/>
        <w:t>6 einen König über sich haben; oder ob</w:t>
        <w:br/>
        <w:t>dede vor sich selbsten sonverain. oder</w:t>
        <w:br/>
        <w:t>**genmachtig** und von allen andern abbes</w:t>
        <w:br/>
        <w:t>adert ist: also, daß, weil sie keine höhern</w:t>
        <w:br/>
        <w:t>nennet, ihr auch insonderheit fren stehe,</w:t>
        <w:br/>
        <w:t>thun und zu lasse, wie und was sie wolle.</w:t>
        <w:br/>
        <w:br/>
        <w:t>Es ist dieses gar eine wichtige, aber das</w:t>
        <w:br/>
        <w:t>en sehr nachdenkliche Sache, zumal, da</w:t>
        <w:br/>
        <w:t>an bey allen andern Scribenten, so viel</w:t>
        <w:br/>
        <w:t>ir deren noch unter Augen fommen,</w:t>
        <w:br/>
        <w:t>e von den Hottentotten etwas geschreis</w:t>
        <w:br/>
        <w:t>en haben, nicht ein einiges Wort weiter</w:t>
        <w:br/>
        <w:t>den wird als daß fie sagen: es habe je</w:t>
        <w:br/>
        <w:t>s Dorff oder Kralle ihren eigenen Capiine.</w:t>
        <w:br/>
        <w:t>oder Obristen: eben als ob in jedem</w:t>
        <w:br/>
        <w:t>mde nicht mehr als ein einiges Dorff</w:t>
        <w:br/>
        <w:t>dre, und dessen Capilain der einige Bes</w:t>
        <w:br/>
        <w:t>rascher des ganzen Landes; da doch die</w:t>
        <w:br/>
        <w:t>erfahrung bezeuget, daß viele Krallen, os</w:t>
        <w:br/>
        <w:t>r Dörfer in jedem Lande absonderlich,</w:t>
        <w:br/>
        <w:t>nd also auch viele Capitains darinnen</w:t>
        <w:br/>
        <w:t>bindlich find.</w:t>
        <w:br/>
        <w:br/>
        <w:t>Wenn man aber den Worten etwas</w:t>
        <w:br/>
        <w:t>eiter nachdenkt, welche der Grund-ges</w:t>
        <w:br/>
        <w:t>harte Hr. Ludolf im Proemio feines</w:t>
        <w:br/>
        <w:t>comment. ad Hift. Æthiop. Num. XIII.</w:t>
        <w:br/>
        <w:t>20. p. 33. gebrauchet, so wird man bey</w:t>
        <w:br/>
        <w:t>the noch irriger in feinen Gedancken ge</w:t>
        <w:br/>
        <w:t>acht, und weiß fast nicht, wie man sich</w:t>
        <w:br/>
        <w:t>darbey helffen soll. Denn er schreibt fols</w:t>
        <w:br/>
        <w:t>ender Gestalt: Omnis Africa Regibus</w:t>
        <w:br/>
        <w:t>obtemperat; pauci Ducibus fuis ad demus</w:t>
        <w:br/>
        <w:t>parent: regna fere fic comparata</w:t>
        <w:br/>
        <w:t>nt, ut unus Dominus, reliqui nervi</w:t>
        <w:br/>
        <w:t>beantur: d. i. Ganz Africa stehet une</w:t>
        <w:br/>
        <w:t>r Königen, und werden wenige gefun</w:t>
        <w:br/>
        <w:t>en, die ihren Obersten oder auch Heer:</w:t>
        <w:br/>
        <w:t>thren nur auf eine furze Zeit den schul,</w:t>
        <w:br/>
        <w:t>gen Gehorsam leisten. Mit den König</w:t>
        <w:br/>
        <w:t>ichen verhält es sich fast gar nicht an</w:t>
        <w:br/>
        <w:t>ers, als daß einer alleine Herz darinnen</w:t>
        <w:br/>
        <w:t>,da unterdessen alle die andern als Leibs</w:t>
        <w:br/>
        <w:t>gene Knechte oder Sclaven breuget wer</w:t>
        <w:br/>
        <w:t>n.</w:t>
        <w:br/>
        <w:br/>
        <w:t>Denn wenn man alle diese Capitaine</w:t>
        <w:br/>
        <w:t>or Könige oder Feld Herren ansehen</w:t>
        <w:br/>
        <w:t>küsste, so würde die Zahl derselben ziem</w:t>
        <w:br/>
        <w:t>groß anwachsen, weil deren so viele</w:t>
        <w:br/>
        <w:t>yn, als Dörfer vorhanden sind; ja auch</w:t>
        <w:br/>
        <w:t>oftmals noch mehr. Wie mir denn ein</w:t>
        <w:br/>
        <w:t>capitain **Knapkoek** bekand gewesen, der</w:t>
        <w:br/>
        <w:t>icht mehr als einen einigen Unterthanen</w:t>
        <w:br/>
        <w:t>chabe, aus Ursache, weil die andern von</w:t>
        <w:br/>
        <w:t>en Balthie Männern sind erschlagen</w:t>
        <w:br/>
        <w:t>nd ihnen alles ihr Vieh durch dieselbe geuͤbet</w:t>
        <w:br/>
        <w:t>worden. Daß man sie aber vor</w:t>
        <w:br/>
        <w:t>Land-Vogte oder Obersten halten muß</w:t>
        <w:br/>
        <w:t>se, bezeuget abermals die Erfahrung, weil</w:t>
        <w:br/>
        <w:t>fie mit den ihrigen zu Felde ziehen, und</w:t>
        <w:br/>
        <w:t>sich mit andern Krallen oder Dörffern</w:t>
        <w:br/>
        <w:t>rer Nation vereinigen um geſamter Hand</w:t>
        <w:br/>
        <w:t>wieder diejenigen zu fechten welche ihnen</w:t>
        <w:br/>
        <w:t>einiges Leid antaun, und sie in ihrer Ruhe</w:t>
        <w:br/>
        <w:t>verstöhren wollen.</w:t>
        <w:br/>
        <w:br/>
        <w:t>Hierbey möchte Er wohl ferner ges Bie</w:t>
        <w:br/>
        <w:t>dencken mein Herz, daß diesem nach gar wa</w:t>
        <w:br/>
        <w:t>kein Höherer unter jeder Nacon sen als fahen</w:t>
        <w:br/>
        <w:t>die Capitains: und daß selbige eine unum a</w:t>
        <w:br/>
        <w:t>schränkte Macht über ihr ungehöriges base</w:t>
        <w:br/>
        <w:t>Dorff hätten? Ich muß Ihm aber</w:t>
        <w:br/>
        <w:t>hierauf mit einem ziemlichen Unterscheid</w:t>
        <w:br/>
        <w:t>antworten und sagen: daß zwar die Capitaine</w:t>
        <w:br/>
        <w:t>eine vollkommene Macht über</w:t>
        <w:br/>
        <w:t>ihre unbehörige Leute haben, wenn dies</w:t>
        <w:br/>
        <w:t>selbe wieder einige ihrer Geseze sandis</w:t>
        <w:br/>
        <w:t>gen, und sich etwan auf Ehebruch, Diebe</w:t>
        <w:br/>
        <w:t>stahl, Mord, Rauberei, Lands-Vers</w:t>
        <w:br/>
        <w:t>antheren und dergleichen Lastern ertae</w:t>
        <w:br/>
        <w:t>perlassen, oder auch sonsten durch un</w:t>
        <w:br/>
        <w:t>athenische Zeugen derselben können</w:t>
        <w:br/>
        <w:t>überführet werden: wenn es aber Sas</w:t>
        <w:br/>
        <w:t>chen anbetrifft, welche die ganze Nation</w:t>
        <w:br/>
        <w:t>zugleich angehen: fo ist ihre Macht schon</w:t>
        <w:br/>
        <w:t>ziemlich eingeschranket, und darf sich</w:t>
        <w:br/>
        <w:t>ein Capitain allein nicht belüften lassen,</w:t>
        <w:br/>
        <w:t>etwas ohne Vorwissen der andern dar</w:t>
        <w:br/>
        <w:t>innen auszumachen: sondern sie müssen</w:t>
        <w:br/>
        <w:t>gesamter Hand darüber ratschlagen,</w:t>
        <w:br/>
        <w:t>und alsdenn auch einmütig das Bes</w:t>
        <w:br/>
        <w:t>schloffen ausführen. iter</w:t>
        <w:br/>
        <w:t>Unterdessen aber, möchte Er ferner Die H</w:t>
        <w:br/>
        <w:t>einwenden, erhellet hieraus noch nicht, pica</w:t>
        <w:br/>
        <w:t>daß ein höherer über sie gesetzet sen, sons ind e</w:t>
        <w:br/>
        <w:t>dern sie scheinen, eine Aristokratische ve</w:t>
        <w:br/>
        <w:t>Regiments Form vorzustellen, worinnen endie</w:t>
        <w:br/>
        <w:t>Vornehmsten und Ansehnlichsten das</w:t>
        <w:br/>
        <w:t>Ruder der Regierung in handen haben?</w:t>
        <w:br/>
        <w:t>Nun ist zwar solches aus dem, was biß</w:t>
        <w:br/>
        <w:t>hero gesagt worden, wohl abzunehmen;</w:t>
        <w:br/>
        <w:t>alleine Er habe ein klein wenig Gedult,</w:t>
        <w:br/>
        <w:t>und lasse mich gar hinzusetzen, daß diese</w:t>
        <w:br/>
        <w:t>Capitaine einem Hern unterworffen,</w:t>
        <w:br/>
        <w:t>der ihnen in solchen allgemeinen Sachen,</w:t>
        <w:br/>
        <w:t>die Ihn und das ganze Bold angehen,</w:t>
        <w:br/>
        <w:t>-zu gebieten hat. Denn feine Nation</w:t>
        <w:br/>
        <w:t>wird, ohne Vorwissen ihres Herm, den</w:t>
        <w:br/>
        <w:t>sie in ihrer Sprache Aoqui nennen,</w:t>
        <w:br/>
        <w:t>einen Krieg anfangen, auch feinen Frie</w:t>
        <w:br/>
        <w:t>den eingehen. So muß auch besagter Herz</w:t>
        <w:br/>
        <w:t>selbsten in Person mit zu Felde ziehen,</w:t>
        <w:br/>
        <w:t>und das Commando führen, damit die</w:t>
        <w:br/>
        <w:t>Schlacht nicht eher ein Ende nehme</w:t>
        <w:br/>
        <w:t>biß entweder der Herz selbsten davon lauf</w:t>
        <w:br/>
        <w:t>fet, in welchem Fall ihm die andern allzu</w:t>
        <w:br/>
        <w:t>gleich und zwar in höchster fusion fol</w:t>
        <w:br/>
        <w:t>gen: oder aber todt auf dem Platz bleibetein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446.txt</w:t>
      </w:r>
    </w:p>
    <w:p>
      <w:r>
        <w:t>Zweyter Theil. IV. Brief. 2c.</w:t>
        <w:br/>
        <w:br/>
        <w:t>Einen solchen Herren, den die Hottentotten</w:t>
        <w:br/>
        <w:t>darum einen alten Herm in</w:t>
        <w:br/>
        <w:t>Teutscher-sprach nennen weil die Hols</w:t>
        <w:br/>
        <w:t>länder ihre alte und abgegangene über</w:t>
        <w:br/>
        <w:t>auch frcywillig abdachende Gouver</w:t>
        <w:br/>
        <w:t>beurs, die alte Heren zu nennen pflegen,</w:t>
        <w:br/>
        <w:t>habe ich bey den Reliquas gefunden,</w:t>
        <w:br/>
        <w:t>und in seiner prächtigen Medingen Gros</w:t>
        <w:br/>
        <w:t>ne auf dem Kopffe gesehen, welche er von</w:t>
        <w:br/>
        <w:t>den Holländern zu einen Present em</w:t>
        <w:br/>
        <w:t>pfannen. Einen solchen haben auch an</w:t>
        <w:br/>
        <w:t>dere Holländer und zwar die vorhin be</w:t>
        <w:br/>
        <w:t>chriebene Buhlers oder **Trocquirers** bey</w:t>
        <w:br/>
        <w:t>den Camtours angetroffen, und in ih</w:t>
        <w:br/>
        <w:t>rem Gefechte gesehen ; welcher so lang die</w:t>
        <w:br/>
        <w:t>Bataille währet auf einer faumen Pfeif</w:t>
        <w:br/>
        <w:t>fe fast in Gestalt einer Wincke, gepfiffen,</w:t>
        <w:br/>
        <w:t>und sein Bolck durch dieselbe **comandirtDaß**</w:t>
        <w:br/>
        <w:t>demnach also offenbahr, wie jede</w:t>
        <w:br/>
        <w:t>Nation ihren eigenen Ober-Herren und</w:t>
        <w:br/>
        <w:t>Gebether habe, obgleich derselbe bey na</w:t>
        <w:br/>
        <w:t>he gang und gar kein Zeichen eines Un</w:t>
        <w:br/>
        <w:t>terscheid und höhern Ranges hat. Wie</w:t>
        <w:br/>
        <w:t>er denn auch ferner keine andere Hof</w:t>
        <w:br/>
        <w:t>haltung führet, als was etwa sein Dorff</w:t>
        <w:br/>
        <w:t>begreiffet; aus welchen ihm wieder in</w:t>
        <w:br/>
        <w:t>particuliere Sachen keiner zu Geboth</w:t>
        <w:br/>
        <w:t>stehen darff, wenn er nicht gerne will.</w:t>
        <w:br/>
        <w:br/>
        <w:t>Uber dieses geniesset er keine Einkünffte</w:t>
        <w:br/>
        <w:t>von seinem Amt; sondern muß sich mit</w:t>
        <w:br/>
        <w:t>dem vergnügen, was ihm sein Vich vor</w:t>
        <w:br/>
        <w:t>Nußen und Nahrung schaffet: zum</w:t>
        <w:br/>
        <w:t>Faren Beweis, daß er sich, ausser dem,</w:t>
        <w:br/>
        <w:t>Commando, nichts mehr einzubilden</w:t>
        <w:br/>
        <w:t>habe als ein anderer und gemeiner **Hocteatott**.</w:t>
        <w:br/>
        <w:t>Doch dieses hat er, als ein ab</w:t>
        <w:br/>
        <w:t>sonderliches Regale, mit den Capitainen</w:t>
        <w:br/>
        <w:t>gemein, daß, gleich wie diese in ihren</w:t>
        <w:br/>
        <w:t>Dörffern, allezeit in der Mitte eines run</w:t>
        <w:br/>
        <w:t>den Creyßes eizen: also auch dieser,</w:t>
        <w:br/>
        <w:t>wenn etwas Wichtiges soll beschlossen,</w:t>
        <w:br/>
        <w:t>und die Capitaine zusammen geruffen</w:t>
        <w:br/>
        <w:t>werden/ unter ihnen den Vorrang und</w:t>
        <w:br/>
        <w:t>die mittelste Stelle behauptet.</w:t>
        <w:br/>
        <w:br/>
        <w:t>So schlecht aber diese Herrlich</w:t>
        <w:br/>
        <w:t>keit anzusehen ist, so gerne wird sie doch</w:t>
        <w:br/>
        <w:t>gesuchet, und hat sich kein anderer,</w:t>
        <w:br/>
        <w:t>als der erstgebohren Sohn derselben</w:t>
        <w:br/>
        <w:t>zu erfreuen. Denn sie haben alle Suc-ceilons</w:t>
        <w:br/>
        <w:t>ceilons Rechte, auch in den Capitains-Chargen</w:t>
        <w:br/>
        <w:t>und ihre Erbschafften</w:t>
        <w:br/>
        <w:t>find ebenfalls auf die erste Geburth ge</w:t>
        <w:br/>
        <w:t>gründet. . Komt es aber, daß gar kein Sohn</w:t>
        <w:br/>
        <w:t>von solchen Heren oder Capitain erhan</w:t>
        <w:br/>
        <w:t>den so felt es nicht auf die ältifte Tochter</w:t>
        <w:br/>
        <w:t>oder jemand aus dem weibliche Geschlecht;</w:t>
        <w:br/>
        <w:t>sondern es wird der nächste aus dem</w:t>
        <w:br/>
        <w:t>Blute genommen und dazu erhoben. Nicht</w:t>
        <w:br/>
        <w:t>erwan ohne einige Condition oder Reformation:</w:t>
        <w:br/>
        <w:t>sondern es wird vorhero mit ihm</w:t>
        <w:br/>
        <w:t>ordentlich capitulires; und ob ihm gleich</w:t>
        <w:br/>
        <w:t>das Nachfolgung-Recht nicht fan be</w:t>
        <w:br/>
        <w:t>nomen werden: muß er sich dennoch dar</w:t>
        <w:br/>
        <w:t>zu verbindlich machen, ehe sie ihm getreu</w:t>
        <w:br/>
        <w:t>und gehorsam zu seyn angeloben, daß er</w:t>
        <w:br/>
        <w:t>sie ben ihren alten Rechten und Gerech</w:t>
        <w:br/>
        <w:t>tigkeiten lassen wolle.</w:t>
        <w:br/>
        <w:br/>
        <w:t>Siehet Er also mein Herz, daß die</w:t>
        <w:br/>
        <w:t>Hottentottische Regierung so gar dum,</w:t>
        <w:br/>
        <w:t>alber und einfältig nicht sey, ob man</w:t>
        <w:br/>
        <w:t>gleich, weil man diese und mehr andere</w:t>
        <w:br/>
        <w:t>Dinge vorhero nicht gewest, schlechter</w:t>
        <w:br/>
        <w:t>dings geglaubet hat, sie waren die einmal</w:t>
        <w:br/>
        <w:t>bigsten Esels-Köpfe, die in der Welt anzu</w:t>
        <w:br/>
        <w:t>treffen. Doch hierinnen bestehet ihre gan</w:t>
        <w:br/>
        <w:t>Be Regierung Form nach lange nicht;</w:t>
        <w:br/>
        <w:t>sondern weil wir nun das Ober-Haupt</w:t>
        <w:br/>
        <w:t>von jeder Nation und die Obersten der</w:t>
        <w:br/>
        <w:t>Dörffen oder Krallen innen haben: so wird</w:t>
        <w:br/>
        <w:t>nöthig seyn nachzuforschen, wie es denn in</w:t>
        <w:br/>
        <w:t>ihren Dörffern und in demjenigen selbst</w:t>
        <w:br/>
        <w:t>zugehe, wo der Herz persönlich wohner:</w:t>
        <w:br/>
        <w:t>und wie dessen Regierung und Gerwal</w:t>
        <w:br/>
        <w:t>tung bestellet fey.</w:t>
        <w:br/>
        <w:br/>
        <w:t>Es ist vorhero gesaget worden, daß die</w:t>
        <w:br/>
        <w:t>Herren der Nationen, von ihrem Resi</w:t>
        <w:br/>
        <w:t>gierung-Amt keine Einkünffte geniessen: b</w:t>
        <w:br/>
        <w:t>und daß sie ausser der Crone kein Zeichen</w:t>
        <w:br/>
        <w:t>eines Unterscheid, oder höhern Rangs</w:t>
        <w:br/>
        <w:t>an sich haben. Wie es also dem Herm</w:t>
        <w:br/>
        <w:t>ergehet, also verhält sichs auch mit</w:t>
        <w:br/>
        <w:t>den Capitainen: als welche ebenmaß</w:t>
        <w:br/>
        <w:t>sen sich keiner Einkünffte zu getrösten</w:t>
        <w:br/>
        <w:t>haben, sondern von ihrem Bieh leben:</w:t>
        <w:br/>
        <w:t>müssen; auch keine andere Kennzeichen</w:t>
        <w:br/>
        <w:t>an sich tragen, als eine Kropfe von Ty</w:t>
        <w:br/>
        <w:t>gers oder Terbusch Kamen-Fellen, und</w:t>
        <w:br/>
        <w:t>einen Stock mit einem besingen Knopf.</w:t>
        <w:br/>
        <w:br/>
        <w:t>Das erste erjagen sie selbsten, das andere</w:t>
        <w:br/>
        <w:t>aber bekommen sie von der Illustren</w:t>
        <w:br/>
        <w:t>Compagnie, und ist insgemein auf den</w:t>
        <w:br/>
        <w:t>Stecken: Knipffen, ein solcher Heyd</w:t>
        <w:br/>
        <w:t>fischer Name eingegraben, mit welchen</w:t>
        <w:br/>
        <w:t>sie die gedachte Compagnie inskkünfftig</w:t>
        <w:br/>
        <w:t>genennet, und von denen andern unters</w:t>
        <w:br/>
        <w:t>scheiden will: beydes aber zusammen,</w:t>
        <w:br/>
        <w:t>nemlich die Kroß und den Stock haben</w:t>
        <w:br/>
        <w:t>**dieCapitaine** auch mit degeren gemein.</w:t>
        <w:br/>
        <w:br/>
        <w:t>Sowohl aber als die Herrn-Sief</w:t>
        <w:br/>
        <w:t>le erblich ist, so gut ist auch die Capitains</w:t>
        <w:br/>
        <w:t>Charge erblich und dieses mit</w:t>
        <w:br/>
        <w:t>gleichen Coditionen. Denn ihre Un</w:t>
        <w:br/>
        <w:t>erthanen capitulires ebenfalls vorhero</w:t>
        <w:br/>
        <w:t>mit ihnen, und suchen sich bey ihren</w:t>
        <w:br/>
        <w:t>alten Herkommen zu conferven, ehe</w:t>
        <w:br/>
        <w:t>sie ihnen den schuldigen Gehorsam ver</w:t>
        <w:br/>
        <w:t>sprechen: wobey denn noch merckwürdig,</w:t>
        <w:br/>
        <w:t>daß so wohl der Herz, als jeder Capitain</w:t>
        <w:br/>
        <w:t>ab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447.txt</w:t>
      </w:r>
    </w:p>
    <w:p>
      <w:r>
        <w:t>Zweyter Theil VI. Brief 2c. .</w:t>
        <w:br/>
        <w:br/>
        <w:t>Bie</w:t>
        <w:br/>
        <w:t>sonderlich, wenn er eingesetzet wird, hiemit hat es nun folgende Bewand</w:t>
        <w:br/>
        <w:t>muß: In jeder Krall ist einer, auch wohl eute</w:t>
        <w:br/>
        <w:t>zu weilen zween solche Medici, die von den schaf</w:t>
        <w:br/>
        <w:t>Alten erwählet und ausgelesen werden,</w:t>
        <w:br/>
        <w:t>solches Amt zu bekleiden und wahrneh</w:t>
        <w:br/>
        <w:t>men. Es bestehet deren ganze Wissens</w:t>
        <w:br/>
        <w:t>schafft in einer rauhen und gar schlechten</w:t>
        <w:br/>
        <w:t>Erkantnuß, welche bloß auf der Erfa</w:t>
        <w:br/>
        <w:t>rung beruhet. Den wenn sie nur die Kraus</w:t>
        <w:br/>
        <w:t>ter zu suchen, und zu nennen wissen; auch</w:t>
        <w:br/>
        <w:t>sich auf das Schneiden oder Schrepffen</w:t>
        <w:br/>
        <w:t>und andere Kleinigkeiten von schlechter</w:t>
        <w:br/>
        <w:t>Wichtigkeit verstehen: so haben sie schon</w:t>
        <w:br/>
        <w:t>Capacitat genug, dieses Amt wahrneh</w:t>
        <w:br/>
        <w:t>men, und wird feines gefunden werden, bez</w:t>
        <w:br/>
        <w:t>sich nicht einen solchem weñ er solte franck</w:t>
        <w:br/>
        <w:t>werden, gerne anvertrauet: vornemlich,</w:t>
        <w:br/>
        <w:t>wenn er vorhero schon einige geringe Bus</w:t>
        <w:br/>
        <w:t>fälle curiret und geheilet hat.</w:t>
        <w:br/>
        <w:br/>
        <w:t>Der, wie man sagen möchte, die Buldi</w:t>
        <w:br/>
        <w:t>ung empfanget, einen fetten Ochsen,</w:t>
        <w:br/>
        <w:t>Der aber ein paar fette Hammel schwach</w:t>
        <w:br/>
        <w:t>n, und jener alle unter ihm stehende</w:t>
        <w:br/>
        <w:t>cains, dieser aber seine unter ihm ha</w:t>
        <w:br/>
        <w:t>ende Männer, damit trachten muß:</w:t>
        <w:br/>
        <w:t>On welchen Tractamentl die Weiber</w:t>
        <w:br/>
        <w:t>cats als nur die Suppen zu geniessen</w:t>
        <w:br/>
        <w:t>aben, biß entweder des andern Tags,</w:t>
        <w:br/>
        <w:t>Der wenn es gelegen fället, des Herm</w:t>
        <w:br/>
        <w:t>Der Capitains Frau, abermal schwach</w:t>
        <w:br/>
        <w:t>, und auf besagte Weise die Weiber</w:t>
        <w:br/>
        <w:t>attiret, den Männern auch hinwies</w:t>
        <w:br/>
        <w:t>rum nichts, als die Suppe **zuschicketBeil**</w:t>
        <w:br/>
        <w:t>nun dem Capitain also auch die</w:t>
        <w:br/>
        <w:t>ande gebunden seyn, daß er nichts neues</w:t>
        <w:br/>
        <w:t>bringen kan oder darff: so gehet es</w:t>
        <w:br/>
        <w:t>ner in den Krallen oder Dörffern</w:t>
        <w:br/>
        <w:t>ar schlecht aber doch nicht allzu unor</w:t>
        <w:br/>
        <w:t>etlich zu. Denn weil sie ihre Freyheit</w:t>
        <w:br/>
        <w:t>her scházen, als alles andere was in der</w:t>
        <w:br/>
        <w:t>Belt kostbar seyn mag, wie anderwärts</w:t>
        <w:br/>
        <w:t>rd gesaget werden: so laffen sie sich</w:t>
        <w:br/>
        <w:t>sch in allen ihren Thun und Unterweh</w:t>
        <w:br/>
        <w:t>ing, absonderlich aber, woraußsie ihre</w:t>
        <w:br/>
        <w:t>e Rechte und Gesetze nicht verbinden</w:t>
        <w:br/>
        <w:t>cht gerne etwas einreden, sondern fols</w:t>
        <w:br/>
        <w:t>ihrem eigenen Sinn und freyen Wil</w:t>
        <w:br/>
        <w:t>1, sozu sagen, blindlings. Es geschiehet</w:t>
        <w:br/>
        <w:t>hero gar offt, daß fie sich auch gar viel</w:t>
        <w:br/>
        <w:t>tig miteinander zancken und schlagen,</w:t>
        <w:br/>
        <w:t>ne daß der Capilain, der es doch, wo.</w:t>
        <w:br/>
        <w:br/>
        <w:t>cht siehet, dennoch höret, etwas darzu</w:t>
        <w:br/>
        <w:t>gen, noch ihnen Einhalt thun darff: es</w:t>
        <w:br/>
        <w:t>re denn, daß es auf ein Todt schlagen</w:t>
        <w:br/>
        <w:t>gehen sollte.</w:t>
        <w:br/>
        <w:t>Damit aber gleichwohl einige Ordnung</w:t>
        <w:br/>
        <w:t>Damit aber gleichwohl einige Ordnung</w:t>
        <w:br/>
        <w:t>halten werde, und nicht alles nach der</w:t>
        <w:br/>
        <w:t>Iden Thiere Art geschehe: so gehen sie</w:t>
        <w:br/>
        <w:t>fältig gesamter Hand, und zwar mit</w:t>
        <w:br/>
        <w:t>Billen und Wissen ihres Capirains, offts</w:t>
        <w:br/>
        <w:t>als auch nur allein, und etwan zwey oder</w:t>
        <w:br/>
        <w:t>y zugleich auf die Jagd; bestreben sich</w:t>
        <w:br/>
        <w:t>oder andere wilde Thiere zu fallen</w:t>
        <w:br/>
        <w:t>d also Fleisch zuschaffen, woben sie ihs</w:t>
        <w:br/>
        <w:t>Heberden verschonen können, wie soles</w:t>
        <w:br/>
        <w:t>im Verfolg mit mehrern wird anges</w:t>
        <w:br/>
        <w:t>esen werden. Auch haben sie unter ih</w:t>
        <w:br/>
        <w:t>n diese Verfassung, daß sie einen be</w:t>
        <w:br/>
        <w:t>emen Mann auserwählen, welcher sich</w:t>
        <w:br/>
        <w:t>die Kräuter und andere Chirurgische</w:t>
        <w:br/>
        <w:t>Medicinische Hand Griffe verstehet,</w:t>
        <w:br/>
        <w:t>bey ihnen und in ihrer Kralle das Amt</w:t>
        <w:br/>
        <w:t>mes D. actors, Barbiers und Baders</w:t>
        <w:br/>
        <w:t>wahrnehme: welchen aber nicht der Ca-in,</w:t>
        <w:br/>
        <w:t>ain, sondern die andern alten Hottentoten</w:t>
        <w:br/>
        <w:t>erkiesen und erwählen.</w:t>
        <w:br/>
        <w:br/>
        <w:t>Stirbt aber ein solcher erfahrnen mo n</w:t>
        <w:br/>
        <w:t>Doctor, so ist seine Bedienung nicht ander</w:t>
        <w:br/>
        <w:t>erblich wie des Capitains feine: confer</w:t>
        <w:br/>
        <w:t>dern es wählen die andern Alten wieder</w:t>
        <w:br/>
        <w:t>einen andern, wenn anders einer in ih</w:t>
        <w:br/>
        <w:t>sich keiner darinnen findet, so hohlen</w:t>
        <w:br/>
        <w:t>rer Krall oder Dorff anzutreffen. Wenn</w:t>
        <w:br/>
        <w:t>sie wieder einen aus einer andern Knallend</w:t>
        <w:br/>
        <w:t>übergeben sich ihm wenn sie franc</w:t>
        <w:br/>
        <w:t>kind. Finden sich aber alte Weiber, die</w:t>
        <w:br/>
        <w:t>ich auf die Kräuter und das Schneid</w:t>
        <w:br/>
        <w:t>den verstehen so curiren unterweilen auch a</w:t>
        <w:br/>
        <w:t>dieselbe und helffen den Branden, eibe</w:t>
        <w:br/>
        <w:t>Doch haben sie nicht gerne mit Weibern</w:t>
        <w:br/>
        <w:t>nen. Diese aber können nicht eher zu fol</w:t>
        <w:br/>
        <w:t>zu schaffen, wenn sie Männer haben kön</w:t>
        <w:br/>
        <w:t>cher Function gelangen, wird sich auch</w:t>
        <w:br/>
        <w:t>sey denn, daß er ein Alter von vierzig</w:t>
        <w:br/>
        <w:t>niemand unter ihre Hand begeben, es</w:t>
        <w:br/>
        <w:t>biß funfftig Jahren erreichet habe.</w:t>
        <w:br/>
        <w:br/>
        <w:t>Wenn er einige Medicamenta bor Biet</w:t>
        <w:br/>
        <w:t>diesen oder jenen bereiten soll, lässet er daure</w:t>
        <w:br/>
        <w:t>niemand von ihnen zusehen, sondern verben</w:t>
        <w:br/>
        <w:t>fügt sich in das frey Feld, woselbst er</w:t>
        <w:br/>
        <w:t>alleine ist, und verfertiget entweder sein</w:t>
        <w:br/>
        <w:t>Pulver oder Tráncke, die er dem Pacience</w:t>
        <w:br/>
        <w:t>eingebet, oder einzugeben vers</w:t>
        <w:br/>
        <w:t>meynet. Nachdem sie aber fertig sind,</w:t>
        <w:br/>
        <w:t>bringet er sie dem Krancken und lasset sie</w:t>
        <w:br/>
        <w:t>ihn einnehmen. Es weis dahero keiner</w:t>
        <w:br/>
        <w:t>zusagen was er bekommen habe; ere</w:t>
        <w:br/>
        <w:t>fahret es auch alsdenn nicht, wenn er</w:t>
        <w:br/>
        <w:t>schon wieder gesund worden: aus Bey</w:t>
        <w:br/>
        <w:t>forge, es möchten ihm andere ins Hands</w:t>
        <w:br/>
        <w:t>werck fallen, und Pfuscherei daraus mas</w:t>
        <w:br/>
        <w:t>chen.</w:t>
        <w:br/>
        <w:br/>
        <w:t>Ob sie aber nun gleich nicht examiniert</w:t>
        <w:br/>
        <w:t>werde, auch niemand ist der es thun fonte:</w:t>
        <w:br/>
        <w:t>ee 2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448.txt</w:t>
      </w:r>
    </w:p>
    <w:p>
      <w:r>
        <w:t>Zweyter Theil. IV. Brief. i.</w:t>
        <w:br/>
        <w:t>bezeuget doch gleichwohl die Erfahe</w:t>
        <w:br/>
        <w:t>ung, daß sie vor diesen und jenen3u</w:t>
        <w:br/>
        <w:t>and, gar gute Sachen zu appliciren</w:t>
        <w:br/>
        <w:t>essen, weil die wenigste ihrer Patienten</w:t>
        <w:br/>
        <w:t>erben. Wenn ja einer stirbt, bey wel</w:t>
        <w:br/>
        <w:t>em ihre Medicin nicht anschlagen will,</w:t>
        <w:br/>
        <w:t>haben sie gleich diese wichtige, und bey</w:t>
        <w:br/>
        <w:t>nen gar leicht beglaube Ausrede, der</w:t>
        <w:br/>
        <w:t>aient wäre bezaubert gewesen; und</w:t>
        <w:br/>
        <w:t>seil man nicht wissen fonte, von wem</w:t>
        <w:br/>
        <w:t>der warum? so hátte auch ihre Arg</w:t>
        <w:br/>
        <w:t>en nicht anschlagen können. Auf die</w:t>
        <w:br/>
        <w:t>Weise, da sich alle Hottentotten vor</w:t>
        <w:br/>
        <w:t>em Saubern erschrecklich fürchten, wiß</w:t>
        <w:br/>
        <w:t>en sie sich gar bald auszureden, und</w:t>
        <w:br/>
        <w:t>en gutem Credit zu erhalten.</w:t>
        <w:br/>
        <w:br/>
        <w:t>Nächst diesem bisher vorgestellteu</w:t>
        <w:br/>
        <w:t>Doctor, findet sich auch in der Krall ei</w:t>
        <w:br/>
        <w:t>er, der das Amt eines Geistlichen</w:t>
        <w:br/>
        <w:t>wahrnimmt, ob er gleich selbsten we</w:t>
        <w:br/>
        <w:t>ger weiß, als die andern. Und wie</w:t>
        <w:br/>
        <w:t>alten sie auch allzumal viel wissen fons</w:t>
        <w:br/>
        <w:t>en, da weder Buchstabe noch Schrifft</w:t>
        <w:br/>
        <w:t>en und unter ihnen zu finden? son</w:t>
        <w:br/>
        <w:t>ern alles nur durch überlieferung oder</w:t>
        <w:br/>
        <w:t>radiation fortgeflanzet wird. Dieser</w:t>
        <w:br/>
        <w:t>Beistlichen nun, wird in ihrer Sprache</w:t>
        <w:br/>
        <w:t>uri oder Her: tittlirt, und hat wes</w:t>
        <w:br/>
        <w:t>er viele Gebethe, noch Vorbitten zu</w:t>
        <w:br/>
        <w:t>errichten; sondern er muß allein in als</w:t>
        <w:br/>
        <w:t>en ihren Sitten und Gebrauchen, des</w:t>
        <w:br/>
        <w:t>en, wie inskünftige wird zu sagen seyn,</w:t>
        <w:br/>
        <w:t>hr viele sind, sehr wohl und accurat</w:t>
        <w:br/>
        <w:t>formiret seyn, und selbige punctuel</w:t>
        <w:br/>
        <w:t>inen haben.</w:t>
        <w:br/>
        <w:br/>
        <w:t>Seine Avocation hat er gleich</w:t>
        <w:br/>
        <w:t>vorhero der Doctor oder Barbier von</w:t>
        <w:br/>
        <w:t>er ganzen Gemeinde, oder in deren</w:t>
        <w:br/>
        <w:t>Ramen von den ältesten Hottentoten</w:t>
        <w:br/>
        <w:t>des Dorffs oder der Krall. Sie</w:t>
        <w:br/>
        <w:t>t auch eben so wenig erblich als jene,</w:t>
        <w:br/>
        <w:t>ondern stirbet zugleich mit ihm ab.</w:t>
        <w:br/>
        <w:br/>
        <w:t>Doch weil sie noch frühzeitig dazu ge</w:t>
        <w:br/>
        <w:t>angen können, wenn sie sich die Cereinonien</w:t>
        <w:br/>
        <w:t>zu **wissenbefleissigen** wollen, und</w:t>
        <w:br/>
        <w:t>hon im vierzigste oder fünfzigsten Jahr</w:t>
        <w:br/>
        <w:t>arzu können befördert werden, wie</w:t>
        <w:br/>
        <w:t>ie Doctores: fo können sie auch dieses</w:t>
        <w:br/>
        <w:t>Imt, da sie ein Alter von hun</w:t>
        <w:br/>
        <w:t>ert Jahren erreichen, auch offtmals</w:t>
        <w:br/>
        <w:t>och alter werden, wie bereits vorhero</w:t>
        <w:br/>
        <w:t>einem andern Brief ist gesaget wor:</w:t>
        <w:br/>
        <w:t>en, lange genug bedienen, und sich in</w:t>
        <w:br/>
        <w:t>ren Sätzen und Ceremonien feste ges</w:t>
        <w:br/>
        <w:t>ug setzen.</w:t>
        <w:br/>
        <w:br/>
        <w:t>Es sind aber die vornehmsten dar</w:t>
        <w:br/>
        <w:t>on, daß sie auf **allerlerley** Weise</w:t>
        <w:br/>
        <w:t>üssen verstehen, wie man sich in die Tich</w:t>
        <w:br/>
        <w:t>sem oder jenem Fall bey den Anders</w:t>
        <w:br/>
        <w:t>Haaken, b. i. ben den Opfern verhalten bau</w:t>
        <w:br/>
        <w:t>müsse. Daß sie die Art von der Affectione</w:t>
        <w:br/>
        <w:t>Testiculi, müssen verstehen, woben ein, "</w:t>
        <w:br/>
        <w:t>Mann einen seiner Ballen muß ausschneit</w:t>
        <w:br/>
        <w:t>den lassen ehe er heyrathen darff. Weil</w:t>
        <w:br/>
        <w:t>dieses ein gar schwehrer Punct, so lieget</w:t>
        <w:br/>
        <w:t>ihnen auch ob, das Loch nicht nur mit</w:t>
        <w:br/>
        <w:t>dienlichem Fett und heilsamen Kräutern</w:t>
        <w:br/>
        <w:t>wieder auszufüllen; sondern auch selbiges</w:t>
        <w:br/>
        <w:t>ohne Nadel und Faden oder Zwirn, ins</w:t>
        <w:br/>
        <w:t>gleichen ohne Beyde oder was man sons</w:t>
        <w:br/>
        <w:t>ten zu dem Nähen gebrauchet, wieder</w:t>
        <w:br/>
        <w:t>zu zu nähen und zu zu heylen. Sie müssen</w:t>
        <w:br/>
        <w:t>ferner wohl verstehen, wie es mit ihren</w:t>
        <w:br/>
        <w:t>Trauen oder Hochzeiten zugehe, und was</w:t>
        <w:br/>
        <w:t>seines Huhns haben sey. Weiter lieget</w:t>
        <w:br/>
        <w:t>ihm ob, ben den Kindbetterinnen sein</w:t>
        <w:br/>
        <w:t>Amt wahr zu nehmen: und endlich bey den</w:t>
        <w:br/>
        <w:t>Leichen seines Dienstes zu warten.</w:t>
        <w:br/>
        <w:br/>
        <w:t>Doch wer wollte alle diese narrische</w:t>
        <w:br/>
        <w:t>Gebräuche, Sitten und Ceremonien</w:t>
        <w:br/>
        <w:t>so geschwind nach einander her erzehlen,</w:t>
        <w:br/>
        <w:t>da sie so mannichfältig sind, und sich gar</w:t>
        <w:br/>
        <w:t>weit-läufftig ausbreiten? Es wird im</w:t>
        <w:br/>
        <w:t>Verfolg von allen diesen umständig ge</w:t>
        <w:br/>
        <w:t>handelt werden müssen: und ist dahero</w:t>
        <w:br/>
        <w:t>genug, daß sie hier nur angezogen were</w:t>
        <w:br/>
        <w:t>den, damit daraus erhelle, was ein fol</w:t>
        <w:br/>
        <w:t>cher **Hottentouifcher** Geistlicher, wofern</w:t>
        <w:br/>
        <w:t>ne er anderst diesen Namen führen mag,</w:t>
        <w:br/>
        <w:t>bey allerhand Vorfällen zuverrichten habe.</w:t>
        <w:br/>
        <w:br/>
        <w:t>fon</w:t>
        <w:br/>
        <w:t>Gleichwie aber vorher gesaget wors</w:t>
        <w:br/>
        <w:t>den, daß die Function eines Doctor</w:t>
        <w:br/>
        <w:t>auch andere, ja gar alte Weiber bey seis</w:t>
        <w:br/>
        <w:t>ner Abwesenheit, verrichten dörffen: als fes</w:t>
        <w:br/>
        <w:t>so ist es bey nahe auch mit diesem Prieste</w:t>
        <w:br/>
        <w:t>osterlichen Amt bestellet, welches eben so</w:t>
        <w:br/>
        <w:t>wohl ein Fremder, und aus einer andern</w:t>
        <w:br/>
        <w:t>Krall hergenommener, ingleichen jedwe</w:t>
        <w:br/>
        <w:t>der, der sich dazu im Stande findet,</w:t>
        <w:br/>
        <w:t>wahrnehmen darff. Doch ist noch dies</w:t>
        <w:br/>
        <w:t>ser Unterscheid haben, daß hier gang und</w:t>
        <w:br/>
        <w:t>gar kein Weib, oder jemand von dem</w:t>
        <w:br/>
        <w:t>weiblichen Geschlechte bazu gelassen oder</w:t>
        <w:br/>
        <w:t>gebrauchet wird; sondern es muß eine</w:t>
        <w:br/>
        <w:t>Manns-Person seyn, elbige mag auch</w:t>
        <w:br/>
        <w:t>herkommen wo sie will. mer</w:t>
        <w:br/>
        <w:t>Ben dieser beyden Beraffung, ist m</w:t>
        <w:br/>
        <w:t>ganz und gar nichts sonderliches zu bre</w:t>
        <w:br/>
        <w:t>beobachten: und welches das **felgamuff**</w:t>
        <w:br/>
        <w:t>ste ist, so dörffen sie auch nicht einmal'</w:t>
        <w:br/>
        <w:t>anders machen, wie vorher von dem Capilain</w:t>
        <w:br/>
        <w:t>und dem regierenden Hern</w:t>
        <w:br/>
        <w:t>ist erzehlet worden. Ich schliefe</w:t>
        <w:br/>
        <w:t>hieraus so viel, daß es nichts selas</w:t>
        <w:br/>
        <w:t>mes um solche Leute sey, und daß</w:t>
        <w:br/>
        <w:t>sie auch nicht viel geachtet werden.</w:t>
        <w:br/>
        <w:br/>
        <w:t>Wie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449.txt</w:t>
      </w:r>
    </w:p>
    <w:p>
      <w:r>
        <w:t>Zweyter Theil. IV. Brief. 2c.</w:t>
        <w:br/>
        <w:br/>
        <w:t>Bie denn die Erfahrung lehret, daß</w:t>
        <w:br/>
        <w:t>an sie weder groß achtet noch venerit,</w:t>
        <w:br/>
        <w:t>vielweniger aber ihren Weibern eis</w:t>
        <w:br/>
        <w:t>besondere Ehre anthut, und sie etwa</w:t>
        <w:br/>
        <w:t>her im Rang stellet als andere. Denn</w:t>
        <w:br/>
        <w:t>find so schlecht geachtet als das allers</w:t>
        <w:br/>
        <w:t>meinste Hottentotten Weib'; sehen</w:t>
        <w:br/>
        <w:t>ch eben so schmierig, schaudig, faul</w:t>
        <w:br/>
        <w:t>d mit einem Wort so abscheulich aus,</w:t>
        <w:br/>
        <w:t>die andern, wie die folgende Briefs</w:t>
        <w:br/>
        <w:t>Hehren werden.</w:t>
        <w:br/>
        <w:br/>
        <w:t>Es geschiehet ihnen aber hierinnen nicht</w:t>
        <w:br/>
        <w:t>recht, sondern es scheinet es die hoch</w:t>
        <w:br/>
        <w:t>Billigkeit zu erfordern. Denn da man,</w:t>
        <w:br/>
        <w:t>3 regierenden Hern, und der Capitaine</w:t>
        <w:br/>
        <w:t>Weiber nicht groß achtet und veneri,</w:t>
        <w:br/>
        <w:t>wie solte man denn denen eine sonder</w:t>
        <w:br/>
        <w:t>re Ehre erweisen können? Ich rede</w:t>
        <w:br/>
        <w:t>er hier von den Weibern insgemein</w:t>
        <w:br/>
        <w:t>d von dem Respect, welchen sie gegen</w:t>
        <w:br/>
        <w:t>ander geniessen und von einander em</w:t>
        <w:br/>
        <w:t>angen folgen. Denn sonsten ist es mir</w:t>
        <w:br/>
        <w:t>wohl bekandt, daß die Männer ihren</w:t>
        <w:br/>
        <w:t>Weibern grosse Lieb und Hochachtung</w:t>
        <w:br/>
        <w:t>omen; als welche sie Zeit Lebens nicht</w:t>
        <w:br/>
        <w:t>t einem Finger berühren, noch schlag</w:t>
        <w:br/>
        <w:t>m werden: sondern vielmehr bedacht</w:t>
        <w:br/>
        <w:t>d, wie sie denenselben, wenn sie auch</w:t>
        <w:br/>
        <w:t>tten in einem Streit und in der gros</w:t>
        <w:br/>
        <w:t>m Furie gegen einander fechten, kein</w:t>
        <w:br/>
        <w:t>zu fügen mögen.</w:t>
        <w:br/>
        <w:br/>
        <w:t>Es darff daher nur eine Frau zwi</w:t>
        <w:br/>
        <w:t>en zwey athenische Männer brets</w:t>
        <w:br/>
        <w:t>und ihnen zu reden, so werden sie</w:t>
        <w:br/>
        <w:t>en Groll vor diese Zeit fahren lassen,</w:t>
        <w:br/>
        <w:t>d warten biß sie einander ausser der</w:t>
        <w:br/>
        <w:t>Weiber Gegenwart, in die Haare ge</w:t>
        <w:br/>
        <w:t>hen können. Mich dancket, daß sie</w:t>
        <w:br/>
        <w:t>fe Maxime von den Troglodyten</w:t>
        <w:br/>
        <w:t>ben, von welchen Alexander Volatel1. 4.</w:t>
        <w:br/>
        <w:t>c. 11. und aus ihm Zwinger in</w:t>
        <w:br/>
        <w:t>atr. Vit. Hum. p. 1637. 6. also schreis</w:t>
        <w:br/>
        <w:t>Troglodytes tantæ auctoritatis</w:t>
        <w:br/>
        <w:t>ere mulicres, ut in conflict bellam</w:t>
        <w:br/>
        <w:t>matrona **intercurfu** fuo</w:t>
        <w:br/>
        <w:t>ics dirigerent, adeoque quidem, ut</w:t>
        <w:br/>
        <w:t>fas. Das ist: Bey den Troglodyten</w:t>
        <w:br/>
        <w:t>aren die Weiber in solchen hohen</w:t>
        <w:br/>
        <w:t>Durch und Ansehen/daß sie zwischen</w:t>
        <w:br/>
        <w:t>sireitende Partheyen und Ar</w:t>
        <w:br/>
        <w:t>en ohne Furcht tretten durffren/</w:t>
        <w:br/>
        <w:t>ache sich auch alsobald voneinand:</w:t>
        <w:br/>
        <w:t>begaben: und zwar darum, weil</w:t>
        <w:br/>
        <w:t>sichs vor eine Schande rechneten</w:t>
        <w:br/>
        <w:t>Danck und Streit länger foriu</w:t>
        <w:br/>
        <w:t>gen/da diese darzwischen gekommen</w:t>
        <w:br/>
        <w:t>Bren.</w:t>
        <w:br/>
        <w:br/>
        <w:t>Hieraus hátten freylich viele unse ioa</w:t>
        <w:br/>
        <w:t>rer Landes-Leute eine Lection zu neb ache</w:t>
        <w:br/>
        <w:t>men, als die ihre Weiber alsdenn gar</w:t>
        <w:br/>
        <w:t>nicht verschonen, wenn sie ein Wort zum</w:t>
        <w:br/>
        <w:t>besten reden, und allen Schlägereien</w:t>
        <w:br/>
        <w:t>vorkommen wollen; sondern auch selbig</w:t>
        <w:br/>
        <w:t>ge noch wohl offt um die liederlichste Urs</w:t>
        <w:br/>
        <w:t>fach willen, so dichte abprügeln, daß sie</w:t>
        <w:br/>
        <w:t>fid in langer Zeit vor ehrlichen Leuten</w:t>
        <w:br/>
        <w:t>nicht dörffen sehen lassen. Man könte</w:t>
        <w:br/>
        <w:t>auch noch viel andere Sitten Lehren dars</w:t>
        <w:br/>
        <w:t>aus ziehen, die zu dieses schwachen</w:t>
        <w:br/>
        <w:t>Werckzeug Vortheil dienete, da man</w:t>
        <w:br/>
        <w:t>heute zu Tag in vielen Orten von Europa</w:t>
        <w:br/>
        <w:t>gang das Wiederspiel höret: allein</w:t>
        <w:br/>
        <w:t>dieses gehet alles ausser unser vorgesetz</w:t>
        <w:br/>
        <w:t>tes Ziel, da sich wohl inskünftige dazu</w:t>
        <w:br/>
        <w:t>bessere Gelegenheit an die Hand geben</w:t>
        <w:br/>
        <w:t>wird. Dor</w:t>
        <w:br/>
        <w:t>Aniezo müssen wir ben unsern Bors as</w:t>
        <w:br/>
        <w:t>haben bleiben, und annoch von denen tische</w:t>
        <w:br/>
        <w:t>beyden Personen, dem Doctore und Atores</w:t>
        <w:br/>
        <w:t>Geistlichen unter den Hottentotten Seif</w:t>
        <w:br/>
        <w:t>sagen, daß gleichwie der regierende unge</w:t>
        <w:br/>
        <w:t>Herz und der Herz Capilain nichts friede</w:t>
        <w:br/>
        <w:t>vor ihre Mühe geniessende fie</w:t>
        <w:br/>
        <w:t>doch vielfältig sich ber Gefahr bloß stel</w:t>
        <w:br/>
        <w:t>len múffen: also empfangen auch diese</w:t>
        <w:br/>
        <w:t>zween nichts vor ihre Bemühung zu</w:t>
        <w:br/>
        <w:t>Lohn; es wäre denn daß man dieses vor</w:t>
        <w:br/>
        <w:t>einen Lohnwoche ansehen, daß sie dann</w:t>
        <w:br/>
        <w:t>und wann ein Lamm verehret bekommen,</w:t>
        <w:br/>
        <w:t>oder auch bey dem Schmaus seyn dorfe</w:t>
        <w:br/>
        <w:t>fen, wenn anders gemachet wird. In</w:t>
        <w:br/>
        <w:t>bem aber andere bey dem legten sich mit</w:t>
        <w:br/>
        <w:t>einfinden; so ist auch das erste vor feis</w:t>
        <w:br/>
        <w:t>nen Lohn zu rechnen, weil sie einander</w:t>
        <w:br/>
        <w:t>wohl mehrmalen etwas verehren.</w:t>
        <w:br/>
        <w:br/>
        <w:t>Es solten hier noch viele Sachen bey Dera</w:t>
        <w:br/>
        <w:t>gebracht werden, die von der Regierung bieber</w:t>
        <w:br/>
        <w:t>des Landes eigentlich abhangen; alleine borge</w:t>
        <w:br/>
        <w:t>weil sie hier nicht können ausgeführet en a</w:t>
        <w:br/>
        <w:t>werden; über dieses inskünftige besser bre</w:t>
        <w:br/>
        <w:t>erzehlen find: so werden sie mit Fleiß</w:t>
        <w:br/>
        <w:t>übergangen, und bis dahin **verspahretIch**</w:t>
        <w:br/>
        <w:t>lebe immittelst der Hoffnung, mein</w:t>
        <w:br/>
        <w:t>Herz werde hieraus so viel von der Hottentotten</w:t>
        <w:br/>
        <w:t>dentodten Regierung und Landes- Direction</w:t>
        <w:br/>
        <w:t>ersehen können, als Sein Merlan</w:t>
        <w:br/>
        <w:t>gen zustillen fähig seyn wird: und als Er</w:t>
        <w:br/>
        <w:t>auch vielleicht noch nie bey feinem Scribenten</w:t>
        <w:br/>
        <w:t>gefunden hat. Doch wenn es</w:t>
        <w:br/>
        <w:t>auch gleich andere geschrieben, so ist es</w:t>
        <w:br/>
        <w:t>nur desto besser, und siehet Er daraus um</w:t>
        <w:br/>
        <w:t>so viel mehr, daß, was ich aus der lan</w:t>
        <w:br/>
        <w:t>gen Erfahrung schreibe, auch mit andern</w:t>
        <w:br/>
        <w:t>überein treffe.</w:t>
        <w:br/>
        <w:br/>
        <w:t>Nubrigens schliefe ich dieses mahl und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450.txt</w:t>
      </w:r>
    </w:p>
    <w:p>
      <w:r>
        <w:t>406</w:t>
        <w:br/>
        <w:t>Zweyter Theil. 8. Brief. J.</w:t>
        <w:br/>
        <w:t>befehle Jhn der Göttlichen Protection,</w:t>
        <w:br/>
        <w:t>mich aber noch ferner in Seine Gewo- bleibe</w:t>
        <w:br/>
        <w:t>genheit / derich annoch bestandin dirum</w:t>
        <w:br/>
        <w:t>Mein Herr rc.</w:t>
        <w:br/>
        <w:br/>
        <w:t>Der N. Brief.</w:t>
        <w:br/>
        <w:t>Von der Hottentoten Gottesdienst und wie sie densel-</w:t>
        <w:br/>
        <w:t>ben verrichten, oder dem Schöpffer aller Dinge / Eh-</w:t>
        <w:br/>
        <w:t>re erweisen.</w:t>
        <w:br/>
        <w:t>Mein Herr.</w:t>
        <w:br/>
        <w:br/>
        <w:t>Letzthin habe Jhm von der</w:t>
        <w:br/>
        <w:t>e Hottentoten Politischer</w:t>
        <w:br/>
        <w:t>F Regierung, einige zwar</w:t>
        <w:br/>
        <w:t>kurtze, aber doch unbe-</w:t>
        <w:br/>
        <w:t>8 siegliche Nachricht zuge-</w:t>
        <w:br/>
        <w:t>ende, welche verhoffentlich nunmehro-</w:t>
        <w:br/>
        <w:t>ein gelauffen seyn, und die Jhm gnugsam</w:t>
        <w:br/>
        <w:t>zu erkennen gegeben haben wird, wie auch</w:t>
        <w:br/>
        <w:t>diese Völcker hierinnen so gar dumm und</w:t>
        <w:br/>
        <w:t>einfältig nicht seyn, daß sie nicht wissen</w:t>
        <w:br/>
        <w:t>solten, wie sie miteinander solten in Ge-</w:t>
        <w:br/>
        <w:t>gemeinschafft leben. Nun bin ich willens</w:t>
        <w:br/>
        <w:t>Jhm auch derselben Gottes-Dienst,</w:t>
        <w:br/>
        <w:t>und wie sie denselben verrichten, oder</w:t>
        <w:br/>
        <w:t>dem Schöpffer aller Dinge Ehre erwei-</w:t>
        <w:br/>
        <w:t>sen, vorzustellen, und auch davon die ge-</w:t>
        <w:br/>
        <w:t>führende Nachricht einzusenden.</w:t>
        <w:br/>
        <w:br/>
        <w:t>Jch weiß zwar gar wohl daß einige</w:t>
        <w:br/>
        <w:t>Heyden auch einen GOtt glauben, ken-</w:t>
        <w:br/>
        <w:t>find, die annoch zweiffeln, ob diese wilde.</w:t>
        <w:br/>
        <w:t>nen und verehren. Wie den Saar in sei-</w:t>
        <w:br/>
        <w:t>nen funffzehen jährigen Ost-Andischen</w:t>
        <w:br/>
        <w:t>Kriegs-Diensten pag. 157. sey. deut-</w:t>
        <w:br/>
        <w:t>lich saget Man kan nicht wissen /</w:t>
        <w:br/>
        <w:t>was ihre Religion sey / aber frühe /</w:t>
        <w:br/>
        <w:t>wenn es Tag will werden / so kommen</w:t>
        <w:br/>
        <w:t>sie zusammen und halten einander bey</w:t>
        <w:br/>
        <w:t>den Händen / und taktzeit und</w:t>
        <w:br/>
        <w:t>schreyen auf ihre Sprache gegen den</w:t>
        <w:br/>
        <w:t>Himmel hinauf / daraus zu præsumi-</w:t>
        <w:br/>
        <w:t>den / daß sie doch von **GOTTeinige**.</w:t>
        <w:br/>
        <w:t>Wissenschafft haben müssen Welche</w:t>
        <w:br/>
        <w:t>Worte ob sie gleich von GOT und</w:t>
        <w:br/>
        <w:t>Gottesdienst einige Muthmassung ge-</w:t>
        <w:br/>
        <w:t>ben, so sind sie doch sehr zweifelhafftig.</w:t>
        <w:br/>
        <w:t>zumal da der Gebrauch, welcher alle</w:t>
        <w:br/>
        <w:t>Morgen soll beobachtet werden, falsch,</w:t>
        <w:br/>
        <w:t>und ausser ihren Fest-Tagen, wie im</w:t>
        <w:br/>
        <w:t>Verfolg soll angezeiget werden, nieman-</w:t>
        <w:br/>
        <w:t>len geschiehet.</w:t>
        <w:br/>
        <w:br/>
        <w:t>Auf gleichen Schlag fänget auch</w:t>
        <w:br/>
        <w:t>Nachricht und Beschreibung von den</w:t>
        <w:br/>
        <w:t>der Herr Boding in seiner curieusen</w:t>
        <w:br/>
        <w:t>**Hartentorten** pag. 6. an zu reden, wenn</w:t>
        <w:br/>
        <w:t>er schreibet. Da von der Hottentotte</w:t>
        <w:br/>
        <w:t>Religion, si tas eit hoc nomine uri,</w:t>
        <w:br/>
        <w:t>oder wo man anders diesen Namen ge-</w:t>
        <w:br/>
        <w:t>brauchen darff) zu schreiben willens, fall-</w:t>
        <w:br/>
        <w:t>let mir das bekandte Amioma ein Non</w:t>
        <w:br/>
        <w:t>entis nulla sunt prædicata, oder von</w:t>
        <w:br/>
        <w:t>einer Sache die nicht würcklich ist, kan</w:t>
        <w:br/>
        <w:t>auch nichts gesaget werden inmassen</w:t>
        <w:br/>
        <w:t>ehe keine, als eine Religion unter ihnen</w:t>
        <w:br/>
        <w:t>zu finden. Alleine so wohl er als der zuvor</w:t>
        <w:br/>
        <w:t>allegierte Saar, nebst dem Herrn P. Ta-</w:t>
        <w:br/>
        <w:t>chart in seiner Samischen Reise Pag.</w:t>
        <w:br/>
        <w:t>chart in seiner Samischen Reise Pag.</w:t>
        <w:br/>
        <w:t>95. 96. kehren bald um und gestehen, daß</w:t>
        <w:br/>
        <w:t>doch noch einige Ruder vorhanden seyn,</w:t>
        <w:br/>
        <w:t>aus welchen zu spahren, daß sie einen</w:t>
        <w:br/>
        <w:t>GOTT kennen und anbetten.</w:t>
        <w:br/>
        <w:br/>
        <w:t>Jch will mit Seiner Erlaubniß ihre</w:t>
        <w:br/>
        <w:t>Worte hier einrucken, weil sie die Sache</w:t>
        <w:br/>
        <w:t>gewisser machen, und alles sehr natür-</w:t>
        <w:br/>
        <w:t>lich vorstellen. So aber schreibet de-</w:t>
        <w:br/>
        <w:t>angeführte Saar l. c. ferner Sie haben</w:t>
        <w:br/>
        <w:t>einsmals selbsten gesaget, als man nach</w:t>
        <w:br/>
        <w:t>ihren Glauben fragte Sie glauben an-</w:t>
        <w:br/>
        <w:t>den, der alles erschaffen hat, Himmel,</w:t>
        <w:br/>
        <w:t>Erden, Mehr und alles was auf Erden</w:t>
        <w:br/>
        <w:t>sey. Fast eben also schreibet der Herr</w:t>
        <w:br/>
        <w:t>P. Tachart l. 5. Diese Völcker die Hor-</w:t>
        <w:br/>
        <w:t>dentodten wissen nichts von der Erschal-</w:t>
        <w:br/>
        <w:t>fung der Welt, Erlösung des Menschen,</w:t>
        <w:br/>
        <w:t>und dem Geheimniß der Hochheiligen</w:t>
        <w:br/>
        <w:t>Drey-Einigkeit doch beten sie einen</w:t>
        <w:br/>
        <w:t>GOtt an, aber die Erkandtniß so sie</w:t>
        <w:br/>
        <w:t>daruon haben ist sehr dunckel. Der Herr</w:t>
        <w:br/>
        <w:t>Boding fahret am erst angeführten Ort</w:t>
        <w:br/>
        <w:t>folgender massen fort. Doch sind einige</w:t>
        <w:br/>
        <w:t>gar geringe Rudera und Spuͤren davon</w:t>
        <w:br/>
        <w:t>verhanden. Denn sie wissen und glauben.</w:t>
        <w:br/>
        <w:t>wenigstens die Moratiores, wie ich selbst</w:t>
        <w:br/>
        <w:t>von gar vielen gehöret, daß ein GOtt</w:t>
        <w:br/>
        <w:t>sey, der Himmel und Erden gemachet,</w:t>
        <w:br/>
        <w:t>donnern und regnen lässet, und ihnen</w:t>
        <w:br/>
        <w:t>Nahrung, Felle und dergleichen gebe.</w:t>
        <w:br/>
        <w:t>Also daß auch von diesen Heyden mag</w:t>
        <w:br/>
        <w:t>gesaget werden, was Paulus spricht</w:t>
        <w:br/>
        <w:t>Rom, J. 19. Daß man weiß, daß ein</w:t>
        <w:br/>
        <w:t>Sey, ist ihnen offenbar, den</w:t>
        <w:br/>
        <w:t>GOTThat es ihnen offenbahret.</w:t>
        <w:br/>
        <w:t>Eben eine dergleichen Antwort, hat der</w:t>
        <w:br/>
        <w:t>Herr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451.txt</w:t>
      </w:r>
    </w:p>
    <w:p>
      <w:r>
        <w:t>Zweyter Theil. V. Brief. c.</w:t>
        <w:br/>
        <w:br/>
        <w:t>er: Probst in Tranquebar, Barthomæus</w:t>
        <w:br/>
        <w:t>mæus Ziegenbalg, bon einem Hottentoten</w:t>
        <w:br/>
        <w:t>bekommen, als er ihm die Fraw</w:t>
        <w:br/>
        <w:t>volgeleget: ob sie wissen und glaube</w:t>
        <w:br/>
        <w:t>n daß ein GOtt wäre? Denn derselbe</w:t>
        <w:br/>
        <w:t>ar gar fertig die Antwort zu sagen:</w:t>
        <w:br/>
        <w:t>er/ wer nicht glauben will daß ein</w:t>
        <w:br/>
        <w:t>SOTT sey/der kehre nur seine Augen</w:t>
        <w:br/>
        <w:t>per sich/ unter sich/ und um sich bess</w:t>
        <w:br/>
        <w:t>n/ und wenn er denn im Stande</w:t>
        <w:br/>
        <w:t>/so gehe er bin und sage daß kein</w:t>
        <w:br/>
        <w:t>OTT sey. Welche weise Rede von</w:t>
        <w:br/>
        <w:t>nem Hottentotten gewiß manchen</w:t>
        <w:br/>
        <w:t>Driften zu beschámen mådytig ist, weil</w:t>
        <w:br/>
        <w:t>ren gar viele sind, die nicht einmal so</w:t>
        <w:br/>
        <w:t>te Antwort zu geben wissen: auch eis</w:t>
        <w:br/>
        <w:t>ge gefunden werden, die nicht allein</w:t>
        <w:br/>
        <w:t>ihrem Herzen sagen, Pfal. X. v. 1. es</w:t>
        <w:br/>
        <w:t>fein GOtt; sondern auch öffentlich</w:t>
        <w:br/>
        <w:t>it dem Munde solche Reden ausstoß</w:t>
        <w:br/>
        <w:t>, und durch Worte bekennen.</w:t>
        <w:br/>
        <w:br/>
        <w:t>Weil denn nun gewiß und unlaug</w:t>
        <w:br/>
        <w:t>r ist, daß alle Hottentotten einen</w:t>
        <w:br/>
        <w:t>OTT glauben; wenigstens, wenn sie</w:t>
        <w:br/>
        <w:t>n gleich nicht also nennen, an seiner</w:t>
        <w:br/>
        <w:t>Bedenklichkeit nicht zweiffeln; sondern</w:t>
        <w:br/>
        <w:t>selbe aus der ordentlichen Regierung</w:t>
        <w:br/>
        <w:t>er Dinge und andern Stücken schliefs</w:t>
        <w:br/>
        <w:t>1, wie mir aus ihren vielfältigen Di</w:t>
        <w:br/>
        <w:t>orfen so mit ihnen gehalten, kunbar</w:t>
        <w:br/>
        <w:t>orden: so kan nicht sehen warum man</w:t>
        <w:br/>
        <w:t>ſe Heyden vor allen andern Kaffers</w:t>
        <w:br/>
        <w:t>nnen solte; zumal, da sie des Wortes</w:t>
        <w:br/>
        <w:t>hie Bedeutung, wie bereits in einem</w:t>
        <w:br/>
        <w:t>einer vorigen Briefe aus dem Heran</w:t>
        <w:br/>
        <w:t>adolfo angeführet worden, ganz und</w:t>
        <w:br/>
        <w:t>r nicht ausdrucken, und nichts wenig</w:t>
        <w:br/>
        <w:t>es als GOtt Verleugner seynzwar</w:t>
        <w:br/>
        <w:t>bekenne ich gar gerne, daß vor</w:t>
        <w:br/>
        <w:t>ls Anno 1707. in einem Brief de da</w:t>
        <w:br/>
        <w:t>15. Januar. an den Wohl-Ehrwürdig</w:t>
        <w:br/>
        <w:t>1, Vorachtbar und Hochgelahrten</w:t>
        <w:br/>
        <w:t>ern Georg Alexander Leopold, Die</w:t>
        <w:br/>
        <w:t>en des Worts GOttes bey der Christs</w:t>
        <w:br/>
        <w:t>en Gemeine in Redwitz, meinen abs</w:t>
        <w:br/>
        <w:t>derlichen Gönner und sehr berthen</w:t>
        <w:br/>
        <w:t>eund, einen Theil derselben selber also</w:t>
        <w:br/>
        <w:t>schrieben, als ob sie von GOtt nichts</w:t>
        <w:br/>
        <w:t>ten; indem mich der expressen Wors</w:t>
        <w:br/>
        <w:t>bedienet: Diese Secte der Hottentotten</w:t>
        <w:br/>
        <w:t>nen das Wesen GOttes, feine Acht,</w:t>
        <w:br/>
        <w:t>Allwissenheit, und alles was man</w:t>
        <w:br/>
        <w:t>n GOTT mit Recht sagen tan, ganz</w:t>
        <w:br/>
        <w:t>O nicht. Sie wissen nichts von den</w:t>
        <w:br/>
        <w:t>rund Reguln der natürlichen Erkannt</w:t>
        <w:br/>
        <w:t>3 GOttes. Sie untersuchen auch</w:t>
        <w:br/>
        <w:t>ats, was sie zu solcher Brunn Quell</w:t>
        <w:br/>
        <w:t>ingen fonte: vielmehr leben sie gleich</w:t>
        <w:br/>
        <w:t>in ihrem ausserlichen Umgang, also</w:t>
        <w:br/>
        <w:t>auch und noch vielmehr in diesem Stück,</w:t>
        <w:br/>
        <w:t>als die dummesten Bestien, die auf dem</w:t>
        <w:br/>
        <w:t>Erd-Boden zu finden **seynAlleine**</w:t>
        <w:br/>
        <w:t>die fernere Worte, welche in wo</w:t>
        <w:br/>
        <w:t>eben diesem Briefe gebrauchet habe, ge- ches</w:t>
        <w:br/>
        <w:t>ben genugsam zu erkennen, daß sie mich bre</w:t>
        <w:br/>
        <w:t>irrig zu machen getrachtet, auch solches</w:t>
        <w:br/>
        <w:t>dazumal glücklich erhalten haben; indem</w:t>
        <w:br/>
        <w:t>ich mich selbsten aus ihren zweiffelhafft</w:t>
        <w:br/>
        <w:t>ten und wunderlich durcheinander-lauf</w:t>
        <w:br/>
        <w:t>henden Reden nicht los zu wickeln ge</w:t>
        <w:br/>
        <w:t>wust; wobey auch keine Gelegenheit ge</w:t>
        <w:br/>
        <w:t>habt habe, tieffer unter sie zu kommen,</w:t>
        <w:br/>
        <w:t>und mit denen-jenigen zu reden, welche</w:t>
        <w:br/>
        <w:t>entweder selten oder wohl gar nicht unter</w:t>
        <w:br/>
        <w:t>Christen kommen. Denn bey der dama</w:t>
        <w:br/>
        <w:t>ligen Regierung, war den Europa ern</w:t>
        <w:br/>
        <w:t>gar stand verbotten unter sie zu gehen,</w:t>
        <w:br/>
        <w:t>und sich ausser den Gránßen der Colo</w:t>
        <w:br/>
        <w:t>nien zu begeben; aus Ursachen, die hier</w:t>
        <w:br/>
        <w:t>viel zu weit-läufftig fallen angebracht zu</w:t>
        <w:br/>
        <w:t>werden, doch zu gelegener Zeit nicht fol</w:t>
        <w:br/>
        <w:t>len vergessen werden. Bald</w:t>
        <w:br/>
        <w:t>Nachdem aber dieses Verbot mit</w:t>
        <w:br/>
        <w:t>dem Ende der gedachten Regierung auch</w:t>
        <w:br/>
        <w:t>ein Ende bekommen; und nachmals</w:t>
        <w:br/>
        <w:t>unter dem Gouverneur Louis van Affenburg</w:t>
        <w:br/>
        <w:t>fel. niemand verwehret worden,</w:t>
        <w:br/>
        <w:t>sich in dem Lande umzusehen, wenn</w:t>
        <w:br/>
        <w:t>man nur nichts wieder das intereflè der</w:t>
        <w:br/>
        <w:t>Illustren Compagnie oder die öffentlich</w:t>
        <w:br/>
        <w:t>verbottene Handlungen hat vornehmen</w:t>
        <w:br/>
        <w:t>wollen, oder auch würcklich vorgenomen eines b</w:t>
        <w:br/>
        <w:t>men: so bin ich auch unterschiedliche fern be</w:t>
        <w:br/>
        <w:t>mahl mit hinein und mitten unter sie ges wo</w:t>
        <w:br/>
        <w:t>reiset; allwo freylich gar bald gespühren,</w:t>
        <w:br/>
        <w:t>wie schändlich ich in meinen vorigen</w:t>
        <w:br/>
        <w:t>Gedancken betrogen, und durch die un</w:t>
        <w:br/>
        <w:t>ter den Christen herum laufende Hottentotten</w:t>
        <w:br/>
        <w:t>mißleitet worden. Denn dies</w:t>
        <w:br/>
        <w:t>fe wollen entweder nicht gerne haben,</w:t>
        <w:br/>
        <w:t>daß man nach ihren Sitten und Ge</w:t>
        <w:br/>
        <w:t>brauchen fragen soll, und wenn man es</w:t>
        <w:br/>
        <w:t>thut, so machen sie einem bald dieses,</w:t>
        <w:br/>
        <w:t>bald jenes weiß oder aber es finden sich</w:t>
        <w:br/>
        <w:t>wohl einige unter den Christen, die es</w:t>
        <w:br/>
        <w:t>gerne sehen, wenn die Hottentotten ih</w:t>
        <w:br/>
        <w:t>tem Neben-Christen ein Mährlein vor</w:t>
        <w:br/>
        <w:t>eine ungezweifelte Warheit anhangen</w:t>
        <w:br/>
        <w:t>können.</w:t>
        <w:br/>
        <w:br/>
        <w:t>Ich will aber meinem Heran meine</w:t>
        <w:br/>
        <w:t>dazumal gebrauchte Worte hier einers</w:t>
        <w:br/>
        <w:t>leiben, damit Er sehen möge wie es mir</w:t>
        <w:br/>
        <w:t>ergangen, und wie sie doch dabey nicht</w:t>
        <w:br/>
        <w:t>haben laugnen können, daß ein GOTT</w:t>
        <w:br/>
        <w:t>sey. Mich hat vielmals, schriebe ich, DerA</w:t>
        <w:br/>
        <w:t>verlanget, ihnen den Weg dazu durch nas aber</w:t>
        <w:br/>
        <w:t>fügliche Ursachen zu bahnen, und aus Horten</w:t>
        <w:br/>
        <w:t>natürlichen Wercken sie zu solcher Ertae zur</w:t>
        <w:br/>
        <w:t>fánte</w:t>
        <w:br/>
        <w:t>bat fi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452.txt</w:t>
      </w:r>
    </w:p>
    <w:p>
      <w:r>
        <w:t>Zweyter Theil. V. BriefreErfántniß</w:t>
        <w:br/>
        <w:t>eines obersten Wesens zu beine</w:t>
        <w:br/>
        <w:t>gen. Denn ich habe ihnen offtmals durch</w:t>
        <w:br/>
        <w:t>natürliche Dinge auszulegen, die Worte</w:t>
        <w:br/>
        <w:t>**ausgepreffet**, daß sie bekandte: ja es</w:t>
        <w:br/>
        <w:t>fonte nicht anders seyn, als daß was auß</w:t>
        <w:br/>
        <w:t>fer-ordentliches alle Dinge regierte, be</w:t>
        <w:br/>
        <w:t>wege, allen das Leben geben. alleine,</w:t>
        <w:br/>
        <w:t>wenn ich wolte was ferner bey ihnen ein</w:t>
        <w:br/>
        <w:t>dringen, und sie anweisen, wie machtig,</w:t>
        <w:br/>
        <w:t>Krafftig und wunderthetig derselbe Regie</w:t>
        <w:br/>
        <w:t>rer ware; wie Er müste genennet, und auf</w:t>
        <w:br/>
        <w:t>was Weise geehret werden: alsdenn war</w:t>
        <w:br/>
        <w:t>belauft bey ihnen verschwunden mich lans</w:t>
        <w:br/>
        <w:t>ger an zuhören. Sie gaben mir alsobald</w:t>
        <w:br/>
        <w:t>zur Antwort: daß sie dazu viel zu dumm</w:t>
        <w:br/>
        <w:t>wären, alles dasjenige zu begreiffen, was</w:t>
        <w:br/>
        <w:t>ich ihnen sagen wolte. Sie wissen nichts</w:t>
        <w:br/>
        <w:t>von GOtt, und fanten auch nichts von</w:t>
        <w:br/>
        <w:t>Ihm begreiffen. Hottentotten waren</w:t>
        <w:br/>
        <w:t>Summ und müsten auch dumm bleiben;</w:t>
        <w:br/>
        <w:t>anders hätten fie fchon lange von den</w:t>
        <w:br/>
        <w:t>Christen zu GOtt begehret werden muß</w:t>
        <w:br/>
        <w:t>fen, als deren Gottesdienst ihnen wohl</w:t>
        <w:br/>
        <w:t>bekandt wäre zc.</w:t>
        <w:br/>
        <w:br/>
        <w:t>Aus allen diesen und noch vielen an</w:t>
        <w:br/>
        <w:t>bern mit ihnen gepflogenen Handlungen,</w:t>
        <w:br/>
        <w:t>fichet Er also gar deutlich, daß sie mich</w:t>
        <w:br/>
        <w:t>haben in Verwirrung zu bringen gesucht,</w:t>
        <w:br/>
        <w:t>weil sie bald ein Wesen, das alles regers</w:t>
        <w:br/>
        <w:t>te, bewegte, Leben gåbe zc. erkanten und</w:t>
        <w:br/>
        <w:t>bekandte: bald aber wiederum solches</w:t>
        <w:br/>
        <w:t>laugneten, und gar nichts davon eiffen</w:t>
        <w:br/>
        <w:t>wolten. Ich bin dadurch veranlasset</w:t>
        <w:br/>
        <w:t>worden, sie alle insgesamt in zween Haufs</w:t>
        <w:br/>
        <w:t>fen oder Secten zuheilen, deren die eine</w:t>
        <w:br/>
        <w:t>von GOtt ganz nichts wisse, die andere</w:t>
        <w:br/>
        <w:t>aber denselben erkennet, und öffentlich</w:t>
        <w:br/>
        <w:t>bekennet. Es ist aber dieses eher eine</w:t>
        <w:br/>
        <w:t>Bosheit und halsstarrige Wiederspáns</w:t>
        <w:br/>
        <w:t>fftigkeit, als eine GOttes-Verläugnung</w:t>
        <w:br/>
        <w:t>zu nennen, wie sie mir auch nachmals</w:t>
        <w:br/>
        <w:t>selbften gerne gestanden, da ich ihnen</w:t>
        <w:br/>
        <w:t>erzehlet, was ich von andern erfahren</w:t>
        <w:br/>
        <w:t>und angesehen; haben sie in gebrochen</w:t>
        <w:br/>
        <w:t>nen Nieder Teutsch fasten: Gutsmann</w:t>
        <w:br/>
        <w:t>ja musk seim, ons alte mal,</w:t>
        <w:br/>
        <w:t>verladen. Das ist: Die Teutsche oder</w:t>
        <w:br/>
        <w:t>Europäer find gar zu schlimm und</w:t>
        <w:br/>
        <w:t>schlau: sie werden unser Thun und</w:t>
        <w:br/>
        <w:t>Laffen noch alles erfahren und erras</w:t>
        <w:br/>
        <w:t>then.</w:t>
        <w:br/>
        <w:br/>
        <w:t>Weil nun also unfehlbar gewiß ist,</w:t>
        <w:br/>
        <w:t>daß alle Hottentotten einen GOTT</w:t>
        <w:br/>
        <w:t>glauben, erkennen und bekennen;</w:t>
        <w:br/>
        <w:t>dem fie nicht allein das Werck der</w:t>
        <w:br/>
        <w:t>Schöpffung zuschreiben: sondern auch</w:t>
        <w:br/>
        <w:t>gestehen, daß Er noch alles regiere, bes</w:t>
        <w:br/>
        <w:t>wege, allen das Leben gebe, und solche</w:t>
        <w:br/>
        <w:t>Eigenschafften an sich habe, die sie selbst</w:t>
        <w:br/>
        <w:t>nicht aussprechen fonten: so fallen das</w:t>
        <w:br/>
        <w:t>ben noch viele Fragen zu erörtern vor,</w:t>
        <w:br/>
        <w:t>die man nothwendig wissen muß, wenn</w:t>
        <w:br/>
        <w:t>man von ihrem Gottesdienst ein gefun</w:t>
        <w:br/>
        <w:t>beyurtheil fällen will. Und zwar so ist erst s</w:t>
        <w:br/>
        <w:t>auch zu wissen, wie sie denn dieses oberste</w:t>
        <w:br/>
        <w:t>Wesen nennen? Ob sie es, gleichwie</w:t>
        <w:br/>
        <w:t>wir, GOTT nennen, oder ihm einen</w:t>
        <w:br/>
        <w:t>andern und eigenen Namen zulegen?</w:t>
        <w:br/>
        <w:t>Auf diese Frage hat meines Wissens,</w:t>
        <w:br/>
        <w:t>niemand besser geantwortet als oben an</w:t>
        <w:br/>
        <w:t>gezogener Herz Breving 1. c. pag. 6wenn</w:t>
        <w:br/>
        <w:t>wenn er saget: Dieweil die **CapitainsCharge**</w:t>
        <w:br/>
        <w:t>bey ihnen die boche Obrig</w:t>
        <w:br/>
        <w:t>keit (verstehe in jedem Dorff, aber nicht</w:t>
        <w:br/>
        <w:t>vonjedem Nation, als vorhero schon an,</w:t>
        <w:br/>
        <w:t>gewiesen worden) so nennen sie GOtt/</w:t>
        <w:br/>
        <w:t>den grossen Capitain, und in ihrer</w:t>
        <w:br/>
        <w:t>Sprache Bernia (ich sehe darbey, daß</w:t>
        <w:br/>
        <w:t>sie den Mond als ihren sichtbaren Gott</w:t>
        <w:br/>
        <w:t>also nennen, hingegen aber den unsicht</w:t>
        <w:br/>
        <w:t>baren GOtt, wenn sie Ihn recht bedes</w:t>
        <w:br/>
        <w:t>ten, mit den beyden Worten Omnia</w:t>
        <w:br/>
        <w:t>Tiva, das ist: GOTT aller Götter</w:t>
        <w:br/>
        <w:t>anzeigen) der ein guter Mann sey/</w:t>
        <w:br/>
        <w:t>der ihnen kein Boses thue/und hatten</w:t>
        <w:br/>
        <w:t>deßwegen sich vor Ihm nicht zu ferch</w:t>
        <w:br/>
        <w:t>ten.</w:t>
        <w:br/>
        <w:br/>
        <w:t>Erhellet also hieraus ganz deutlich,</w:t>
        <w:br/>
        <w:t>daß sie eine solche Gottheit erkennen, a</w:t>
        <w:br/>
        <w:t>die ein natürlicher Mensch, vermög des</w:t>
        <w:br/>
        <w:t>Lichts der Natur begreiffen kan. Wenn</w:t>
        <w:br/>
        <w:t>er aber ferner hinzu febet, daß einige aus</w:t>
        <w:br/>
        <w:t>ihrem Volck ihn gesehen hätten, da er</w:t>
        <w:br/>
        <w:t>eben einen so schwarzen Habit getragen,</w:t>
        <w:br/>
        <w:t>als wie sie trügen: so bekenne ich gar ger</w:t>
        <w:br/>
        <w:t>ne, daß dieses niemaln von einem einigen</w:t>
        <w:br/>
        <w:t>gehöret habe, ungeachtet vielfältige durch</w:t>
        <w:br/>
        <w:t>einander-laufende Fragen an sie gethan,</w:t>
        <w:br/>
        <w:t>Doch kan es wohl seyn daß sie ihm auch</w:t>
        <w:br/>
        <w:t>dieses gesagt, und lasse ich die Warheit</w:t>
        <w:br/>
        <w:t>desselben in seinem Werth und Unwerth</w:t>
        <w:br/>
        <w:t>beruhen: da inmittelst genugsam verfi</w:t>
        <w:br/>
        <w:t>hert bin, daß sie ein Göttliches Wesen,</w:t>
        <w:br/>
        <w:t>nebst noch einigen **andernNeben**-Gözzen,</w:t>
        <w:br/>
        <w:t>oder Idolis erkennen, wie im Verfolg</w:t>
        <w:br/>
        <w:t>wird angezeigt werden. be be</w:t>
        <w:br/>
        <w:t>Wie aber, möchte Er ferner fragen</w:t>
        <w:br/>
        <w:t>mein Herz, wenn sie denn ein Göttliches</w:t>
        <w:br/>
        <w:t>Wesen erkennen, wie nunmehro offen</w:t>
        <w:br/>
        <w:t>bar ist, auf was Weise verehren sie affel di</w:t>
        <w:br/>
        <w:t>be, und worinnen bestehet denn ihr Got</w:t>
        <w:br/>
        <w:t>tesdienst? Auf diese Frage kan Ihm</w:t>
        <w:br/>
        <w:t>so gleich nicht pofitivè und rund heraus</w:t>
        <w:br/>
        <w:t>antworten. Theils weil Herz Breving</w:t>
        <w:br/>
        <w:t>1. c. noch in Zweiffel ziehet, ob sie Ihm</w:t>
        <w:br/>
        <w:t>auch einige Ehre antaun; theils weil</w:t>
        <w:br/>
        <w:t>Herz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453.txt</w:t>
      </w:r>
    </w:p>
    <w:p>
      <w:r>
        <w:t>Zweyter Theil. IV. Brief. c</w:t>
        <w:br/>
        <w:t>Herz Ziegenbalg 1. c. nichts davon hat ers</w:t>
        <w:br/>
        <w:t>fahren oder innen werden können; theils</w:t>
        <w:br/>
        <w:t>endlich auch, weil der Dienst dieses aus</w:t>
        <w:br/>
        <w:t>dem Licht der Natur einiger massen er</w:t>
        <w:br/>
        <w:t>fanden GOttes, gar unterschiedlich be</w:t>
        <w:br/>
        <w:t>schrieben wird. Und wird hierinnen wohl</w:t>
        <w:br/>
        <w:t>am besten seyn, wenn ich dieser ihre Ges</w:t>
        <w:br/>
        <w:t>banden erst vorstelle, und denn hernach</w:t>
        <w:br/>
        <w:t>Tage, was ich davon befunden, gesehen</w:t>
        <w:br/>
        <w:t>und wahrgenommen habe.</w:t>
        <w:br/>
        <w:br/>
        <w:t>Und zwar was Herm Brevings</w:t>
        <w:br/>
        <w:t>Zweifel angehet, so giebet er selbigen mit</w:t>
        <w:br/>
        <w:t>gang faren Worten folgender massen</w:t>
        <w:br/>
        <w:t>erkennen: Ob diese beyden den eis</w:t>
        <w:br/>
        <w:t>ager affen erlandten GOTT einige</w:t>
        <w:br/>
        <w:t>Ehre erweisen/ habe gang nicht ers</w:t>
        <w:br/>
        <w:t>ahren weder von ihnen noch von</w:t>
        <w:br/>
        <w:t>ndern. Ich habe 3wat/ (fahret er</w:t>
        <w:br/>
        <w:t>ort, und giebt zugleich den grossen Eckel</w:t>
        <w:br/>
        <w:t>u erkennen, welchen sie spahren lassen,</w:t>
        <w:br/>
        <w:t>benn man von solchen Sachen mit ih</w:t>
        <w:br/>
        <w:t>en redet) wenn ich ihnen vorstellete/</w:t>
        <w:br/>
        <w:t>vie sie schuldig wären Acunja zu eh</w:t>
        <w:br/>
        <w:t>en/ und vor seine Woblthaten zu dans</w:t>
        <w:br/>
        <w:t>Fen/da fie einen und andern/so ihnen</w:t>
        <w:br/>
        <w:t>was schencklen/ mit tieffer legung</w:t>
        <w:br/>
        <w:t>rer Leiber dancken/von einigen zur</w:t>
        <w:br/>
        <w:t>Antwort erhalten: Sie thaten es auch;</w:t>
        <w:br/>
        <w:t>alleine wenn ich nach der Art und Weis</w:t>
        <w:br/>
        <w:t>fragte/ waren fie dumm; redete ich</w:t>
        <w:br/>
        <w:t>ber/wie denn fast täglich von mir ges</w:t>
        <w:br/>
        <w:t>beben/ fo lange ich in Capo wat/ vent</w:t>
        <w:br/>
        <w:t>er seligmachenden Erkandtniß GOes</w:t>
        <w:br/>
        <w:t>s/so war ihnen mein Discours sehr</w:t>
        <w:br/>
        <w:t>verdrießlich und eckelhafftig/ ja einige</w:t>
        <w:br/>
        <w:t>achten mich höhnisch aus.</w:t>
        <w:br/>
        <w:br/>
        <w:t>Dieser Zweiffel aber zimmet mich fein</w:t>
        <w:br/>
        <w:t>Sunder, wenn ich betrachte, wie kurs</w:t>
        <w:br/>
        <w:t>Beit sich der Herz Breving allhier</w:t>
        <w:br/>
        <w:t>aufgehalten, und also nicht allzu griffe</w:t>
        <w:br/>
        <w:t>Gelegenheit fan gehabt haben mit ihnen</w:t>
        <w:br/>
        <w:t>zugehen. Er ist nebst her M.</w:t>
        <w:br/>
        <w:t>Gründlern, seinem College, unter</w:t>
        <w:br/>
        <w:t>chiedliche mahl bey mir gewesen, da wir</w:t>
        <w:br/>
        <w:t>on dieser Materi miteinander generos</w:t>
        <w:br/>
        <w:t>en. Denn sein ganzer Aufenthalt</w:t>
        <w:br/>
        <w:t>wird sich über 14. Tage oder höchstens</w:t>
        <w:br/>
        <w:t>rey Wochen nicht erstrecket haben; in</w:t>
        <w:br/>
        <w:t>welcher Zeit man denn von diesen Leus</w:t>
        <w:br/>
        <w:t>n sehr wenig erfahren fan, als mit</w:t>
        <w:br/>
        <w:t>welchen er selbften nicht, als in gebrochen</w:t>
        <w:br/>
        <w:t>holländisch, auch nicht durch seinen Hohem,</w:t>
        <w:br/>
        <w:t>einen Französischen Flüchtling,</w:t>
        <w:br/>
        <w:t>jacob de Savoye genannt, hat reden</w:t>
        <w:br/>
        <w:t>innen. Doch glaube ihm die Verdruß</w:t>
        <w:br/>
        <w:t>ichkeit wohl, welche sie über seine Cicorien</w:t>
        <w:br/>
        <w:t>werden gehabt haben, weil mir</w:t>
        <w:br/>
        <w:t>aches unzählige mahl begegnet; wie sol</w:t>
        <w:br/>
        <w:t>es aus dem oben bereits angeführten</w:t>
        <w:br/>
        <w:t>an obgedachten Heren Leopold beschrie</w:t>
        <w:br/>
        <w:t>benen Brief de Anno 1707. d. 15. Januar.</w:t>
        <w:br/>
        <w:t>genugsam zu ersehen. Ich habe</w:t>
        <w:br/>
        <w:t>dazumals noch diese Worte hinzu ge</w:t>
        <w:br/>
        <w:t>than gehabt, daß nicht gewest habe, wie</w:t>
        <w:br/>
        <w:t>mich in Gunst setzen solte, um nur mit</w:t>
        <w:br/>
        <w:t>ihnen von solchen und dergleichen Materien</w:t>
        <w:br/>
        <w:t>handeln zu können. Wenn ich ih</w:t>
        <w:br/>
        <w:t>nen, schrieb ich ferner, ein Stück To</w:t>
        <w:br/>
        <w:t>back oder ein Glas Wein, oder auch</w:t>
        <w:br/>
        <w:t>wohl ein Holländisch Dubbelt das un</w:t>
        <w:br/>
        <w:t>gefehr in Teutscher Münze 5. Kaiserkreuzer</w:t>
        <w:br/>
        <w:t>machet, zu geben versprochen,</w:t>
        <w:br/>
        <w:t>so konte ich sie wohl, ich weiß nicht wie</w:t>
        <w:br/>
        <w:t>weit, mit mir locken: alleine so bald als</w:t>
        <w:br/>
        <w:t>ich sie auf einen sichern Platz gebracht</w:t>
        <w:br/>
        <w:t>hatte, und mit ihnen solche Fragen bes</w:t>
        <w:br/>
        <w:t>handeln wolte, die mich duckten die</w:t>
        <w:br/>
        <w:t>beste Gelegenheit zu geben, auf die</w:t>
        <w:br/>
        <w:t>Erfántniß des einigen und wahren GOt</w:t>
        <w:br/>
        <w:t>tes zu kommen, und sie gleichsam un</w:t>
        <w:br/>
        <w:t>vermerckt zu überrumpeln: fo fielen sie So</w:t>
        <w:br/>
        <w:t>mir augenblicklich quer in die Rede, und bat</w:t>
        <w:br/>
        <w:t>fragten: wenn ich ihnen bezahlen wol tha</w:t>
        <w:br/>
        <w:t>te, was ich versprochen hatte? Wol abu</w:t>
        <w:br/>
        <w:t>te ich sie wieder auf einen guten Weg</w:t>
        <w:br/>
        <w:t>bringen, um durch Verheissungen zu</w:t>
        <w:br/>
        <w:t>meinem Zweck zu gelangen, so war ihre</w:t>
        <w:br/>
        <w:t>Gedult in einem Augenblick verschwin</w:t>
        <w:br/>
        <w:t>den, so daß sie anfingen zu murren, oder</w:t>
        <w:br/>
        <w:t>gar davon zu lauffen. &amp;tor Hott</w:t>
        <w:br/>
        <w:t>Solchem nach ist Herz Breving der</w:t>
        <w:br/>
        <w:t>einige nicht, der über dieser blinden Leute</w:t>
        <w:br/>
        <w:t>Ungedult klagen darff. Es finden sich</w:t>
        <w:br/>
        <w:t>deren auch noch ausser mir sehr viele, die</w:t>
        <w:br/>
        <w:t>eben dasselbe Lied weinend anstimmen.</w:t>
        <w:br/>
        <w:br/>
        <w:t>Herz Ziegenbalg ist zwar glücklich ziel</w:t>
        <w:br/>
        <w:t>gewesen, daß er einen Hottentotten an bat</w:t>
        <w:br/>
        <w:t>getroffen, welcher ihn gerne und willig</w:t>
        <w:br/>
        <w:t>geantwortet hat; aber ausser dem, daß so</w:t>
        <w:br/>
        <w:t>er zuletzt gar kaltsinnig beantwortet borse</w:t>
        <w:br/>
        <w:t>den, welches wie hernach gezeiget wer- fabr</w:t>
        <w:br/>
        <w:t>den soll, ebenfalls einen Verdruß **bemeronendet**:</w:t>
        <w:br/>
        <w:t>so hat er auch von ihrem Gottes</w:t>
        <w:br/>
        <w:t>Dienst gar nichts erfahren und innen</w:t>
        <w:br/>
        <w:t>werden können.</w:t>
        <w:br/>
        <w:br/>
        <w:t>Es wird dannenhero hoffentlich</w:t>
        <w:br/>
        <w:t>nicht übel gethan seyn, wenn ich die vors Bie</w:t>
        <w:br/>
        <w:t>gelegte Fragen, nebst der Antwort gelb ne s</w:t>
        <w:br/>
        <w:t>ten einrücke, nur daß mein Herz sehen beant</w:t>
        <w:br/>
        <w:t>könne, wie er sey beantwortet worden:</w:t>
        <w:br/>
        <w:t>Er fragte nemlich, ab sie diesem GOtt</w:t>
        <w:br/>
        <w:t>welchen sie kenneten, auch dienete</w:t>
        <w:br/>
        <w:t>und die darauf erfolgte Antwort war</w:t>
        <w:br/>
        <w:t>diese: GOTT hat weit bessere Dies</w:t>
        <w:br/>
        <w:t>ner/ als wir find. Da er ferner frage</w:t>
        <w:br/>
        <w:t>te: Ob sie denn GOTT gar nicht vers</w:t>
        <w:br/>
        <w:t>chretien noch Sorge vor ihre Seele</w:t>
        <w:br/>
        <w:t>trügen? war dieses die Antwort: Wir</w:t>
        <w:br/>
        <w:t>Off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454.txt</w:t>
      </w:r>
    </w:p>
    <w:p>
      <w:r>
        <w:t>Zweyter Theil. V. Brief. c.</w:t>
        <w:br/>
        <w:br/>
        <w:t>eiffen von weiter nichts als daß</w:t>
        <w:br/>
        <w:t>vir das Bose meiden und das Gure</w:t>
        <w:br/>
        <w:t>bun. Woraus also gar leicht zu se</w:t>
        <w:br/>
        <w:t>daß, da er nicht tieffer eingern</w:t>
        <w:br/>
        <w:t>en, sondern auf andere Fragen ver:</w:t>
        <w:br/>
        <w:t>allen ist, wodurch er sie dennoch lang</w:t>
        <w:br/>
        <w:t>mer Hand gesucht hat zu seinen</w:t>
        <w:br/>
        <w:t>Zweck zu leiten, er auch nichts von dem,</w:t>
        <w:br/>
        <w:t>Die sie GOTT dienete, hat erfahren</w:t>
        <w:br/>
        <w:t>innen.</w:t>
        <w:br/>
        <w:br/>
        <w:t>Weil nun diese beyde Herren, von</w:t>
        <w:br/>
        <w:t>Selchen ich die Ehre ihres Zuspruchs  alls</w:t>
        <w:br/>
        <w:t>ier genossen, da sie hinein reiseten, und</w:t>
        <w:br/>
        <w:t>var von dem letzten zu erst Anno</w:t>
        <w:br/>
        <w:t>-on dem ersten aber nachmals erst An01709.</w:t>
        <w:br/>
        <w:t>die Art ihres Gottes- Dienstes</w:t>
        <w:br/>
        <w:t>nicht beschrieben oder beschreiben  cöns</w:t>
        <w:br/>
        <w:t>en: so muß ich nun bey andern sehen,</w:t>
        <w:br/>
        <w:t>wie denn dieser Dienst unterschiedlich</w:t>
        <w:br/>
        <w:t>geschrieben werde? gleich vorhero ist</w:t>
        <w:br/>
        <w:t>Meldung gethan worden. Doch ehe</w:t>
        <w:br/>
        <w:t>noch ein Wort weiter anführe</w:t>
        <w:br/>
        <w:t>anere nur dieses nochmals, daß, da</w:t>
        <w:br/>
        <w:t>vorhero gesaget worden, daß sie den</w:t>
        <w:br/>
        <w:t>Mond vor den sichtbaren GOtt hal:</w:t>
        <w:br/>
        <w:t>en, von dem unsichtbaren aber wenig</w:t>
        <w:br/>
        <w:t>anders zu sagen wissen, als was vorhin</w:t>
        <w:br/>
        <w:t>hon angeführet worden, ihr Dienst</w:t>
        <w:br/>
        <w:t>also auf bende zugleich siehet. Wor</w:t>
        <w:br/>
        <w:t>nen er bun bestehet, müſſen wir un</w:t>
        <w:br/>
        <w:t>ersuchen.</w:t>
        <w:br/>
        <w:br/>
        <w:t>ihr Fertig ein. Ist also und bleibet dies</w:t>
        <w:br/>
        <w:t>ses Tanken um dieses Zeit eine Art ih</w:t>
        <w:br/>
        <w:t>res Gottes-Dienstes. fie</w:t>
        <w:br/>
        <w:t>Der Her: P. Tachart beglaubet an e. T</w:t>
        <w:br/>
        <w:t>oben angeführten Ort pag. 96. daß sie we</w:t>
        <w:br/>
        <w:t>ihrem Gott auf diese Weise dienete; Hat</w:t>
        <w:br/>
        <w:t>daß sie ihme zu Ehren, den Schaafen n</w:t>
        <w:br/>
        <w:t>und Ruhen die Gurgel abschnitten,  Die</w:t>
        <w:br/>
        <w:t>und das Fleisch und die Milch das</w:t>
        <w:br/>
        <w:t>von, statt eines Opffers dar bráchten,</w:t>
        <w:br/>
        <w:t>um gegen diejenige Gottheit ihre Erfánts</w:t>
        <w:br/>
        <w:t>lichkeit</w:t>
        <w:br/>
        <w:t>zu weisen, welche ihnen, ihren</w:t>
        <w:br/>
        <w:t>lichkeit zu weisen, welche ihnen,</w:t>
        <w:br/>
        <w:t>Glauben nach, bald Regen,</w:t>
        <w:br/>
        <w:t>Wetter, nach ihrer Nothdurfft be</w:t>
        <w:br/>
        <w:t>scherte. Allein ob gleich alles dieses nicht</w:t>
        <w:br/>
        <w:t>in Abrede bin; sondern gerne  , se</w:t>
        <w:br/>
        <w:t>daß sie zu gewißen Zeiten schlachten,</w:t>
        <w:br/>
        <w:t>und solches als ein Opffer ansehen : so</w:t>
        <w:br/>
        <w:t>wird doch im Verfolg kennbar werden,</w:t>
        <w:br/>
        <w:t>daß es theils diesen nicht zu Ehren ge</w:t>
        <w:br/>
        <w:t>achele : theils auch, wenn es ja gefchicht,</w:t>
        <w:br/>
        <w:t>und als ein Gottes Dienst soll conficeret</w:t>
        <w:br/>
        <w:t>werden, wie es auch ist, als in einem</w:t>
        <w:br/>
        <w:t>werden: so geschiehet es doch nur zu ges</w:t>
        <w:br/>
        <w:t>meiner folgenden Briefe wird gezeiget</w:t>
        <w:br/>
        <w:t>wißen Zeiten, und allezeit ben sonderba</w:t>
        <w:br/>
        <w:t>ren Vorfällen.</w:t>
        <w:br/>
        <w:br/>
        <w:t>Offt gedachter Her: Breving will</w:t>
        <w:br/>
        <w:t>c. gar nicht einmal zu stehen, daß das</w:t>
        <w:br/>
        <w:t>Tangen gegen den Mond eine Art ihres</w:t>
        <w:br/>
        <w:t>Bottes Dienstes sey, wenn er schreibet:</w:t>
        <w:br/>
        <w:t>Bekande ist/ daß einige auf die</w:t>
        <w:br/>
        <w:t>Bedancken kommen/ als verehrten</w:t>
        <w:br/>
        <w:t>ie den Mond: alleine ob zwar bey</w:t>
        <w:br/>
        <w:t>offen Schein fleifig/ja gange lachse</w:t>
        <w:br/>
        <w:t>geringer wird/ so wollen sie doch</w:t>
        <w:br/>
        <w:t>gang und gar von keiner Verehrung,</w:t>
        <w:br/>
        <w:t>wissen; sondern sprechen / es fesches:</w:t>
        <w:br/>
        <w:t>De solches Tanzen nur zu ihrer Luft.</w:t>
        <w:br/>
        <w:br/>
        <w:t>ind Ergeblichkeit. Alleine ob ihm</w:t>
        <w:br/>
        <w:t>gleich die Hottentotten solches selbsten</w:t>
        <w:br/>
        <w:t>eingeprägt, wie denn ihre Manier ge</w:t>
        <w:br/>
        <w:t>gen die Europæer allezeit ist, jemand ei</w:t>
        <w:br/>
        <w:t>en solchen falschen Concede beyzubringsn</w:t>
        <w:br/>
        <w:t>gen: so wird er mich doch schwerlich</w:t>
        <w:br/>
        <w:t>überreden zu glauben, daß dieses Tanzen</w:t>
        <w:br/>
        <w:t>ein Gottes dienstag Werck sey. Theils</w:t>
        <w:br/>
        <w:t>veil es ganz gewiß, daß sie den Mond</w:t>
        <w:br/>
        <w:t>or den sichtbaren, und unter ihren ver:</w:t>
        <w:br/>
        <w:t>borgenden unsichtbaren GOtt erkennen:</w:t>
        <w:br/>
        <w:t>theils auch, weil sie dieses Tanzen alle</w:t>
        <w:br/>
        <w:t>Neu-und Voll-Monden præcife vorneh</w:t>
        <w:br/>
        <w:t>men, es mag auch gleich regnen wie starck</w:t>
        <w:br/>
        <w:t>es immer will; theils endlich auch, weil sie</w:t>
        <w:br/>
        <w:t>um solche Zeit selbsten sagen, es tretten</w:t>
        <w:br/>
        <w:br/>
        <w:t>Her: Johann Wilhelm Vogel, tritt</w:t>
        <w:br/>
        <w:t>dern. Doch schreibet er dreyerley Sachen</w:t>
        <w:br/>
        <w:t>der Sache viel näher, als einer der an</w:t>
        <w:br/>
        <w:t>dahin, welche, ob sie gleich alle wahr sind,</w:t>
        <w:br/>
        <w:t>dennoch auf gewiße Weise müssen ver</w:t>
        <w:br/>
        <w:t>standen werden, als im Befolg wird</w:t>
        <w:br/>
        <w:t>Fund und offenbar werden. Er redet aber</w:t>
        <w:br/>
        <w:t>in seiner zehen-jährigen Ost Indianischen</w:t>
        <w:br/>
        <w:t>Reife Beschreibung pag. 73. also: Don</w:t>
        <w:br/>
        <w:t>GOTT und seiner Erkandtniß eiffen</w:t>
        <w:br/>
        <w:t>fie/die Hottentotten, wenig oder nichts.</w:t>
        <w:br/>
        <w:br/>
        <w:t>Doch spürer man/daß sie eine Venes</w:t>
        <w:br/>
        <w:t>ration gegen dem mond haben. Denn</w:t>
        <w:br/>
        <w:t>wenn derselbe neu ist / kommen sie zus</w:t>
        <w:br/>
        <w:t>sammen ; schreyen und rasen die gange</w:t>
        <w:br/>
        <w:t>Cache; tangen in einem Creyse und</w:t>
        <w:br/>
        <w:t>klatschen unter solchen Tangen mit</w:t>
        <w:br/>
        <w:t>den anden. Zuweilen hat man fie</w:t>
        <w:br/>
        <w:t>auch in dnnckeln und finstern Holen</w:t>
        <w:br/>
        <w:t>angetroffen/ woselbst sie unter dem</w:t>
        <w:br/>
        <w:t>Klatschen der hände etwas berges</w:t>
        <w:br/>
        <w:t>murmelt so aber niemand von Eus</w:t>
        <w:br/>
        <w:t>copern verstanden/oder gewest/was</w:t>
        <w:br/>
        <w:t>es sey; darneben haben sie sich uns</w:t>
        <w:br/>
        <w:t>derlich geberet/ die Augen gen bims</w:t>
        <w:br/>
        <w:t>mel gerichtet / und einer dem andern</w:t>
        <w:br/>
        <w:t>ein Creutz vor die Stien mit einem</w:t>
        <w:br/>
        <w:t>rothen Stein gemahle / welches viels</w:t>
        <w:br/>
        <w:t>leicht eine Art ihres Gottes Dienstes</w:t>
        <w:br/>
        <w:t>gewesen.</w:t>
        <w:br/>
        <w:br/>
        <w:t>Ich sage nochmals, daß diese</w:t>
        <w:br/>
        <w:t>dreyerley Sachen allzumal wahr seyn,</w:t>
        <w:br/>
        <w:t>aber go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455.txt</w:t>
      </w:r>
    </w:p>
    <w:p/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457.txt</w:t>
      </w:r>
    </w:p>
    <w:p>
      <w:r>
        <w:t>Zweyter Theil. V. Brief. 2c.</w:t>
        <w:br/>
        <w:br/>
        <w:t>ber auf gewisse Weise müssen verstanden</w:t>
        <w:br/>
        <w:t>werden. Denn was das Tanzen</w:t>
        <w:br/>
        <w:t>egen den Mond anbetrifft, so ist sol</w:t>
        <w:br/>
        <w:t>hes nur mehr als zu gewiß, gleich meis</w:t>
        <w:br/>
        <w:t>e eigene lang währende Erfahrung bald</w:t>
        <w:br/>
        <w:t>ernach umständig bezeigen soll. Was</w:t>
        <w:br/>
        <w:t>as Antreffen in den Holen, oder viele</w:t>
        <w:br/>
        <w:t>ehr auf Dübeln anlanget: so ist gehe</w:t>
        <w:br/>
        <w:t>iß, daß sie daselbst eine Art ihres Got</w:t>
        <w:br/>
        <w:t>26-Diensts verrichten, gleich ebenfalls</w:t>
        <w:br/>
        <w:t>Oll gezeiget werden. Was aber das</w:t>
        <w:br/>
        <w:t>Bezeichnen mit einem rothen Stein</w:t>
        <w:br/>
        <w:t>gehet: so ist solches ebenemassen</w:t>
        <w:br/>
        <w:t>ne unlaugbare Warheit; sie gehört</w:t>
        <w:br/>
        <w:t>ber nicht unter die Stücke ihres Got</w:t>
        <w:br/>
        <w:t>s-Dienstes: hingegen wohl unter ihren</w:t>
        <w:br/>
        <w:t>Schmuck und Zierrath, als inskünftige</w:t>
        <w:br/>
        <w:t>or allen wird.</w:t>
        <w:br/>
        <w:br/>
        <w:t>Weil wir nun also auf die Haupt</w:t>
        <w:br/>
        <w:t>Quelle dieses Gottes-Dienstes der Hor</w:t>
        <w:br/>
        <w:t>noͤten, durch angeregten Heren Bo</w:t>
        <w:br/>
        <w:t>el gekommen so will meine eigene</w:t>
        <w:br/>
        <w:t>erfahrung hinzu thun, und dieselbe,</w:t>
        <w:br/>
        <w:t>Sie mich bundet, glaubwürdig genug</w:t>
        <w:br/>
        <w:t>vorstellen, wenn alle Umstände afbh</w:t>
        <w:br/>
        <w:t>und nicht was etwa zu diesem Stuck</w:t>
        <w:br/>
        <w:t>höret, verabsäume; jedoch auch aus</w:t>
        <w:br/>
        <w:t>gener Erfindung nichts bessere, weil</w:t>
        <w:br/>
        <w:t>3 alsdenn dem ganzen Zusammenhang</w:t>
        <w:br/>
        <w:t>er Sache eine Unanständigkeit zu</w:t>
        <w:br/>
        <w:t>ege bringen, und den ganzen Got</w:t>
        <w:br/>
        <w:t>6 Dienst, als eine Mißgeburth borstel</w:t>
        <w:br/>
        <w:t>n würde.</w:t>
        <w:br/>
        <w:br/>
        <w:t>Ich sage demnach, daß sie dem</w:t>
        <w:br/>
        <w:t>Nond als ihrem sichtbaren Gott, Eh</w:t>
        <w:br/>
        <w:t>antaun, und Gottes-dienstag anbe</w:t>
        <w:br/>
        <w:t>n. Denn ich habe bereits oben ges</w:t>
        <w:br/>
        <w:t>get, daß sie den Mond mit dem</w:t>
        <w:br/>
        <w:t>Tamen des geoffen Capitains belegen;</w:t>
        <w:br/>
        <w:t>mit sie nichts anders verstehen, als</w:t>
        <w:br/>
        <w:t>aß unter diesem sichtbaren Gott, der</w:t>
        <w:br/>
        <w:t>sichtbare müsse verstanden, und zu</w:t>
        <w:br/>
        <w:t>eich mit angeruffen werden. Zudem,</w:t>
        <w:br/>
        <w:t>habe ich beständig und so viele Jah</w:t>
        <w:br/>
        <w:t>nach einander wahrgenommen, daß</w:t>
        <w:br/>
        <w:t>e beym Neu und Voll-Mond ganze</w:t>
        <w:br/>
        <w:t>Dächte durch, fingen und tanzen, auch</w:t>
        <w:br/>
        <w:t>ch mit starcken Schreyen und darun</w:t>
        <w:br/>
        <w:t>er vermengten Hande Klopffen ziemlich</w:t>
        <w:br/>
        <w:t>weit hören lassen.</w:t>
        <w:br/>
        <w:br/>
        <w:t>Es ist sonderlich rar und seltsam</w:t>
        <w:br/>
        <w:t>zusehen, was vor artige Crimacen</w:t>
        <w:br/>
        <w:t>diese Menschen dabey machen. Bald</w:t>
        <w:br/>
        <w:t>gen sie sich mit blasen Leibe, wie sie</w:t>
        <w:br/>
        <w:t>emlich allzeit gewohnet sind zu gehen,</w:t>
        <w:br/>
        <w:t>uf die Erde und schreyen und singen</w:t>
        <w:br/>
        <w:t>mit vollen als einige unverständige</w:t>
        <w:br/>
        <w:t>Borte her. Bald richten sie sich wie</w:t>
        <w:br/>
        <w:t>der auf und sehen nach dem Mond mit</w:t>
        <w:br/>
        <w:t>hefftigen Schreyen, und singen dabey die</w:t>
        <w:br/>
        <w:t>Worte: Eutychi Atzé, das ist: Seyo Jhr</w:t>
        <w:br/>
        <w:t>gegriffen oder willkommen / Sen har fang</w:t>
        <w:br/>
        <w:t>eaczé, das ist: Mache/ daß wir viel</w:t>
        <w:br/>
        <w:t>honig bekommen mogen; Choraquakahá</w:t>
        <w:br/>
        <w:t>chori Ganava, das ist : mache/</w:t>
        <w:br/>
        <w:t>daß unser Vich zu fressen bekomment</w:t>
        <w:br/>
        <w:t>moge/und viel Milch gebe. F cen Mu</w:t>
        <w:br/>
        <w:t>Zugleich aber klopffen sie sehr stand wie</w:t>
        <w:br/>
        <w:t>in die Hände und tanzen darunter; bes</w:t>
        <w:br/>
        <w:t>wiederholen auch diese und mehr andere</w:t>
        <w:br/>
        <w:t>Worte unzählig offt Endlich beschließ</w:t>
        <w:br/>
        <w:t>sen sie den Tanz mit dem Gesang</w:t>
        <w:br/>
        <w:t>Ho Ho Ho Ho, welches mit darunter</w:t>
        <w:br/>
        <w:t>gemengten Hände Klopffen eine artige</w:t>
        <w:br/>
        <w:t>Mufica vor diejenigen ist, die es noch</w:t>
        <w:br/>
        <w:t>nicht gehöret haben. Doch Er kan sich vor</w:t>
        <w:br/>
        <w:t>hiervon keinen rechten Concept machen</w:t>
        <w:br/>
        <w:t>mein Herz, wenn Er sich vorstellet, wie gen</w:t>
        <w:br/>
        <w:t>ihre Muse beschaffen ist: alleine diesel der</w:t>
        <w:br/>
        <w:t>bige hier auszuführen leidet weder die gan</w:t>
        <w:br/>
        <w:t>Beit, noch die vorhabende Materie:</w:t>
        <w:br/>
        <w:t>wird aber geliebts GOtt, wohl und füg</w:t>
        <w:br/>
        <w:t>licher inskünftige geschehen; auch zu</w:t>
        <w:br/>
        <w:t>gleich von ihrem artigen Tanzen ein</w:t>
        <w:br/>
        <w:t>deutlicher Bericht abgefasset werden</w:t>
        <w:br/>
        <w:t>können. anbe bun</w:t>
        <w:br/>
        <w:t>Wenn sie nun müde find von Fee</w:t>
        <w:br/>
        <w:t>Schreyen und Tanzen, so richten sie b</w:t>
        <w:br/>
        <w:t>sich gerade auf; fehen nach dem Mond C</w:t>
        <w:br/>
        <w:t>und murmeln einige unverständige Wors ai</w:t>
        <w:br/>
        <w:t>te etwas weisse her; schlagen dabey aber</w:t>
        <w:br/>
        <w:t>mals in die Hände, und stampfen vor</w:t>
        <w:br/>
        <w:t>Freuden mit den Füssen, daß es mit</w:t>
        <w:br/>
        <w:t>tert; drehen und bewegen zugleich den</w:t>
        <w:br/>
        <w:t>Leib bald auf diese, bald auf jene Seis</w:t>
        <w:br/>
        <w:t>te, bald vor, bald hinter sich, also, daß</w:t>
        <w:br/>
        <w:t>man nicht begreiffen fan, was sie damit</w:t>
        <w:br/>
        <w:t>eigentlich anzeigen wollen: verfolgens</w:t>
        <w:br/>
        <w:t>fangen sie wieder mit ihrem Antichi Atzé</w:t>
        <w:br/>
        <w:t>an zu fingen, und schreyen aber</w:t>
        <w:br/>
        <w:t>mals so starck, daß man die Ohren</w:t>
        <w:br/>
        <w:t>zuhalten muß, wenn man nahe das</w:t>
        <w:br/>
        <w:t>bey ist. tes</w:t>
        <w:br/>
        <w:t>Endlich nun, wenn sie abermals Be</w:t>
        <w:br/>
        <w:t>múde genug sind, und sich heischer ge dick</w:t>
        <w:br/>
        <w:t>schrien haben, auch die Füsse ihnen es</w:t>
        <w:br/>
        <w:t>vom Stampfen und Tanzen wehe thur:</w:t>
        <w:br/>
        <w:t>setzen sie sich ein wenig auf die Erde nies</w:t>
        <w:br/>
        <w:t>der, oder aber wurden und ruhen auf</w:t>
        <w:br/>
        <w:t>den Knien, und singen abermals das</w:t>
        <w:br/>
        <w:t>ben ganz piano; wodurch, weil es nicht</w:t>
        <w:br/>
        <w:t>harmonie, eine recht Kamen Ay-ic</w:t>
        <w:br/>
        <w:t>entstehet, vor welcher man die Ohren</w:t>
        <w:br/>
        <w:t>zustopfen muß. Auf solche Weis</w:t>
        <w:br/>
        <w:t>se wechseln sie die ganze Nacht hindurch,</w:t>
        <w:br/>
        <w:t>wie auch den daran folgenden Tag al und</w:t>
        <w:br/>
        <w:t>Vff 2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458.txt</w:t>
      </w:r>
    </w:p>
    <w:p>
      <w:r>
        <w:t>Zweyter Theil. V. Brief. 2c.</w:t>
        <w:br/>
        <w:br/>
        <w:t>nd verrichten also ihren vermeinten</w:t>
        <w:br/>
        <w:t>Bottes Dienst, ohne daß einer von ihnen</w:t>
        <w:br/>
        <w:t>was zu essen, oder nach Hause zu</w:t>
        <w:br/>
        <w:t>ehen, um sich etwas zu holen, merlan</w:t>
        <w:br/>
        <w:t>en wird.</w:t>
        <w:br/>
        <w:t>Wer solte denn nun wohl käugnen</w:t>
        <w:br/>
        <w:t>innen, daß dieses Tangen, Singen</w:t>
        <w:br/>
        <w:t>and Schreyen zur Zeit des Neu und</w:t>
        <w:br/>
        <w:t>Boll Mondstein Gottes Dienst wäre?</w:t>
        <w:br/>
        <w:t>Ich meines Orts bin dessen ganz geiß</w:t>
        <w:br/>
        <w:t>versichert, und weiß als eine uns</w:t>
        <w:br/>
        <w:t>ehrbare Warheit, daß sie in Betrach</w:t>
        <w:br/>
        <w:t>ung ihres Effers, den sie dabey spúh</w:t>
        <w:br/>
        <w:t>en lassen, viele Millionen Christen</w:t>
        <w:br/>
        <w:t>beschämen: als welche, ob sie gleich</w:t>
        <w:br/>
        <w:t>nicht allein aus der Natur wissen, daß</w:t>
        <w:br/>
        <w:t>in GOTT sen, und daß man Ihn</w:t>
        <w:br/>
        <w:t>affig, treu und aufrichtig dienen muß</w:t>
        <w:br/>
        <w:t>; sondern auch noch über dieses aus</w:t>
        <w:br/>
        <w:t>em geoffenbarten Wort zu genüge le</w:t>
        <w:br/>
        <w:t>n, verstehen, begreiffen, und in allen</w:t>
        <w:br/>
        <w:t>Predigten, auch andern Christlichen</w:t>
        <w:br/>
        <w:t>Zusammenkünfften hören können, wie</w:t>
        <w:br/>
        <w:t>Er wolle gedienet seyn, und welchen</w:t>
        <w:br/>
        <w:t>Affer man dabey anwenden müsse;</w:t>
        <w:br/>
        <w:t>Dennoch so daulicht, kaltsinnig</w:t>
        <w:br/>
        <w:t>and verdrossen in demselben zu vollbring</w:t>
        <w:br/>
        <w:t>en sich aufführen, daß es nicht nur vor</w:t>
        <w:br/>
        <w:t>BOTT, sondern auch vor solchen  blin</w:t>
        <w:br/>
        <w:t>Den Heyden eine Schande ist; deßwe:</w:t>
        <w:br/>
        <w:t>den auch dereinstem unfehlbar denen:</w:t>
        <w:br/>
        <w:t>gen, der des HErin Willen gewest, und</w:t>
        <w:br/>
        <w:t>nicht gethan hat, doppelte Streiche trew</w:t>
        <w:br/>
        <w:t>Fen werden.</w:t>
        <w:br/>
        <w:br/>
        <w:t>Jedoch, wo gerathen meine Ge</w:t>
        <w:br/>
        <w:t>Sanden abermals hin? Unerachtet nun</w:t>
        <w:br/>
        <w:t>och viele Sitten Lehren hieraus zu die</w:t>
        <w:br/>
        <w:t>en wären, worinnen diese wilde Bey:</w:t>
        <w:br/>
        <w:t>Den uns Christen beschämen: so will</w:t>
        <w:br/>
        <w:t>ch doch selbige viel lieber meinem Heren</w:t>
        <w:br/>
        <w:t>anzumelden überlassen, als mich láns</w:t>
        <w:br/>
        <w:t>ger dabey aufhalten; zumal, da noch</w:t>
        <w:br/>
        <w:t>nemlich viel von derselben Gottes Dienst</w:t>
        <w:br/>
        <w:t>u melden, ruckständig ist. Dieses sa</w:t>
        <w:br/>
        <w:t>e nur, daß, weil berührte Leute, wie</w:t>
        <w:br/>
        <w:t>aus allen ihren Handlungen erhellet,</w:t>
        <w:br/>
        <w:t>einen guten natürlichen Verstand has</w:t>
        <w:br/>
        <w:t>Sen, es eine Schande sey, daß ihnen</w:t>
        <w:br/>
        <w:t>Die Christen, welche selbige gewinnen,</w:t>
        <w:br/>
        <w:t>und eines bessern unterrichten wollen,</w:t>
        <w:br/>
        <w:t>mit so gar schlechten Erempeln vorges</w:t>
        <w:br/>
        <w:t>Sehen, und feinen Tag, keine Zeit und</w:t>
        <w:br/>
        <w:t>Gelegenheit ansehen, allerley Ubels</w:t>
        <w:br/>
        <w:t>vor ihren Augen zu verrichten, und sie</w:t>
        <w:br/>
        <w:t>Durch ihre böse Erempel von der Chris</w:t>
        <w:br/>
        <w:t>ten Gottes Dienst abschrecken: da sie</w:t>
        <w:br/>
        <w:t>Sich, wie funfftig wird gemeldet wer</w:t>
        <w:br/>
        <w:t>Den, in Bestraffung böser und offen</w:t>
        <w:br/>
        <w:t>barer Thaten, so parate Jufitz thun</w:t>
        <w:br/>
        <w:t>und nicht lange damit anstehen, auf daß</w:t>
        <w:br/>
        <w:t>dem Bösen gesteuert werden möge, und</w:t>
        <w:br/>
        <w:t>felsiges keine tieffe Wurzel schiefen</w:t>
        <w:br/>
        <w:t>fónne. der :ic</w:t>
        <w:br/>
        <w:t>Weil nun also gewiß, daß dieses os</w:t>
        <w:br/>
        <w:t>Tangen, Singen und Schreyen, eine and</w:t>
        <w:br/>
        <w:t>Art des Gottes Diensts bey ihnen ist so Ho</w:t>
        <w:br/>
        <w:t>möchte man wohl billig auf die Dedans ren</w:t>
        <w:br/>
        <w:t>cken gerathen und fragen: ob sie denn</w:t>
        <w:br/>
        <w:t>**diesenGottes**-Dienst alleine pflegen; oder</w:t>
        <w:br/>
        <w:t>ob noch andere Bolder anzutreffen wá</w:t>
        <w:br/>
        <w:t>ren, die auf gleiche Weise ihren Got</w:t>
        <w:br/>
        <w:t>tes Dienst verrichteten? Denn es ist ausser</w:t>
        <w:br/>
        <w:t>allen Zweiffel, und sowohl durch</w:t>
        <w:br/>
        <w:t>Biblische als Weltliche Historien zu er</w:t>
        <w:br/>
        <w:t>weisen, daß das Tanzen überhaupt</w:t>
        <w:br/>
        <w:t>schon eine alte, und sowohl gute als bo</w:t>
        <w:br/>
        <w:t>se Gewohnheit sey; wie davon Langius</w:t>
        <w:br/>
        <w:t>gius in feiner Polyanthea und im Florilegio</w:t>
        <w:br/>
        <w:t>unter dem Titul Saltatio, beydes</w:t>
        <w:br/>
        <w:t>feist Erempel genugsam anführet11.</w:t>
        <w:br/>
        <w:t>Samuels, commentiret über die geb</w:t>
        <w:br/>
        <w:t>Daß aber auch das Tanzen unter Da</w:t>
        <w:br/>
        <w:t>den Jüden ben Verrichtung ihres Got-sen</w:t>
        <w:br/>
        <w:t>se</w:t>
        <w:br/>
        <w:t>tes: Dienstes sey gebräuchlich gewesen:</w:t>
        <w:br/>
        <w:t>erhellet aus unterschiedlichen  che</w:t>
        <w:br/>
        <w:t>stellen: und der vortreffliche Straßbura</w:t>
        <w:br/>
        <w:t>test</w:t>
        <w:br/>
        <w:t>gische Theologus Her: D.</w:t>
        <w:br/>
        <w:t>Schmidt in feinem Comment. ad Libr. fen</w:t>
        <w:br/>
        <w:t>Worte des Cap. VI. v. 14. und David</w:t>
        <w:br/>
        <w:t>tanzte mit aller Macht vor dem Herher,</w:t>
        <w:br/>
        <w:t>und war begúrtet mit einem leinen</w:t>
        <w:br/>
        <w:t>Leib-Rock gar schön, daß die Weis</w:t>
        <w:br/>
        <w:t>ber und Jungfrauen bey hohen FestTagen</w:t>
        <w:br/>
        <w:t>und Freuden Festen gepanzet ha</w:t>
        <w:br/>
        <w:t>ben; zu welchem Ende er das Erem</w:t>
        <w:br/>
        <w:t>pel der Mirjam anführet, welche, nach</w:t>
        <w:br/>
        <w:t>dem Pharao mit allem Volck der Egyptier,</w:t>
        <w:br/>
        <w:t>samt Wagen und Rossen im ros</w:t>
        <w:br/>
        <w:t>then Meer ersoffen und geblieben war,</w:t>
        <w:br/>
        <w:t>eine Aucke in ihre Hand genommen,</w:t>
        <w:br/>
        <w:t>und mit allen andern Weibs Personen,</w:t>
        <w:br/>
        <w:t>die ihr in diesem Stück nachfolgete, hins</w:t>
        <w:br/>
        <w:t>aus gezogen ist im Reigen, und auf dies</w:t>
        <w:br/>
        <w:t>se Weise GOTT vor erwiesene Gnade</w:t>
        <w:br/>
        <w:t>und geleisteten Beystand, ein Lob-und</w:t>
        <w:br/>
        <w:t>Danck-Lied tanzend, und unter Pau</w:t>
        <w:br/>
        <w:t>den Schalle abgedungen. Vid. Exodi.</w:t>
        <w:br/>
        <w:t>20. feqq. Inglelchen bringet er hies</w:t>
        <w:br/>
        <w:t>her das Erempel des Stammes Beja</w:t>
        <w:br/>
        <w:t>min, welche sich aus denen tanzenden</w:t>
        <w:br/>
        <w:t>Töchtern von Silo, wieder Weiber nah</w:t>
        <w:br/>
        <w:t>men, und suchen musten, damit christam</w:t>
        <w:br/>
        <w:t>nicht ganz und gar zuGrunde gienge. Judaei.</w:t>
        <w:br/>
        <w:t>19. 21. und endlich sezzet er das Ers</w:t>
        <w:br/>
        <w:t>ampel der Israelitischen Frauen hinzu,</w:t>
        <w:br/>
        <w:t>welche dem Saul und David ein Tri</w:t>
        <w:br/>
        <w:t>jmpfs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459.txt</w:t>
      </w:r>
    </w:p>
    <w:p>
      <w:r>
        <w:t>Zweyter Theil. V. Brief. c.</w:t>
        <w:br/>
        <w:br/>
        <w:t>ampf-Lied, tansend gesungen, da sie geet:</w:t>
        <w:br/>
        <w:t>Saul hat tausend geschlagen, aber</w:t>
        <w:br/>
        <w:t>David zehen tausend. vid. 1. Samuel.</w:t>
        <w:br/>
        <w:t>VIII. 6. 7.</w:t>
        <w:br/>
        <w:br/>
        <w:t>Auf gleiche Weise haben auch die</w:t>
        <w:br/>
        <w:t>priester Baals, und die Kinder Jfrael</w:t>
        <w:br/>
        <w:t>ndas **güldenekalb** gelanget vid. 1. Reg.</w:t>
        <w:br/>
        <w:t>VIII. Exod. XXXII. 6. ja dieser belobte</w:t>
        <w:br/>
        <w:t>heologis schließet auch aus dem 1.</w:t>
        <w:br/>
        <w:br/>
        <w:t>m. X. &amp; XIX. daß das Tanzen in der</w:t>
        <w:br/>
        <w:t>Propheten Schulen nicht ungewöhnlich</w:t>
        <w:br/>
        <w:t>wesen sey. vid. eund. 1. c. Aus welchen</w:t>
        <w:br/>
        <w:t>len unwidersprechlich folget, daß das</w:t>
        <w:br/>
        <w:t>Banzen bey den Juden und andern</w:t>
        <w:br/>
        <w:t>Belfern nicht allein zur Lust und aller</w:t>
        <w:br/>
        <w:t>and bündlichen Gewohnheiten gebraus</w:t>
        <w:br/>
        <w:t>et worden sey: sondern daß sie auch</w:t>
        <w:br/>
        <w:t>essen sich bey Verrichtung ihres Got</w:t>
        <w:br/>
        <w:t>Dienstes bedienet. Wie denn der uns</w:t>
        <w:br/>
        <w:t>vergleichliche Herz Ludolf in seinem</w:t>
        <w:br/>
        <w:t>comment, ad Hiftori, Ethiop. p. 308.</w:t>
        <w:br/>
        <w:br/>
        <w:t>qq. num. 62. davor hált, daß David</w:t>
        <w:br/>
        <w:t>cht allein also gefasset, oder eine neue</w:t>
        <w:br/>
        <w:t>Gewohnheit unter den Kindern Ifrael</w:t>
        <w:br/>
        <w:t>angeführet habe; sondern noch viele mit</w:t>
        <w:br/>
        <w:t>m, und daß solches eine gar alte Ges</w:t>
        <w:br/>
        <w:t>ahlheit unter ihnen gewesen beweilen</w:t>
        <w:br/>
        <w:t>nun deme also ist, wie aus den</w:t>
        <w:br/>
        <w:t>geführten Schrifft Stellen genugsam</w:t>
        <w:br/>
        <w:t>versehen: so führet diese manier des Tan</w:t>
        <w:br/>
        <w:t>ens bey dem Gottes Dienst mich wies</w:t>
        <w:br/>
        <w:t>er zurück auf mein vormaliges Muth</w:t>
        <w:br/>
        <w:t>affen, da ich gesaget habe, daß sie um</w:t>
        <w:br/>
        <w:t>eler Ursachen willen von den Jüden</w:t>
        <w:br/>
        <w:t>**erzustaminen** scheinen. Denn hier kommt</w:t>
        <w:br/>
        <w:t>icht allein die Beobachtung des Mon</w:t>
        <w:br/>
        <w:t>ens zu betrachten vor, sondern auch das</w:t>
        <w:br/>
        <w:t>ey demselben gebräuchliche Tangen; wel</w:t>
        <w:br/>
        <w:t>es sie auch mit denen áltisten Jüden ge</w:t>
        <w:br/>
        <w:t>sein haben, als die an gewissen Festen in</w:t>
        <w:br/>
        <w:t>ren Synagogen öffentlich tanzen, wie</w:t>
        <w:br/>
        <w:t>us ihren Teutschen Ceremonien Buch,</w:t>
        <w:br/>
        <w:t>as zu Amsterdam gedrucket worden pag7.</w:t>
        <w:br/>
        <w:t>zu ersehen; allwo sie, wenn das ganze</w:t>
        <w:br/>
        <w:t>Besetz gelesen worden, und ihr Fest des</w:t>
        <w:br/>
        <w:t>egen gehalten wird (welches gemeinig</w:t>
        <w:br/>
        <w:t>ch den 23. Septembr. geschiehet, ) von</w:t>
        <w:br/>
        <w:t>em Vorleser des Gesetzes der, der das</w:t>
        <w:br/>
        <w:t>Besetz: Buch in die Höhe halten muß,</w:t>
        <w:br/>
        <w:t>lso schreiben: Und gehet herum um den</w:t>
        <w:br/>
        <w:t>eße Stuhl und tanget mit dem Gesetz in</w:t>
        <w:br/>
        <w:t>em Arm.</w:t>
        <w:br/>
        <w:br/>
        <w:t>Doch es sind vielleicht die Jüden nicht</w:t>
        <w:br/>
        <w:t>allein, welche diese alte Art zu tanzen bey</w:t>
        <w:br/>
        <w:t>**remGottes** Dienst gebrauchen; und das</w:t>
        <w:br/>
        <w:t>dahero auch die Hottentotten nicht allein</w:t>
        <w:br/>
        <w:t>us ihrem Bold ursprünglich: sondern</w:t>
        <w:br/>
        <w:t>8 sind ohne Zweiffel noch andere alte</w:t>
        <w:br/>
        <w:t>Voller in Africa gewesen, welche sich des</w:t>
        <w:br/>
        <w:t>Tanzens bey ihrem Gottes-Dienst ges</w:t>
        <w:br/>
        <w:t>brauchet haben; allermassen der Herz</w:t>
        <w:br/>
        <w:t>Ludolf weit-läufftig in Hiftori. Ethiop. III. c. 6.</w:t>
        <w:br/>
        <w:t>dargethan, daß sich auch die</w:t>
        <w:br/>
        <w:t>**Abyflinifchen** Christen desselben bey</w:t>
        <w:br/>
        <w:t>Verrichtung ihres Gottes-Dienstes ges</w:t>
        <w:br/>
        <w:t>brauchen: und hält er im Comment. ad</w:t>
        <w:br/>
        <w:t>Hiftori, Echion. p. 380. feqq. davor, daß</w:t>
        <w:br/>
        <w:t>dieses ein uralter Gebrauch seyn müsse.</w:t>
        <w:br/>
        <w:br/>
        <w:t>Solchem nach konte es gar wohl seyn,</w:t>
        <w:br/>
        <w:t>daß ihn auch die Aby einische Christen,</w:t>
        <w:br/>
        <w:t>von denen áltisten African fahen Be</w:t>
        <w:br/>
        <w:t>wohnern angenommen und behalten; aus</w:t>
        <w:br/>
        <w:t>welcher Geschlecht die Hottentotten, als</w:t>
        <w:br/>
        <w:t>Heyden, noch übrig geblieben, und selbig</w:t>
        <w:br/>
        <w:t>gen annoch haben: ob sie gleich durch</w:t>
        <w:br/>
        <w:t>viele Unglücke und Verfolgungen mögen</w:t>
        <w:br/>
        <w:t>vergessen haben, was vor Lieder dabey ges</w:t>
        <w:br/>
        <w:t>jungen worden, und wie eigentlich mit dem</w:t>
        <w:br/>
        <w:t>Tanz sey verfahren worden. brem</w:t>
        <w:br/>
        <w:t>aucht.</w:t>
        <w:br/>
        <w:br/>
        <w:t>Es sey aber damit wie es wolle, so ist Die e</w:t>
        <w:br/>
        <w:t>dech gewiß, daß die Christen in Abili Aby</w:t>
        <w:br/>
        <w:t>nien annoch tangen, wenn sie Psalmen range</w:t>
        <w:br/>
        <w:t>und Lieder singen; wie aus dem Belczo anch</w:t>
        <w:br/>
        <w:t>Libr. I. cap. 39. p. 96. Christo. Führer in tes</w:t>
        <w:br/>
        <w:t>feiner Reise-Beschr. An. 1646. in Nern</w:t>
        <w:br/>
        <w:t>berg gedruckt, Jacob Wormnen in der</w:t>
        <w:br/>
        <w:t>Reise Beschr. p. 221. Alvarez c. 11. und</w:t>
        <w:br/>
        <w:t>sonderlich aus dem angeführten Ludel</w:t>
        <w:br/>
        <w:t>fol. c. weit-läufftig zu ersehen. Worause</w:t>
        <w:br/>
        <w:t>mich dancket, daß mit Fug fónne geschloß cisb</w:t>
        <w:br/>
        <w:t>sen werden, es könne GOtt auch dieser solche</w:t>
        <w:br/>
        <w:t>Dienst nicht übel gefallen, wenn er nur</w:t>
        <w:br/>
        <w:t>mit einem aufrichtigen Herzen geschieh</w:t>
        <w:br/>
        <w:t>het, und einig und allein darauf gesche</w:t>
        <w:br/>
        <w:t>hen wird, daß man keine Heuchelen noch</w:t>
        <w:br/>
        <w:t>Scheinheiligkeit darunter stecken lasse:</w:t>
        <w:br/>
        <w:t>sondern was man thue, mit ganz zu</w:t>
        <w:br/>
        <w:t>GOtt gekehrten Herzen verrichte. Doch</w:t>
        <w:br/>
        <w:t>auch hiervon will ich nicht weiter artheis</w:t>
        <w:br/>
        <w:t>len, sondern alles meinem Herz zum bes</w:t>
        <w:br/>
        <w:t>urtheilen anheim geben; genug, daß der</w:t>
        <w:br/>
        <w:t>vorhin belobte Herz Sebart. Schmidt 1. c.</w:t>
        <w:br/>
        <w:br/>
        <w:t>p. 308. Loc. 1. ein gleiches Argument aus</w:t>
        <w:br/>
        <w:t>dem Tanzen des Davids heraus zieheurch</w:t>
        <w:br/>
        <w:t>begebe mich vielmehr wieder das</w:t>
        <w:br/>
        <w:t>hin, wo ich vorhero anfgehöret habe, und</w:t>
        <w:br/>
        <w:t>tage: daß die Hottentotten ausser diesem</w:t>
        <w:br/>
        <w:t>Dienst, welcher mit Tanzen und Singen</w:t>
        <w:br/>
        <w:t>verrichtet wird, zwar noch andere Ceremonien</w:t>
        <w:br/>
        <w:t>und Gebräuche haben, welche</w:t>
        <w:br/>
        <w:t>eine Art des Gottes-Dienstes vorstellen:</w:t>
        <w:br/>
        <w:t>doch dieselbe hier einzumengen, und uns</w:t>
        <w:br/>
        <w:t>ter dasjenige zusetzen, was eigentlich ihre</w:t>
        <w:br/>
        <w:t>Sabaths- Eyer belanget, würde theils</w:t>
        <w:br/>
        <w:t>zu lang fallen: theils auch die vorhaben</w:t>
        <w:br/>
        <w:t>de Materie in Unordnung bringen. Ich</w:t>
        <w:br/>
        <w:t>halte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460.txt</w:t>
      </w:r>
    </w:p>
    <w:p>
      <w:r>
        <w:t>Zweyter Theil. V. Brief. 2c.</w:t>
        <w:br/>
        <w:br/>
        <w:t>alte dahero vor das ratsamste elbige</w:t>
        <w:br/>
        <w:t>y folgender Gelegenheit vorzustellen:</w:t>
        <w:br/>
        <w:t>jeho aber will die Frage, so man vors</w:t>
        <w:br/>
        <w:t>ringen fonte, beantworten: Ob nemlich</w:t>
        <w:br/>
        <w:t>lefe Leute, weil sie doch auch eingebissen</w:t>
        <w:br/>
        <w:t>aben und nicht allezeit thun, was recht</w:t>
        <w:br/>
        <w:t>niemaln angefochten und von dem</w:t>
        <w:br/>
        <w:t>Iben verklaget werden? d. i: Ob sie sich</w:t>
        <w:br/>
        <w:t>or ihres grossen Capitains, oder Gottes</w:t>
        <w:br/>
        <w:t>orn, Grimm und Ungnade nicht ferch n?</w:t>
        <w:br/>
        <w:t>Auf diese Frage fan theils zur Ant</w:t>
        <w:br/>
        <w:t>ort dienen, was oben schon aus dem</w:t>
        <w:br/>
        <w:t>eran Breving ist angeführet worden,</w:t>
        <w:br/>
        <w:t>ß sie sich nemlich, weil Er ein guter</w:t>
        <w:br/>
        <w:t>Nann sey, der ihnen kein Böses thue,</w:t>
        <w:br/>
        <w:t>or Ihm nicht zu fürchten haben; theils</w:t>
        <w:br/>
        <w:t>Der wird der Tranquebar ache Herz</w:t>
        <w:br/>
        <w:t>hobst Ziegenbalg 1. cupra cit. durch</w:t>
        <w:br/>
        <w:t>ine an einen Hottentotten gethanen</w:t>
        <w:br/>
        <w:t>anere Frage, die Sache näher unter:</w:t>
        <w:br/>
        <w:t>chen und einige Antwort verschaffen.</w:t>
        <w:br/>
        <w:br/>
        <w:t>Denn als er gefraget: Ob es auch</w:t>
        <w:br/>
        <w:t>Sünder unter ihnen gåbe ? hat er die</w:t>
        <w:br/>
        <w:t>antwort erhalten: Ja/es seyn freylich</w:t>
        <w:br/>
        <w:t>ele mit gar geoffen Sünden bes</w:t>
        <w:br/>
        <w:t>beber. Und da er ferner fragte:</w:t>
        <w:br/>
        <w:t>Son wem die Sünde káme? fiel die</w:t>
        <w:br/>
        <w:t>antwort, doch aus eines Christen Mun</w:t>
        <w:br/>
        <w:t>: Vom Teuffel. Diese Sünder/fag</w:t>
        <w:br/>
        <w:t>er ferner, kámen in die wolle/ allwo</w:t>
        <w:br/>
        <w:t>s sehr heiß wäre : hingegen die Broms</w:t>
        <w:br/>
        <w:t>en tamen in den immel / allwo es</w:t>
        <w:br/>
        <w:t>heraus schon und lieblich wäre; und</w:t>
        <w:br/>
        <w:t>er endlich fragte: Wo sie denn ge:</w:t>
        <w:br/>
        <w:t>achten nach ihren Todte hinzu kommen?</w:t>
        <w:br/>
        <w:t>sagte er: Das weiß der bambergs,</w:t>
        <w:br/>
        <w:t>GOTT/ wit wissen es nicht.</w:t>
        <w:br/>
        <w:br/>
        <w:t>Aus diesem Gespräch dancket mich,</w:t>
        <w:br/>
        <w:t>ag der gefragte Hottentotte zwar wohl</w:t>
        <w:br/>
        <w:t>antwortet, aber nicht aus seinem und</w:t>
        <w:br/>
        <w:t>einer Anhänger Mund, dahero auch den</w:t>
        <w:br/>
        <w:t>Dern Ziegenbalg nur geáffet, und zur</w:t>
        <w:br/>
        <w:t>Sache nichts beygebracht habe. Denn</w:t>
        <w:br/>
        <w:t>ß sie solten bekennen Sünder unter</w:t>
        <w:br/>
        <w:t>ch zu haben, ist eine Hoffnung die man</w:t>
        <w:br/>
        <w:t>umsonst machet. . Es sey denn, daß</w:t>
        <w:br/>
        <w:t>man nach solchen Leuten fraget, die in de</w:t>
        <w:br/>
        <w:t>entlichen groben Eastern als Ehebruch,</w:t>
        <w:br/>
        <w:t>Diebstahl 2c. leben: welche sic aber nicht</w:t>
        <w:br/>
        <w:t>Sünder sondern Missethäter und sonsten</w:t>
        <w:br/>
        <w:t>anders nennen. Ich habe sie die ers</w:t>
        <w:br/>
        <w:t>ahnte Frage vielfältig zu beantwortent</w:t>
        <w:br/>
        <w:t>betten, aber anders nichts als dieses</w:t>
        <w:br/>
        <w:t>rauf erhalten können: Wie sie nents</w:t>
        <w:br/>
        <w:t>cb diesen grossen Capitain zu ferch,</w:t>
        <w:br/>
        <w:t>en nicht nöthig hätten/weil Er **ihnenlezeit**</w:t>
        <w:br/>
        <w:t>gutes / niemahlen aber böses</w:t>
        <w:br/>
        <w:t>bewiese. hingegen wäre noch ein an</w:t>
        <w:br/>
        <w:t>derer Capitain, etwas kleiner von Vers</w:t>
        <w:br/>
        <w:t>mögen/ von welchem einige unter ihs</w:t>
        <w:br/>
        <w:t>nen hätten zaubern gelernet/der thate</w:t>
        <w:br/>
        <w:t>ihnen niemaln gutes / sondern alles</w:t>
        <w:br/>
        <w:t>zeit böses/ und diesen müßten sie fircks</w:t>
        <w:br/>
        <w:t>ten/eben und dienen. Wie mich dun&lt;</w:t>
        <w:br/>
        <w:t>cket, so ist solches der Teuffel, ob ich ihrt</w:t>
        <w:br/>
        <w:t>gleich nicht so habe nennen hören. Denn</w:t>
        <w:br/>
        <w:t>also schreibet der mehrmals belobte Herz</w:t>
        <w:br/>
        <w:t>Millenarius Breving, in feiner offt ans</w:t>
        <w:br/>
        <w:t>gezogenen curieusen Beschreibung und</w:t>
        <w:br/>
        <w:t>Nachricht von den Hottentotten p. 7. Bev</w:t>
        <w:br/>
        <w:t>mit ganz klaren Worten, wenn er saget: mel</w:t>
        <w:br/>
        <w:t>Dors ander glauben sie/daß ein Teuffel eu</w:t>
        <w:br/>
        <w:t>sey/der ihnen boses thue/ und vor den glau</w:t>
        <w:br/>
        <w:t>sie sich zu fürchten barren. Sie nennen</w:t>
        <w:br/>
        <w:t>ibn in ihrer Sprache Acqua, (welches</w:t>
        <w:br/>
        <w:t>aber nicht also muß ausgesprochen wer</w:t>
        <w:br/>
        <w:t>den, wie es dastehet, sondern mit einem</w:t>
        <w:br/>
        <w:t>Schnalz oder Schlag Bouquoy. )</w:t>
        <w:br/>
        <w:t>Es erzehlete einter/wie etliche aus ihs</w:t>
        <w:br/>
        <w:t>nen ihn gesehen/ da er über den Leib</w:t>
        <w:br/>
        <w:t>gang baßlich/rauch und haaricht ges</w:t>
        <w:br/>
        <w:t>wesen/ Füsse und Ropf wie ein Pferd</w:t>
        <w:br/>
        <w:t>gehabt/und mit einem weissen Kleide</w:t>
        <w:br/>
        <w:t>abgebran gewesen. . rich</w:t>
        <w:br/>
        <w:t>Dieses lettere Vorgeben Hern Brevings,</w:t>
        <w:br/>
        <w:t>habe ich niemaln von ihnen ge Aue</w:t>
        <w:br/>
        <w:t>höret, ob ich gleich viel und lange Jahre ersta</w:t>
        <w:br/>
        <w:t>mit ihnen umgegangen. Doch glaube gar für</w:t>
        <w:br/>
        <w:t>gerne, daß ihm von diesen **wunderseltfaletmen**</w:t>
        <w:br/>
        <w:t>Leuten, Zeit seines kurz währendem</w:t>
        <w:br/>
        <w:t>Anwesens, dieses als eine Wahrheit</w:t>
        <w:br/>
        <w:t>vorgetragen worden: da unterdessen</w:t>
        <w:br/>
        <w:t>nichts gewissers ist, als daß sie ihn mit</w:t>
        <w:br/>
        <w:t>der Unwahrheit hinter das Licht gefüh</w:t>
        <w:br/>
        <w:t>ret. Denn wenn etwas gewisses daran</w:t>
        <w:br/>
        <w:t>wäre, bilde mir ein, daß es auch wol durch</w:t>
        <w:br/>
        <w:t>den einen oder andern vor meine Ohren</w:t>
        <w:br/>
        <w:t>gekommen; wenigstens würden mich die</w:t>
        <w:br/>
        <w:t>in dem Lande selbsten nicht betrogen oder</w:t>
        <w:br/>
        <w:t>solches vor mir verborgen gehalten has</w:t>
        <w:br/>
        <w:t>ben: weil sie in andern Sachen gang of</w:t>
        <w:br/>
        <w:t>beherzig heraus gegangen, und mir</w:t>
        <w:br/>
        <w:t>nichts gesaget, das nicht mit der That</w:t>
        <w:br/>
        <w:t>eingetroffen, wenn ich dieses oder jenes</w:t>
        <w:br/>
        <w:t>beschauet habe; zumal da sie sich viel ehre</w:t>
        <w:br/>
        <w:t>licher gegen einen Europæer aufführen,</w:t>
        <w:br/>
        <w:t>als jene, so unter den Christen selbsten</w:t>
        <w:br/>
        <w:t>wohnen.</w:t>
        <w:br/>
        <w:br/>
        <w:t>Aber wieder auf diesen kleinen Capi</w:t>
        <w:br/>
        <w:t>tain zukommen, so muß ich melden wen</w:t>
        <w:br/>
        <w:t>man sie fraget : wie es denn komme, daß,</w:t>
        <w:br/>
        <w:t>da sie doch die Menschen, die ihnen gu</w:t>
        <w:br/>
        <w:t>tes thaten ehrten, und ihnen dancken:</w:t>
        <w:br/>
        <w:t>warum sie nicht vielmehr den grossen</w:t>
        <w:br/>
        <w:t>Capitain ehrten, und Ihm dancken,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461.txt</w:t>
      </w:r>
    </w:p>
    <w:p>
      <w:r>
        <w:t>Zweyter Theil. V. Brief. 2c.</w:t>
        <w:br/>
        <w:br/>
        <w:t>er ihnen doch alles Gutes thate, als</w:t>
        <w:br/>
        <w:t>en andern kleinen, der ihnen doch Böses</w:t>
        <w:br/>
        <w:t>wiese ? so antworten sie nicht wie Herz</w:t>
        <w:br/>
        <w:t>neging 1. c. p. 6. will, daß sie dieses</w:t>
        <w:br/>
        <w:t>uch thaten; sondern sie erklären sich</w:t>
        <w:br/>
        <w:t>folgender massen: Sie wissen nicht</w:t>
        <w:br/>
        <w:t>parum sie dieses thaten; jedoch also</w:t>
        <w:br/>
        <w:t>åre ihnen von ihren Vor-eltern er</w:t>
        <w:br/>
        <w:t>hier worden/wie nemlich ihre ers</w:t>
        <w:br/>
        <w:t>sehnte VorEltern also schrecklich</w:t>
        <w:br/>
        <w:t>wider diesen geoffen Capitain gebün:</w:t>
        <w:br/>
        <w:t>get hätten/ daß er ihnen und ihren</w:t>
        <w:br/>
        <w:t>**acbtommlingen** die bergen so sehr</w:t>
        <w:br/>
        <w:t>erhärtet hatte/ daß sie ihn nun nicht</w:t>
        <w:br/>
        <w:t>che mehr kennen/ noch auch ehren</w:t>
        <w:br/>
        <w:t>Der dienen konten.</w:t>
        <w:br/>
        <w:br/>
        <w:t>Wenn ich nun diese Antwort mit</w:t>
        <w:br/>
        <w:t>jenigen vergleiche, was oben in dem</w:t>
        <w:br/>
        <w:t>ten Brief von ihrem Ursprung gesaget</w:t>
        <w:br/>
        <w:t>orden, und hernach beydes gegenes</w:t>
        <w:br/>
        <w:t>ider halte: so scheinet es abermal, als</w:t>
        <w:br/>
        <w:t>O sie durch diese vorgewandete Eration</w:t>
        <w:br/>
        <w:t>von dem Fall der ersten Eltern im</w:t>
        <w:br/>
        <w:t>Daradi, Nachricht bekommen hatten:</w:t>
        <w:br/>
        <w:t>e mögen nun gleich von den Jüden,</w:t>
        <w:br/>
        <w:t>elches sehr wahrscheinlich, oder von an</w:t>
        <w:br/>
        <w:t>ern Bölkern, oder auch wohl von vies</w:t>
        <w:br/>
        <w:t>n zugleich ihren Ursprung her haben Zu</w:t>
        <w:br/>
        <w:t>rundern ist nur, daß diese Lehre, ob</w:t>
        <w:br/>
        <w:t>gleich, durch den langen Verlauff der</w:t>
        <w:br/>
        <w:t>eit sehr verfinstert, und mit vielen aber</w:t>
        <w:br/>
        <w:t>ajubischen und seltzamen Meinungen</w:t>
        <w:br/>
        <w:t>geben, dennoch so deutlich und handgreiflich</w:t>
        <w:br/>
        <w:t>ohne Schrifft und Buchstaben</w:t>
        <w:br/>
        <w:t>nter ihnen hat fortgeflanzet werden</w:t>
        <w:br/>
        <w:t>nnen.</w:t>
        <w:br/>
        <w:br/>
        <w:t>Wenn ich Ihm aber mein Herz,</w:t>
        <w:br/>
        <w:t>eines Herzens Gedancken recht offen</w:t>
        <w:br/>
        <w:t>Big sagen soll, so dancket mich, daß ih</w:t>
        <w:br/>
        <w:t>Bor-Eltern Juden gewesen seyn muß</w:t>
        <w:br/>
        <w:t>1, an welchen erfüllet worden, was</w:t>
        <w:br/>
        <w:t>OTT Der. XXVIII. 64. bedrohet:</w:t>
        <w:br/>
        <w:t>er Err wird dich erfreuen unter</w:t>
        <w:br/>
        <w:t>le Völcker/von einem Ende der Welt</w:t>
        <w:br/>
        <w:t>Anandere/ und wirst daselbst ans</w:t>
        <w:br/>
        <w:t>en Göttern dienen/die du nicht kens</w:t>
        <w:br/>
        <w:t>ft/noch deine Väter/holz und Stein</w:t>
        <w:br/>
        <w:t>n. Conf. Esaia VI. 9. 10. A&amp;t. XXVIII5.</w:t>
        <w:br/>
        <w:t>Und diese sind entweder zur Zeit der</w:t>
        <w:br/>
        <w:t>babylonischen Efängniß in Egypten,</w:t>
        <w:br/>
        <w:t>on dannen aber, als die Babylonier in</w:t>
        <w:br/>
        <w:t>gypten gekommen, weiter hinunter ge</w:t>
        <w:br/>
        <w:t>hen, biß sie endlich an das Capo ge</w:t>
        <w:br/>
        <w:t>mmen. Oder aber, sie sind zur Zeit</w:t>
        <w:br/>
        <w:t>r Römischen Überfallung alle wieder</w:t>
        <w:br/>
        <w:t>streuet worden und haben sich nach u.</w:t>
        <w:br/>
        <w:br/>
        <w:t>ich wieder verfamlet: auch aus angebohrt</w:t>
        <w:br/>
        <w:t>er Art der Jüden zur Freyheit, zusam</w:t>
        <w:br/>
        <w:t>men gethan, und das Land nach und nach</w:t>
        <w:br/>
        <w:t>durchzogen, biß sie endlich einen sichern</w:t>
        <w:br/>
        <w:t>Platz gefunden, allwo sie sich mit ihren</w:t>
        <w:br/>
        <w:t>Wohnungen niederlassen und weiter</w:t>
        <w:br/>
        <w:t>ausbreiten konten. beth Dere</w:t>
        <w:br/>
        <w:t>Wenn man ihnen endlich die Frage</w:t>
        <w:br/>
        <w:t>vorleget, womit sie denn diesen Capilain,</w:t>
        <w:br/>
        <w:t>der ihnen alles Böse antaue, verehrten</w:t>
        <w:br/>
        <w:t>und dienete? so scheinen sie die oben n</w:t>
        <w:br/>
        <w:t>angeführte Worte des Her P. Ta-totte</w:t>
        <w:br/>
        <w:t>chants 1. c. p. 96. zu bekrefftigen, indem sie be</w:t>
        <w:br/>
        <w:t>sie sagen: daß sie ihm zu Ehren bisweilen eng</w:t>
        <w:br/>
        <w:t>ein Schaaf, bißweilen auch einen fetten</w:t>
        <w:br/>
        <w:t>Ochsen schlachten, nachdem sie mercken</w:t>
        <w:br/>
        <w:t>konten, daß ihnen ein groß Unglück ber</w:t>
        <w:br/>
        <w:t>vor stunde. Das Fett sagen sie ferner,</w:t>
        <w:br/>
        <w:t>nehmen sie und schmiedeten sich damit:</w:t>
        <w:br/>
        <w:t>hingegen mit dem Fleisch trachten sie</w:t>
        <w:br/>
        <w:t>einander, áßens auf, und machten sich,</w:t>
        <w:br/>
        <w:t>weil dadurch dieser böse Capitain vers</w:t>
        <w:br/>
        <w:t>föhnet wäre, miteinander frölich. Die</w:t>
        <w:br/>
        <w:t>Ursache aber warum sie dieses thaten,</w:t>
        <w:br/>
        <w:t>zeigen sie allein hierdurch an, daß sie sa</w:t>
        <w:br/>
        <w:t>gen: es avare unter den Hottentotten</w:t>
        <w:br/>
        <w:t>allezeit so manier oder gebräuchlich. Alleine,</w:t>
        <w:br/>
        <w:t>daß dieses, ob sie es gleich gegen die</w:t>
        <w:br/>
        <w:t>Europæer also vorgeben, dennoch tieffe=</w:t>
        <w:br/>
        <w:t>re Wurzeln habe, und auf die von ihnen</w:t>
        <w:br/>
        <w:t>verrichteten Opffer sehe, womit sie aber Fine</w:t>
        <w:br/>
        <w:t>mals den Jüden gleich kommen, wird inste</w:t>
        <w:br/>
        <w:t>künffeige klar genug werden, wenn von ih</w:t>
        <w:br/>
        <w:t>ren Opffern, als ebenfalls einem Stück pen</w:t>
        <w:br/>
        <w:t>ihres Gottes-Dienstes, wird gehandelt her</w:t>
        <w:br/>
        <w:t>werden.</w:t>
        <w:br/>
        <w:br/>
        <w:t>men. Sie</w:t>
        <w:br/>
        <w:t>Hierdurch dancket mich, liegt klar ges</w:t>
        <w:br/>
        <w:t>nung an dem Tage, daß sie zwey Götter,</w:t>
        <w:br/>
        <w:t>einen guten und einen bösen acumen; das ne</w:t>
        <w:br/>
        <w:t>von sie den guten nur mit Tanken und guten</w:t>
        <w:br/>
        <w:t>Singen den bösen aber mit Demuth,</w:t>
        <w:br/>
        <w:t>Furcht und Ehre dienen; beyden aber zus</w:t>
        <w:br/>
        <w:t>gleich, wie inskünftige wird klarer anges</w:t>
        <w:br/>
        <w:t>zeiget werden, mit Opffern und Viehs</w:t>
        <w:br/>
        <w:t>Schlachten, zc. zu Geboth stehen mus</w:t>
        <w:br/>
        <w:t>sen. Woher demnach die alten Manicher</w:t>
        <w:br/>
        <w:t>auf die Gedancken gerathen, auch</w:t>
        <w:br/>
        <w:t>einen bösen und guten Gott zu erkennen</w:t>
        <w:br/>
        <w:t>und zu bekennen: ist nicht sowohl aus ih</w:t>
        <w:br/>
        <w:t>ren Schrifften zu ersehen, als vielmehr zu</w:t>
        <w:br/>
        <w:t>glauben, daß sie solches aus den Grunds</w:t>
        <w:br/>
        <w:t>Reguln der alten Heyden müssen gesogen</w:t>
        <w:br/>
        <w:t>haben, und in die Christliche Kirche introducere</w:t>
        <w:br/>
        <w:t>wollen. Doch ich lasse hievon</w:t>
        <w:br/>
        <w:t>einem jeden, als absonderlich Ihm, mein</w:t>
        <w:br/>
        <w:t>Herz, feine frey Gedancken, und stelle als</w:t>
        <w:br/>
        <w:t>les Seinem fernern Nachsinnen ans</w:t>
        <w:br/>
        <w:t>heim.</w:t>
        <w:br/>
        <w:br/>
        <w:t>Ich will mich unterdessen nur beaus</w:t>
        <w:br/>
        <w:t>hen, Ihm weiter vorzustellen, wie diese</w:t>
        <w:br/>
        <w:t>Hat-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462.txt</w:t>
      </w:r>
    </w:p>
    <w:p>
      <w:r>
        <w:t>Zweyter Theil V. Brief 2c.</w:t>
        <w:br/>
        <w:br/>
        <w:t>Hottentotten den andern Heyden nachs</w:t>
        <w:br/>
        <w:t>ahmen und noch mehr als diese zwey Guts</w:t>
        <w:br/>
        <w:t>er verehren, ob gleich niemand biß aches</w:t>
        <w:br/>
        <w:t>o, so viel mir wissend, mit einem einigen</w:t>
        <w:br/>
        <w:t>Wort, davon Meldung gethan hat. Es</w:t>
        <w:br/>
        <w:t>findet sich nemlich hier in diesem Lande</w:t>
        <w:br/>
        <w:t>in gewisses Infectum oder Ungeziefer,</w:t>
        <w:br/>
        <w:t>ohngefähr so lang als eines kleinen Kins</w:t>
        <w:br/>
        <w:t>es Finger, und auch so dick; welches</w:t>
        <w:br/>
        <w:t>cht Füsse und auf dem Haupt zwey</w:t>
        <w:br/>
        <w:t>Dorner, nebst zween Flügeln hat. Es ist</w:t>
        <w:br/>
        <w:t>uf dem Rücken grün von Farbe mit un</w:t>
        <w:br/>
        <w:t>beigemengten rothen und weissen Uns</w:t>
        <w:br/>
        <w:t>ten. Diesem schreiben sie **eineGottheit** zu.</w:t>
        <w:br/>
        <w:br/>
        <w:t>So offt sie es dahero sehen, absonderlich</w:t>
        <w:br/>
        <w:t>ber, wenn es in ihre Krallen kommt, und</w:t>
        <w:br/>
        <w:t>uf den einen oder andern diet, so erweis</w:t>
        <w:br/>
        <w:t>en sie ihm göttliche Ehre.</w:t>
        <w:br/>
        <w:t>die feste Hoffnung machen, daß dieses</w:t>
        <w:br/>
        <w:t>Thierlein was gutes mit bringe und an</w:t>
        <w:br/>
        <w:t>zeige. be ge</w:t>
        <w:br/>
        <w:t>Ihre Dankbarkeit gegen dasselbe</w:t>
        <w:br/>
        <w:t>zu erweisen, daß es ihnen die Gnade ges</w:t>
        <w:br/>
        <w:t>than, sie in ihrer Kralle zu besuchen,</w:t>
        <w:br/>
        <w:t>schlachten sie gleichsam zu einem Opffer</w:t>
        <w:br/>
        <w:t>zwey fette Schaffe, und nennen diese</w:t>
        <w:br/>
        <w:t>Ceremonie **Andersmaakum** zoo; wel</w:t>
        <w:br/>
        <w:t>ches so viel bedeuten soll, als daß sie nun</w:t>
        <w:br/>
        <w:t>andere Leute gemachet würden. Denn'</w:t>
        <w:br/>
        <w:t>sie bilden sich ein, daß ihnen durch dieses m</w:t>
        <w:br/>
        <w:t>Thun, ihre Sünden vergeben würden; s</w:t>
        <w:br/>
        <w:t>oder mit ihren Worten die Sache auss</w:t>
        <w:br/>
        <w:t>zudrücken, so sagen sie: Wir glauben/</w:t>
        <w:br/>
        <w:t>daß wir ins künffeige allezeit gutes</w:t>
        <w:br/>
        <w:t>und nicht mehr boses thun sollen. m</w:t>
        <w:br/>
        <w:t>Solte nun dieses wiederum nicht</w:t>
        <w:br/>
        <w:t>nach der Juden Sagungen und Opffer</w:t>
        <w:br/>
        <w:t>riechen? Mich bedünket, es seye ihnen</w:t>
        <w:br/>
        <w:t>nur die Schlachtung decoiffer Aiches be</w:t>
        <w:br/>
        <w:t>übrig geblieben: die Weise aber, wo und d</w:t>
        <w:br/>
        <w:t>wenn? auch bey welcher Gelegenheit ein b</w:t>
        <w:br/>
        <w:t>Versöhn Opffer geschehen musse? sen</w:t>
        <w:br/>
        <w:t>durch die Länge der Zeit, verlohren gan</w:t>
        <w:br/>
        <w:t>gen, und in Vergessenheit gestellet wors</w:t>
        <w:br/>
        <w:t>den: zumal da sie nicht aus lauter Jüden,</w:t>
        <w:br/>
        <w:t>sondern vielerley Nationen mögen bes</w:t>
        <w:br/>
        <w:t>standen haben, aus welchen der eine dies</w:t>
        <w:br/>
        <w:t>tes-Dienstes gewohnet gewesen; wodurch</w:t>
        <w:br/>
        <w:t>sie alle das rechte vergessen, und nur die</w:t>
        <w:br/>
        <w:t>Schale bey-behalten, auch sich darinnen</w:t>
        <w:br/>
        <w:t>mögen verglichen haben, aus allen alten</w:t>
        <w:br/>
        <w:t>und unterschiedlichen Gebrauchen, einers</w:t>
        <w:br/>
        <w:t>len anzunehmen und danenselbigen nache</w:t>
        <w:br/>
        <w:t>zufolgen.</w:t>
        <w:br/>
        <w:br/>
        <w:t>Dieses Infectum habe ich lange nicht</w:t>
        <w:br/>
        <w:t>nennen gewest; theils weil ich es nies</w:t>
        <w:br/>
        <w:t>aln gesehen; theils auch, weil ich nies</w:t>
        <w:br/>
        <w:t>aln glauben wollen, daß sie solche abbes</w:t>
        <w:br/>
        <w:t>hackte Thiere würden göttlich vere</w:t>
        <w:br/>
        <w:t>en, unerachtet ich vielfältig davon erzehls</w:t>
        <w:br/>
        <w:t>en hörte biß endlich der vortreffliche</w:t>
        <w:br/>
        <w:t>nd hocherfahrne Herz Johann Wilhelm</w:t>
        <w:br/>
        <w:t>e Grevenbruch, ein Mann von sonders</w:t>
        <w:br/>
        <w:t>arer Geschicklichkeit, Klugheit und Wiß</w:t>
        <w:br/>
        <w:t>anschafft, welcher **vielerthohen** **Ambailacurs**,</w:t>
        <w:br/>
        <w:t>und endlich auch hier der **Illuftrense**, der andere eine andere Art des Got</w:t>
        <w:br/>
        <w:t>Compagnie als Secretarius Politicus</w:t>
        <w:br/>
        <w:t>dienet, mich durch seine Annotationes</w:t>
        <w:br/>
        <w:t>lehret, welche er ebenfalls von den</w:t>
        <w:br/>
        <w:t>Hottentotten, Zeit feines langen Ans</w:t>
        <w:br/>
        <w:t>afens allhier gemachet daß es eis</w:t>
        <w:br/>
        <w:t>Art eines Afers fey. Nachdem ich</w:t>
        <w:br/>
        <w:t>ber selbst das Glück gehabt felsiges zu</w:t>
        <w:br/>
        <w:t>hen: so muß ich bekennen, daß es zwar</w:t>
        <w:br/>
        <w:t>en Europäischen Käfern, oder auch</w:t>
        <w:br/>
        <w:t>nen so genandte Schrötern nicht</w:t>
        <w:br/>
        <w:t>Leiche; jedoch weiß ich eben so wenig eis</w:t>
        <w:br/>
        <w:t>En andern Namen demselbigen beyzule</w:t>
        <w:br/>
        <w:t>als gedachter Herz de **GrevenbrockSo**</w:t>
        <w:br/>
        <w:t>So bald nun, sage ich, dieses Infectum</w:t>
        <w:br/>
        <w:t>in ihre Krallen kommt/von dessen</w:t>
        <w:br/>
        <w:t>derlichen Gestalt und Form zu andes</w:t>
        <w:br/>
        <w:t>er Zeit wird gesaget werden; so verehren</w:t>
        <w:br/>
        <w:t>e es nicht nur mit dem vorhero beschrie</w:t>
        <w:br/>
        <w:t>nen, aber nicht so lange währenden</w:t>
        <w:br/>
        <w:t>Bottes Dienst, indeme sie nur einige</w:t>
        <w:br/>
        <w:t>Stunden mit Singen und Tanzen zus</w:t>
        <w:br/>
        <w:t>ingen: sondern sie bestreuen es auch</w:t>
        <w:br/>
        <w:t>it dem gepulverten Kraut, das sie Bunu,</w:t>
        <w:br/>
        <w:t>die Botanici aber Spiræam nennen,</w:t>
        <w:br/>
        <w:t>von an feinem Ort gehandelt worden.</w:t>
        <w:br/>
        <w:br/>
        <w:t>s wird aber nicht allein dieses Thierlein,</w:t>
        <w:br/>
        <w:t>ndern auch der ganze inwendige Plag</w:t>
        <w:br/>
        <w:t>rer Kralle damit bestreuet, weil sie sich</w:t>
        <w:br/>
        <w:t>J bie</w:t>
        <w:br/>
        <w:t>Doch es sey mit solcher Mathmas</w:t>
        <w:br/>
        <w:t>sung, wie es immer wolle, so ist doch dies Ho</w:t>
        <w:br/>
        <w:t>fes ferner gewiß, daß, wenn berührtes ten</w:t>
        <w:br/>
        <w:t>Infectum, auf einem unter allen in der e</w:t>
        <w:br/>
        <w:t>Kralle zu sinen kommt, und auf feinem</w:t>
        <w:br/>
        <w:t>Leib Ruhe suchet, derselbe ein unbetroge ein</w:t>
        <w:br/>
        <w:t>licher und unfehlbarer heiliger Mann'</w:t>
        <w:br/>
        <w:t>seyn müsse, dem ganz gewiß alleSünden</w:t>
        <w:br/>
        <w:t>vergeben worden. Denn sagen sie, dies</w:t>
        <w:br/>
        <w:t>fes Thierlein hat den Mann angewiesen,</w:t>
        <w:br/>
        <w:t>der unter uns heilig ist. Sie schlachten</w:t>
        <w:br/>
        <w:t>dahero auch alsdenn, und in diesem Fall,</w:t>
        <w:br/>
        <w:t>anstatt der vorbedeutete zwey Scham</w:t>
        <w:br/>
        <w:t>fe, gleichsam zur Dancksagung den besten</w:t>
        <w:br/>
        <w:t>und fettesten Ochsen, den sie unter ihrer</w:t>
        <w:br/>
        <w:t>ganzen Heerde haben. Mit dessen Dár</w:t>
        <w:br/>
        <w:t>mein und dem daran hangenden Fett,</w:t>
        <w:br/>
        <w:t>ingleichem auch dem Neme, verehren und</w:t>
        <w:br/>
        <w:t>zieren sie den Heiligen, indem sie ihn das</w:t>
        <w:br/>
        <w:t>Neg Brüh warm um seinen Hals hans</w:t>
        <w:br/>
        <w:t>gen, wenn sie nur vorhero dasselbe mit</w:t>
        <w:br/>
        <w:t>obe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463.txt</w:t>
      </w:r>
    </w:p>
    <w:p>
      <w:r>
        <w:t>Zweyter Theil. V. Brief. c.</w:t>
        <w:br/>
        <w:br/>
        <w:t>gedachten Buch gleichsam wohl ges</w:t>
        <w:br/>
        <w:t>urget, und hernach als einen Strick,</w:t>
        <w:br/>
        <w:t>ht in einander gedrehet haben.</w:t>
        <w:br/>
        <w:t>Dieses Netz muß der angewiesene</w:t>
        <w:br/>
        <w:t>eilige um feinen Halß tragen, so lang</w:t>
        <w:br/>
        <w:t>weder ein Stücklein daran ist, es</w:t>
        <w:br/>
        <w:t>ag auch stunden wie es immer will:</w:t>
        <w:br/>
        <w:t>er aber, biß dieses Thierlein wieder</w:t>
        <w:br/>
        <w:t>ihre Kralle kommt, und auf einem</w:t>
        <w:br/>
        <w:t>dern sich niederlasset. Denn alsdenn</w:t>
        <w:br/>
        <w:t>gen sie alle diese Ceremonien wieder</w:t>
        <w:br/>
        <w:t>fs neue an: und ist abey dem er</w:t>
        <w:br/>
        <w:t>heiligen erlaubet, fein stinkendes</w:t>
        <w:br/>
        <w:t>ch, das er vorhero Nacht und Tag</w:t>
        <w:br/>
        <w:t>ben Halß behalten müssen, von seis</w:t>
        <w:br/>
        <w:t>n Halfe zu thun, und mit dem noch</w:t>
        <w:br/>
        <w:t>rigen daran befindlichen Fett, seine</w:t>
        <w:br/>
        <w:t>ole gang fett zu schmieren, oder aber</w:t>
        <w:br/>
        <w:t>men Leib selbsten damit zu balsas</w:t>
        <w:br/>
        <w:t>ren.</w:t>
        <w:br/>
        <w:br/>
        <w:t>Die Warmer hingegen, samt dem</w:t>
        <w:br/>
        <w:t>an hangenden Fett, werden ihm nicht</w:t>
        <w:br/>
        <w:t>r übergeben, biß sie den darin lies</w:t>
        <w:br/>
        <w:t>den Unflat zuvor mit den Fingern</w:t>
        <w:br/>
        <w:t>ausgedrucket, elbige umgekehret, und</w:t>
        <w:br/>
        <w:t>hl ausgespúhlet haben: von welchen er</w:t>
        <w:br/>
        <w:t>eine Mahlzeit bereiten und sie genieß</w:t>
        <w:br/>
        <w:t>mag. Sie aber allesamt schlachten auf</w:t>
        <w:br/>
        <w:t>Art den Ochsen, wie inskünftige</w:t>
        <w:br/>
        <w:t>ter melden werde; ziehen ihm das</w:t>
        <w:br/>
        <w:t>oder die Haut ab, und kochen das</w:t>
        <w:br/>
        <w:t>isch mit welchen sie sich frölich</w:t>
        <w:br/>
        <w:t>chen, ohne daß der Heilige weiter</w:t>
        <w:br/>
        <w:t>en Bissen davon zu kosten bekommt.</w:t>
        <w:br/>
        <w:br/>
        <w:t>e Suppen aber ist vor die Weiber,</w:t>
        <w:br/>
        <w:t>che sie verzehren, und sich alſo amt</w:t>
        <w:br/>
        <w:t>en hierüber lustig bezeugen. Kommt</w:t>
        <w:br/>
        <w:t>3 caletum aber auf eine Frau zu si</w:t>
        <w:br/>
        <w:t>, und sie wird zu einer Heiligen er</w:t>
        <w:br/>
        <w:t>et: so geschiehet zwar alles, wie</w:t>
        <w:br/>
        <w:t>erzehlet worden; nur ist alsdenn</w:t>
        <w:br/>
        <w:t>er Unterscheid haben, daß die Weis</w:t>
        <w:br/>
        <w:t>das Fleisch von dem Ochsen verweh</w:t>
        <w:br/>
        <w:t>und hingegen die Männer mit</w:t>
        <w:br/>
        <w:t>Suppe vorlieb nehmen müssen.</w:t>
        <w:br/>
        <w:br/>
        <w:t>Wer fellte wohl in Europa glaub</w:t>
        <w:br/>
        <w:t>können, daß solche Absurditatem</w:t>
        <w:br/>
        <w:t>Verstandes in der Welt anzutref</w:t>
        <w:br/>
        <w:t>wären? wenn man nicht von an</w:t>
        <w:br/>
        <w:t>n Heyden wisse, daß sie noch wohl</w:t>
        <w:br/>
        <w:t>immere Götter sich erwählet, ob sie</w:t>
        <w:br/>
        <w:t>ich so schmierig, schmutzig und un</w:t>
        <w:br/>
        <w:t>ig sich nicht aufgeführe haben?</w:t>
        <w:br/>
        <w:t>würde sicherlich selbsten Bes</w:t>
        <w:br/>
        <w:t>cken getragen haben, einer solchen</w:t>
        <w:br/>
        <w:t>fehlung Glauben beizulegen, wenn</w:t>
        <w:br/>
        <w:t>mich meine Augen nicht gelehret, und</w:t>
        <w:br/>
        <w:t>zu unterschiedlichen malen zu fehen geleit</w:t>
        <w:br/>
        <w:t>tet hátten: und kan ich nicht umhin, Der</w:t>
        <w:br/>
        <w:t>annoch eine Hiftori darvon zu beschreib</w:t>
        <w:br/>
        <w:t>ben, welche gang deutlich lehren wird, ton f</w:t>
        <w:br/>
        <w:t>daß sie dieses Thier weder selbsten töd it a</w:t>
        <w:br/>
        <w:t>ten dörffen, noch auch von einem ans</w:t>
        <w:br/>
        <w:t>dern wöllen getödtet wissen.</w:t>
        <w:br/>
        <w:br/>
        <w:t>ben.</w:t>
        <w:br/>
        <w:br/>
        <w:t>Ein gewisser Frey Burger allhier, des</w:t>
        <w:br/>
        <w:t>Namens Heinrich Müller aus Teutsch erbeb</w:t>
        <w:br/>
        <w:t>land gebürtig, hat ein Land-Guth, ohnende</w:t>
        <w:br/>
        <w:t>gefehr fünff oder sechs Meilen von hier diesen</w:t>
        <w:br/>
        <w:t>gelegen, bey welchem einige Hottentotem-o</w:t>
        <w:br/>
        <w:t>ten wohnen, die etwas weniges von</w:t>
        <w:br/>
        <w:t>Bich besitzen. Diesen hat er die Freys</w:t>
        <w:br/>
        <w:t>heit gegeben ihr Wich nebst bem einigen,</w:t>
        <w:br/>
        <w:t>auf seinem in eigenen Besitz habenden</w:t>
        <w:br/>
        <w:t>Lande zu werden. Sie hatten also eins</w:t>
        <w:br/>
        <w:t>mal das Glück, wie sie sich einbilden,</w:t>
        <w:br/>
        <w:t>daß dieses infectum oder Käferlein in</w:t>
        <w:br/>
        <w:t>ihre Kraile kam und da es ein Sohn</w:t>
        <w:br/>
        <w:t>des gedachten Frey Burgers, Namens</w:t>
        <w:br/>
        <w:t>Johannes Müller sahe, trachtete er das</w:t>
        <w:br/>
        <w:t>selbe zu fangen; theils weil es sehr wohl es wi</w:t>
        <w:br/>
        <w:t>von Farbe aussahe: theils auch desto abige</w:t>
        <w:br/>
        <w:t>besser hinter ihre närrische Dinge zu kom befang</w:t>
        <w:br/>
        <w:t>men.</w:t>
        <w:br/>
        <w:br/>
        <w:t>Da nuit die Hottentotten saher, le</w:t>
        <w:br/>
        <w:t>daß er es bekommen hatte; sie hinges ee He</w:t>
        <w:br/>
        <w:t>gen im Werck begriffen waren, ihm die tone</w:t>
        <w:br/>
        <w:t>gebührende Ehre zu erweisen, und den fahret</w:t>
        <w:br/>
        <w:t>schuldigen Dienst zu leisten: fiengen fie</w:t>
        <w:br/>
        <w:t>erschrecklich an gegen einander zu ruffen:</w:t>
        <w:br/>
        <w:t>Hachele, Matze, wat abakum zoo? d.</w:t>
        <w:br/>
        <w:br/>
        <w:t>i. jrer einmal/seber einmal/ was will</w:t>
        <w:br/>
        <w:t>dieser da thun: Der Sohn des gedach</w:t>
        <w:br/>
        <w:t>ten Frey Burgers, als er dieses hörte,</w:t>
        <w:br/>
        <w:t>und wohl verstunde was sie in ihrer</w:t>
        <w:br/>
        <w:t>Sprache mit einander redeten, fragte sie</w:t>
        <w:br/>
        <w:t>als ob er es nicht verstanden hätte, was</w:t>
        <w:br/>
        <w:t>sie mit diesem jammerlichen Schreyen</w:t>
        <w:br/>
        <w:t>haben oder sagen wollten? Worauf sie</w:t>
        <w:br/>
        <w:t>ihn in gebrochen Holländisch zu erstes</w:t>
        <w:br/>
        <w:t>hen gaben: daß er es nie thun/ und</w:t>
        <w:br/>
        <w:t>ihnen dieses gang ang nehme Thiers</w:t>
        <w:br/>
        <w:t>lein in ihrer Kralle nicht fangen</w:t>
        <w:br/>
        <w:t>müßte.</w:t>
        <w:br/>
        <w:br/>
        <w:t>Als sie aber fadheit und aus feinen.</w:t>
        <w:br/>
        <w:t>Minen merden, daß er sich darant don</w:t>
        <w:br/>
        <w:t>nichts kehren, sondern dieses Thierlein la fe</w:t>
        <w:br/>
        <w:t>wohl gar tödten wolte, sagten sie erst, wenn</w:t>
        <w:br/>
        <w:t>lich mit ernsthafftige Worten zu ihm: "</w:t>
        <w:br/>
        <w:t>gy dit Behelt anguin zoo, en nu dood</w:t>
        <w:br/>
        <w:t>jakum zoo, is dat bara? w grum,</w:t>
        <w:br/>
        <w:t>ons altemal daervan esopum zoo,</w:t>
        <w:br/>
        <w:t>d. i. Jhr habt **diesesThierlein** gefangen/</w:t>
        <w:br/>
        <w:t>und weller es nun gar tödten/ ist das</w:t>
        <w:br/>
        <w:t>recht: Warter nur / fo the es thur/so GII</w:t>
        <w:br/>
        <w:t>laufi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464.txt</w:t>
      </w:r>
    </w:p>
    <w:p>
      <w:r>
        <w:t>Zweyter Theil. V. Brief. 2.</w:t>
        <w:br/>
        <w:br/>
        <w:t>auffen wir allesamt auf und **darvonWeil**</w:t>
        <w:br/>
        <w:t>er mun das Thierlein in der Hand</w:t>
        <w:br/>
        <w:t>ielt und dazu lachte: rathen sie ihn ende</w:t>
        <w:br/>
        <w:t>ich inständigst, daß er es ja wieder flies</w:t>
        <w:br/>
        <w:t>en lassen und nicht tödten wolle Denn/</w:t>
        <w:br/>
        <w:t>alten sie, so ihres tödtet/so find wir</w:t>
        <w:br/>
        <w:t>alle unglücklich.</w:t>
        <w:br/>
        <w:br/>
        <w:t>So bald er ihnen endlich verspro</w:t>
        <w:br/>
        <w:t>hen, das Thierlein ohne Schaden wie</w:t>
        <w:br/>
        <w:t>er fliegen zu lassen, und nicht zu töd</w:t>
        <w:br/>
        <w:t>en, waren sie schon wieder vergnüget,</w:t>
        <w:br/>
        <w:t>nd wohl zu frieden. Und da fie sahen,</w:t>
        <w:br/>
        <w:t>aß er seinen Worten nachgekommen,</w:t>
        <w:br/>
        <w:t>haben sie ihm alsobald die gebührende</w:t>
        <w:br/>
        <w:t>Shre an, und machten sich hernach von</w:t>
        <w:br/>
        <w:t>em geschlachteten Schaaf, dessen</w:t>
        <w:br/>
        <w:t>ie nur ein einiges aus Armuth ges</w:t>
        <w:br/>
        <w:t>schlachtet, lustig; verzehrten es alles,</w:t>
        <w:br/>
        <w:t>weil es auf feinem gefessen, und liessen</w:t>
        <w:br/>
        <w:t>ichts davon übrig biß den folgenden</w:t>
        <w:br/>
        <w:t>Morgen. Di</w:t>
        <w:br/>
        <w:t>Nun will ich in meiner Erzehlung fort,</w:t>
        <w:br/>
        <w:t>fahren, und nachdem die Götter der Hori</w:t>
        <w:br/>
        <w:t>dentodten, so viel die Europæer bißhero</w:t>
        <w:br/>
        <w:t>haben erfahren können, meines Bedún Ho</w:t>
        <w:br/>
        <w:t>dens, deutlich genug abgemahlt worden; t</w:t>
        <w:br/>
        <w:br/>
        <w:t>auch von ihrem Gottes: Dienste eine vatter</w:t>
        <w:br/>
        <w:t>fame Beschreibung gefolget: so will ich</w:t>
        <w:br/>
        <w:t>sagen daß sich hiemit noch nicht alles zu</w:t>
        <w:br/>
        <w:t>Ende bringen lasse, was zu ihrem Got</w:t>
        <w:br/>
        <w:t>tes-Dienste gehöret sondern daß noch vie</w:t>
        <w:br/>
        <w:t>le Sachen daran gebrechen, die hieher</w:t>
        <w:br/>
        <w:t>müssen gezogen werden.</w:t>
        <w:br/>
        <w:br/>
        <w:t>Ich will demnach vor allen andern fers</w:t>
        <w:br/>
        <w:t>Her zeigen wie sie auch, meinem Beden</w:t>
        <w:br/>
        <w:t>den nach denen-jenigen Christen gleichen,</w:t>
        <w:br/>
        <w:t>welche, wo sie nur hören, daß ein Miracul,</w:t>
        <w:br/>
        <w:t>oder Wunder-Werck, auch sonsten</w:t>
        <w:br/>
        <w:t>diesem oder jenem etwas gutes geschehen</w:t>
        <w:br/>
        <w:t>sey, alsobald bedacht seyn, wie daselbst eis</w:t>
        <w:br/>
        <w:t>ne Capelle moge aufgerichtet und jeder</w:t>
        <w:br/>
        <w:t>Vorbeigehender zur Verrichtung seiner</w:t>
        <w:br/>
        <w:t>Andacht hineingeleitet und gelocke were He</w:t>
        <w:br/>
        <w:t>dent. Es haben aber die Hottentotten</w:t>
        <w:br/>
        <w:t>nicht sowohl Capelle oder Tempel mit ter</w:t>
        <w:br/>
        <w:t>Menschen Handen gemacht: als vielmehr po</w:t>
        <w:br/>
        <w:t>in ihrem Gemüth solche Oerter welche</w:t>
        <w:br/>
        <w:t>sie darum vor heilig halten, weil ihren</w:t>
        <w:br/>
        <w:t>Vor- Eltern daselbst grosse Wolthat</w:t>
        <w:br/>
        <w:t>ten wiederfahren seyn. tea ba D</w:t>
        <w:br/>
        <w:t>Bielleicht möchte Er nun mein Herz,</w:t>
        <w:br/>
        <w:t>gerne die Ursache wissen, warum sie dies</w:t>
        <w:br/>
        <w:t>es Thierlein nicht wollen gefangen, viel</w:t>
        <w:br/>
        <w:t>veniger getödtet eiffen? Ich will sie</w:t>
        <w:br/>
        <w:t>ier so gut niederschreiben als sie von den</w:t>
        <w:br/>
        <w:t>Attento ten habe erfahren können.</w:t>
        <w:br/>
        <w:br/>
        <w:t>Sie sagen nemlich, es bringe ihnen Un</w:t>
        <w:br/>
        <w:t>glut, wenn es gefangen werde; und wenn</w:t>
        <w:br/>
        <w:t>6 in ihrer Gegenwart gar sterben muß</w:t>
        <w:br/>
        <w:t>e: so müsten sie allesamt entweder ihr</w:t>
        <w:br/>
        <w:t>Bich durch wilde Thiere verliehren; oder</w:t>
        <w:br/>
        <w:t>aber sie musten selbften sterben, wie ihnent</w:t>
        <w:br/>
        <w:t>Folgends ihrem Vorgeben, durch die lange</w:t>
        <w:br/>
        <w:t>Erfahrung attam ware gelehret worden.</w:t>
        <w:br/>
        <w:br/>
        <w:t>Dieses alles was von der Verehrung</w:t>
        <w:br/>
        <w:t>dieses Käfers gesaget worden, ist wohl ei</w:t>
        <w:br/>
        <w:t>nes von den einfältigsten und dummesten</w:t>
        <w:br/>
        <w:t>Stücken fo man an **denHottentotten** be</w:t>
        <w:br/>
        <w:t>finden fan: und gleichwohl sind sie so sehr,</w:t>
        <w:br/>
        <w:t>darauf erpicht, daß fie lieber was anders</w:t>
        <w:br/>
        <w:t>thun, als diesen Lehr-Saz fahren lassen</w:t>
        <w:br/>
        <w:t>wurden. Ob man ihnen auch gleich, wie</w:t>
        <w:br/>
        <w:t>ich vielmals gethan, die Ungereimtheit dies</w:t>
        <w:br/>
        <w:t>ses Dßen-Dienstes, bloß aus dem Licht</w:t>
        <w:br/>
        <w:t>Der Natur vorstellete, und sie auf beſſere</w:t>
        <w:br/>
        <w:t>Wege zu führen dachte, wodurch sie mit</w:t>
        <w:br/>
        <w:t>der Zeit weiter zur wahren Erkantnuß den: so halten sie diese Oerter vor so hei</w:t>
        <w:br/>
        <w:t>GOttes fonten gebracht werden: so ist lig, daß</w:t>
        <w:br/>
        <w:t>sie niemaln einen solchen wüsten</w:t>
        <w:br/>
        <w:t>doch alles Vornehmen vergebens, frucht und den Ort</w:t>
        <w:br/>
        <w:t>oder Hügel werden vornen</w:t>
        <w:br/>
        <w:t>loß und wie man anspruch Wort sagt, gehen, ohne</w:t>
        <w:br/>
        <w:t>einigen Dienst an denjenigen</w:t>
        <w:br/>
        <w:t>Hopffen und Mals an ihnen verdorben.</w:t>
        <w:br/>
        <w:t>Heiligen zu beweisen, der ihrer Meynung</w:t>
        <w:br/>
        <w:t>Werhalben ich auch hieraus nicht erste nach den Ort</w:t>
        <w:br/>
        <w:t>bewohne, und schon so vies</w:t>
        <w:br/>
        <w:t>hen oder sehen kan, wie es der Tranquebar- sen habe. Vornemlich aber tanzen die ein</w:t>
        <w:br/>
        <w:t>len von ihnen griffe Woblthaten erwies</w:t>
        <w:br/>
        <w:t>frische Herz Probst Ziegenbalg anfangen</w:t>
        <w:br/>
        <w:t>klein wenig auf denselben herum, und</w:t>
        <w:br/>
        <w:t>wollte, diese blinde Heyden mit leichter</w:t>
        <w:br/>
        <w:t>fingen in der Stille dabey. Bißweil</w:t>
        <w:br/>
        <w:t>Mühe wie defen Worte lauten</w:t>
        <w:br/>
        <w:t>(vid. l. c.</w:t>
        <w:br/>
        <w:br/>
        <w:t>feiner Reife Beschr. p. 9. ) zur Beehrung len fügen sie auch das Hände Klopffen</w:t>
        <w:br/>
        <w:t>Diese Derter sind aber keine bunde</w:t>
        <w:br/>
        <w:t>Höhlen, wie offt belobter Herz Vogel in bi</w:t>
        <w:br/>
        <w:t>feiner Reife Bech. p. 73. imit diesen Wors</w:t>
        <w:br/>
        <w:t>ten will: Zuweilen/schreibet er: hat man</w:t>
        <w:br/>
        <w:t>sie auch in dnnckeln und finstern obs</w:t>
        <w:br/>
        <w:t>len angetroffen/woselbst sie/unter dem</w:t>
        <w:br/>
        <w:t>Klatschen det hände/ mit dem Munde</w:t>
        <w:br/>
        <w:t>etwas hergemurmelt / so aber niemand</w:t>
        <w:br/>
        <w:t>von Europäern verstanden / oder ges</w:t>
        <w:br/>
        <w:t>wust/was es sey. Es sind vielmehr wüste,</w:t>
        <w:br/>
        <w:t>frey und sichtbahren Oerter, und mei</w:t>
        <w:br/>
        <w:t>mestentheils Hügel, nebst einigen Priviren,</w:t>
        <w:br/>
        <w:t>welche hin und wieder in dem Lan</w:t>
        <w:br/>
        <w:t>de liegen.</w:t>
        <w:br/>
        <w:br/>
        <w:t>zu bringen.</w:t>
        <w:br/>
        <w:t>haben, wie schon offt ist erwehnet wor</w:t>
        <w:br/>
        <w:t>Weil sie nun alles per traditionem</w:t>
        <w:br/>
        <w:t>Dars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465.txt</w:t>
      </w:r>
    </w:p>
    <w:p>
      <w:r>
        <w:t>Zweyter Theil. V. Brief. 2c.</w:t>
        <w:br/>
        <w:br/>
        <w:t>arzu, oder setzen sich ein wenig daselbst</w:t>
        <w:br/>
        <w:t>nieder; hüllen den Kopff in die Krosse,</w:t>
        <w:br/>
        <w:t>and singen ein Liedchen; alles aber nach</w:t>
        <w:br/>
        <w:t>Art und Weise, daß fie meinen, daß der</w:t>
        <w:br/>
        <w:t>Heilige verdiene, oder aber nachdem es ih:</w:t>
        <w:br/>
        <w:t>e Zeit und Gelegenheit, auch offtmals</w:t>
        <w:br/>
        <w:t>as Wetter zu **lassetFraget**</w:t>
        <w:br/>
        <w:t>man sie um die Ursache, so</w:t>
        <w:br/>
        <w:t>ichen sie darüber, gleichsam als ob man</w:t>
        <w:br/>
        <w:t>8 selbsten solte errathen können oder</w:t>
        <w:br/>
        <w:t>ber sie wissen keine andere Ursache zu</w:t>
        <w:br/>
        <w:t>eben, als bereits ist angeführet wor</w:t>
        <w:br/>
        <w:t>en. Wenn man aber stärcker auf sie</w:t>
        <w:br/>
        <w:t>ringet, und mehrern Bescheid davon</w:t>
        <w:br/>
        <w:t>aben will; so werden sie wohl gar zors</w:t>
        <w:br/>
        <w:t>ig, und weisen einen mit diesen kurzen</w:t>
        <w:br/>
        <w:t>Borten ab: Hottentotte. n manier ist</w:t>
        <w:br/>
        <w:t>jo. Trifft man endlich einen auf eis</w:t>
        <w:br/>
        <w:t>em guten Laum und auf frischer That</w:t>
        <w:br/>
        <w:t>n; giebet ihm auch, um ihn desto wil</w:t>
        <w:br/>
        <w:t>ger zu machen, ehe man noch redet, eine</w:t>
        <w:br/>
        <w:t>**feifeToback**, oder eingleichen Brandt</w:t>
        <w:br/>
        <w:t>ein, wenn man es ben sich führet: so sa</w:t>
        <w:br/>
        <w:t>en sie wol mit **vielenlimständen**, was ih</w:t>
        <w:br/>
        <w:t>en oder ihren Vor-Eltern daselbst gus</w:t>
        <w:br/>
        <w:t>s geschehen, und daß sie deswegen zur</w:t>
        <w:br/>
        <w:t>Danckbarkeit noch allezeit tanzten oder</w:t>
        <w:br/>
        <w:t>gen; unerachtet sie nicht wissen, wer</w:t>
        <w:br/>
        <w:t>ist der ihnen Gutes gethan hat.</w:t>
        <w:br/>
        <w:br/>
        <w:t>Es hat mir binsten ein Hottentotte,</w:t>
        <w:br/>
        <w:t>amma genannt, den ich auf besagte</w:t>
        <w:br/>
        <w:t>Beise antraff, und mit einer Pfeife</w:t>
        <w:br/>
        <w:t>back anlockte, erzehlet, daß er darum</w:t>
        <w:br/>
        <w:t>selbigen Hügel tankte, weil er binsten</w:t>
        <w:br/>
        <w:t>8 Nachts daselbst geschlaffen, und von</w:t>
        <w:br/>
        <w:t>em nahe zu ihm formenden Löwen,</w:t>
        <w:br/>
        <w:t>ht wáze aufgefressen worden; welchen</w:t>
        <w:br/>
        <w:t>des Morgen, da er aufgewacht, kaum</w:t>
        <w:br/>
        <w:t>Schritt weit von ihm annoch hatte</w:t>
        <w:br/>
        <w:t>gen sehen. Weil er sich nun versichert</w:t>
        <w:br/>
        <w:t>elte, es mußte ein Heiliger daselbst ge</w:t>
        <w:br/>
        <w:t>sen seyn, und ihn beschawet haben: so</w:t>
        <w:br/>
        <w:t>odere also seine Pflicht, diese Wohls</w:t>
        <w:br/>
        <w:t>at in feine Vergessenheit zu stellen.</w:t>
        <w:br/>
        <w:br/>
        <w:t>Welche Rede ich mir wohlgefallen ließ,</w:t>
        <w:br/>
        <w:t>ben aber ihn auf GOTT und den</w:t>
        <w:br/>
        <w:t>chur seiner heiligen Engel wiese; als</w:t>
        <w:br/>
        <w:t>me, nach langen Wort-wechseln, da er</w:t>
        <w:br/>
        <w:t>ne Pfeife Tobac ausgeraucht hatte,</w:t>
        <w:br/>
        <w:t>ang er endlich auf, und lieff mit dies</w:t>
        <w:br/>
        <w:t>Worten davon: Kamme niet voran.</w:t>
        <w:br/>
        <w:t>das so viel heisst, als: Jch tan</w:t>
        <w:br/>
        <w:t>ses nicht verstehen.</w:t>
        <w:br/>
        <w:br/>
        <w:t>Solten nun nicht abermal die Chris</w:t>
        <w:br/>
        <w:t>von den Hottentotten beschámet</w:t>
        <w:br/>
        <w:t>den, die, aus einem blinden Effer,</w:t>
        <w:br/>
        <w:t>den unbekandten Gott vor erwiesene</w:t>
        <w:br/>
        <w:t>Woblthaten dancken, und solches nies</w:t>
        <w:br/>
        <w:t>malen in Vergessenheet stellen: da ein</w:t>
        <w:br/>
        <w:t>Christ, der doch wohl weiß, daß er al</w:t>
        <w:br/>
        <w:t>le gute und vollkommene Gabe von oben</w:t>
        <w:br/>
        <w:t>herab, von dem Vater des Liechts em</w:t>
        <w:br/>
        <w:t>pfählt, dennoch denselben so gar bald</w:t>
        <w:br/>
        <w:t>und schändlich wieder vergaffet</w:t>
        <w:br/>
        <w:t>kaum einmal Dand dafür saget. Doch</w:t>
        <w:br/>
        <w:t>ich will hievon schweigen, und noch fer</w:t>
        <w:br/>
        <w:t>ner erzehlen, daß, wenn die Hotten w</w:t>
        <w:br/>
        <w:t>cotten durch eine tieffe Revier gehen fols Ho</w:t>
        <w:br/>
        <w:t>len, welche vornemlich schnell fortlauf</w:t>
        <w:br/>
        <w:t>fet sie solches auch nicht eher thun, bur</w:t>
        <w:br/>
        <w:t>biß sie sich vorhero mit dem Wasser bes ben</w:t>
        <w:br/>
        <w:t>sprenget, und ihre Stirn mit dem Sand</w:t>
        <w:br/>
        <w:t>oder Schlamm des Ufers beschmieret</w:t>
        <w:br/>
        <w:t>haben. ten B</w:t>
        <w:br/>
        <w:t>Die Ursache davon, foll nach ihrer</w:t>
        <w:br/>
        <w:t>Meynung, diese seyn, daß sie durch das est</w:t>
        <w:br/>
        <w:t>Besprengen mit Wasser, demselben unter</w:t>
        <w:br/>
        <w:t>einem Keuffler sich anbefehlen und bit</w:t>
        <w:br/>
        <w:t>ten, daß es ihnen fein Leyd zufügen wol</w:t>
        <w:br/>
        <w:t>le. Die Stirn bestreichen sie mit dem</w:t>
        <w:br/>
        <w:t>Sand oderSchlamm des Ufers darum, .</w:t>
        <w:br/>
        <w:br/>
        <w:t>damit ihr Kopf möchte leicht werden,</w:t>
        <w:br/>
        <w:t>und immer über, niemaln aber unter</w:t>
        <w:br/>
        <w:t>das Wasser kommen; weil sie wohl</w:t>
        <w:br/>
        <w:t>wissen, daß alle Glieder unter dem Wass</w:t>
        <w:br/>
        <w:t>fer dauren, der Kopf aber unter demsel</w:t>
        <w:br/>
        <w:t>ben nicht dauren oder bestehen könte. Der</w:t>
        <w:br/>
        <w:t>Ich habe mich zwar vielmals bemühet, batt</w:t>
        <w:br/>
        <w:t>eine bessere Ursache von ihnen zu hören, gene</w:t>
        <w:br/>
        <w:t>alleine es war alles umsonst und verge nicht</w:t>
        <w:br/>
        <w:t>bens; dahero fan auch hier keine bessere fabr</w:t>
        <w:br/>
        <w:t>niederschreiben. Urfa</w:t>
        <w:br/>
        <w:t>nen.</w:t>
        <w:br/>
        <w:br/>
        <w:t>Es waren zwar noch viele Stücke</w:t>
        <w:br/>
        <w:t>übrig, die zu ihrem Gottes Dienst kön,</w:t>
        <w:br/>
        <w:t>ten, ja müsten gerechnet werden: allein fes</w:t>
        <w:br/>
        <w:t>ne ich sehe, daß diejenigen so davon vors</w:t>
        <w:br/>
        <w:t>gestellet worden, bereits mehr Zeit zum</w:t>
        <w:br/>
        <w:t>Durch-lesen erfordern, als mir eingebil</w:t>
        <w:br/>
        <w:t>det habe. Weil ich dahero bemercket,</w:t>
        <w:br/>
        <w:t>daß mir die Materie allezeit uncerm</w:t>
        <w:br/>
        <w:t>thet, und unter der Hand anwachset, so</w:t>
        <w:br/>
        <w:t>muß ich vor diesesmahl hiermit beschließ</w:t>
        <w:br/>
        <w:t>sen, und den Rest biß auf nünfftige Ges</w:t>
        <w:br/>
        <w:t>legenheit versparen: versichere Ihn aber</w:t>
        <w:br/>
        <w:t>voraus, mein Herz, daß noch artige Mas</w:t>
        <w:br/>
        <w:t>ferien werden vorkommen, von denen Er</w:t>
        <w:br/>
        <w:t>gar wenig wird gelesen haben, ober gleich</w:t>
        <w:br/>
        <w:t>noch so **vieleReise**-Beschreibungen durch</w:t>
        <w:br/>
        <w:t>frechen. Ich verbleibe indessen unveränd</w:t>
        <w:br/>
        <w:t>derlich</w:t>
        <w:br/>
        <w:t>Mein her? . c. (0)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466.txt</w:t>
      </w:r>
    </w:p>
    <w:p>
      <w:r>
        <w:t>Zweyter Theil. VI. Brief. 2.</w:t>
        <w:br/>
        <w:br/>
        <w:t>Der VI. Brief.</w:t>
        <w:br/>
        <w:br/>
        <w:t>Jon den Opfern der Hottentotten; oder wie sie es zungen</w:t>
        <w:br/>
        <w:t>nen pflegen/vom Anders-machen: absonderlich aber von der</w:t>
        <w:br/>
        <w:t>Affectione Testiculi &amp;c.</w:t>
        <w:br/>
        <w:br/>
        <w:t>Nein Herr.</w:t>
        <w:br/>
        <w:t>was sie eigentlich aruns</w:t>
        <w:br/>
        <w:t>nicht in einen einigen</w:t>
        <w:br/>
        <w:t>Brief bringen können; angesehen die</w:t>
        <w:br/>
        <w:t>materie zu weit-läufftig war und zu viel</w:t>
        <w:br/>
        <w:t>eit erfodert so habe bey dem Bes</w:t>
        <w:br/>
        <w:t>luß meines vorigen versprochen, den</w:t>
        <w:br/>
        <w:t>rigen Rest gar hinzu thun, sobald</w:t>
        <w:br/>
        <w:t>h Gelegenheit zeigen würde. Weil sich</w:t>
        <w:br/>
        <w:t>in hiermit dieselbe darbietet: so dencken</w:t>
        <w:br/>
        <w:t>ich von diesem Versprechen loß cumas</w:t>
        <w:br/>
        <w:t>en und zu zeigen, daß nicht vergeblich</w:t>
        <w:br/>
        <w:t>saget habe, es würden noch unterschied</w:t>
        <w:br/>
        <w:t>be curicufe Materien vorfallen, welche</w:t>
        <w:br/>
        <w:t>ht ohne sonderbares Nachsinnen darf</w:t>
        <w:br/>
        <w:t>zu lesen seyn.</w:t>
        <w:br/>
        <w:br/>
        <w:t>So wisse Er demnach, und gleichsam</w:t>
        <w:br/>
        <w:t>m Voraus, daß die Hottentotten als</w:t>
        <w:br/>
        <w:t>diese noch zu erzählende Gebräuche,</w:t>
        <w:br/>
        <w:t>it dem allgemeinen Namen Anders:</w:t>
        <w:br/>
        <w:t>aben/belegen. Was es aber in dem</w:t>
        <w:br/>
        <w:t>Stunde bedeuten foll? kan man nicht</w:t>
        <w:br/>
        <w:t>anders wissen, als wenn man jede Materie</w:t>
        <w:br/>
        <w:t>erzehlen höret, oder der Hand;</w:t>
        <w:br/>
        <w:t>ing selbsten beiwohnet, wie ich gethan:</w:t>
        <w:br/>
        <w:t>nd denn daraus, nach Gelegenheit</w:t>
        <w:br/>
        <w:t>nd Beschaffenheit der Sache, einen</w:t>
        <w:br/>
        <w:t>Schluß machet, daß es dieses oder jenes</w:t>
        <w:br/>
        <w:t>bedeuten müsse. Kein</w:t>
        <w:br/>
        <w:t>Doch wegen der Zeit, wenn fol</w:t>
        <w:br/>
        <w:t>ches vorgehen soll, und die Weiſe age</w:t>
        <w:br/>
        <w:t>wie sie vollbracht wird, ingleichen die ode</w:t>
        <w:br/>
        <w:t>Ursachen warum sie geschiehet, ist</w:t>
        <w:br/>
        <w:t>bey den Reisenden gar eine sonder</w:t>
        <w:br/>
        <w:t>bahre Differenz: und saget der eine bald</w:t>
        <w:br/>
        <w:t>so, der ander wieder anders. Ich fins</w:t>
        <w:br/>
        <w:t>de dahero vor gut die veränderlichen</w:t>
        <w:br/>
        <w:t>Meinungen erst kürzlich nach einander</w:t>
        <w:br/>
        <w:t>anzuführen: hernach aber ausführlich</w:t>
        <w:br/>
        <w:t>zu sagen, was ich würcklich und in der</w:t>
        <w:br/>
        <w:t>That wahr zu seyn befunden, und viel</w:t>
        <w:br/>
        <w:t>mals gehört, gesehn, und in meinem</w:t>
        <w:br/>
        <w:t>Beyseyn warhafftig erkennet habe.</w:t>
        <w:br/>
        <w:br/>
        <w:t>Dieses also voraus gesetzet, kommt</w:t>
        <w:br/>
        <w:t>or allen andern vor, daß sie An</w:t>
        <w:br/>
        <w:t>ers machen, wenn den Manns</w:t>
        <w:br/>
        <w:t>Personen ein Testiculus oder Ballen</w:t>
        <w:br/>
        <w:t>us dem Secklein geschnitten wird,</w:t>
        <w:br/>
        <w:t>welches alle Manns Personen ausses</w:t>
        <w:br/>
        <w:t>en müssen und habe ich deren eblis</w:t>
        <w:br/>
        <w:t>Je hundert vigiriren, bey allen aber be:</w:t>
        <w:br/>
        <w:t>inden daß sie nicht mehr als einen</w:t>
        <w:br/>
        <w:t>ligen Ballen oder Testiculum habentEs</w:t>
        <w:br/>
        <w:t>zweifelt auch kein einiger Scribent,</w:t>
        <w:br/>
        <w:t>er nur etwas weniges von ihnen ge</w:t>
        <w:br/>
        <w:t>grieben daran; massen man bey allen,</w:t>
        <w:br/>
        <w:t>nd absonderlich denen neuern, so viel</w:t>
        <w:br/>
        <w:t>ir deren noch zu Gesichte gekommen,</w:t>
        <w:br/>
        <w:t>diese Ausschneidung wird angemercket</w:t>
        <w:br/>
        <w:t>den. P. T</w:t>
        <w:br/>
        <w:t>Was die Zeit anbetrifft, wenn dies</w:t>
        <w:br/>
        <w:t>fe Ausschneidung vorgehen soll: so mel saar</w:t>
        <w:br/>
        <w:t>det Saar, in seinen fünfzehnjährigen Estriche</w:t>
        <w:br/>
        <w:t>Indischen Kriegs Diensten pag. 157. es.</w:t>
        <w:br/>
        <w:br/>
        <w:t>geschehe in der Jugend, wenner saget:</w:t>
        <w:br/>
        <w:t>Sie heben ihr Schaaf Fell auf sich be</w:t>
        <w:br/>
        <w:t>sehen zu lassen / wie fie conditionales</w:t>
        <w:br/>
        <w:t>seyn/als denen in der Kindheit der lins</w:t>
        <w:br/>
        <w:t>cke Testiculus ausgenommen wird, P. ,</w:t>
        <w:br/>
        <w:t>Tachart in seiner Samischen Reine pag. Ber</w:t>
        <w:br/>
        <w:t>102. ist von eben dieser Meynung, wenn</w:t>
        <w:br/>
        <w:t>er schreibet: Die Manns Personen</w:t>
        <w:br/>
        <w:t>machen sich in der Jugend zu halbs</w:t>
        <w:br/>
        <w:t>verschnittenen. Und der vielmals anges Boe</w:t>
        <w:br/>
        <w:t>führte Dánische Millenarius Herz Boe. Ber</w:t>
        <w:br/>
        <w:t>ving, in feiner curieusen Beschreibung</w:t>
        <w:br/>
        <w:t>und Nachricht von den Hottentotten,</w:t>
        <w:br/>
        <w:t>stimmet gleichfalls mit diesen beyden</w:t>
        <w:br/>
        <w:t>überein, wenn er pag. 9. sehet: Einem</w:t>
        <w:br/>
        <w:t>jeden Knaben wird in der Jugend der</w:t>
        <w:br/>
        <w:t>lincken Testiculus ausgeschnitten. 2. von</w:t>
        <w:br/>
        <w:t>Auch halts Hr. Joh. Wilh. Vogel mit ih rich</w:t>
        <w:br/>
        <w:t>nen, wenn er in seiner zehen-jährigen Ost</w:t>
        <w:br/>
        <w:t>Indischen Reife pag. 70. saget: Die</w:t>
        <w:br/>
        <w:t>Manns, personen lassen in ihren june</w:t>
        <w:br/>
        <w:t>gen Jahren an ihrer Scham einen Testiculum</w:t>
        <w:br/>
        <w:t>ausschneiden. gen Ber</w:t>
        <w:br/>
        <w:t>Alleine wenn sie das Wort Ju w</w:t>
        <w:br/>
        <w:t>gend vor das erste, dritte, vierte, fünffte Aud</w:t>
        <w:br/>
        <w:t>oder sechste Jahr nehmen wollen</w:t>
        <w:br/>
        <w:t>werden sie von mir keinen Beyfall er zum</w:t>
        <w:br/>
        <w:t>halten. Denn unerachtet die Kins</w:t>
        <w:br/>
        <w:t>der ganz nackend gehen, und nichts</w:t>
        <w:br/>
        <w:t>vor ihre Geburths Glieder hangen,</w:t>
        <w:br/>
        <w:t>felbs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467.txt</w:t>
      </w:r>
    </w:p>
    <w:p>
      <w:r>
        <w:t>Zweyter Theil. VI. Brief. 2.</w:t>
        <w:br/>
        <w:br/>
        <w:t>Sige zu bedecken, fie mögen gleich</w:t>
        <w:br/>
        <w:t>allein oder Mägdlein, oder wie die</w:t>
        <w:br/>
        <w:t>hottentotten reben, ein Mannen Boy</w:t>
        <w:br/>
        <w:t>er Frauen-Boy seyn: so weiß ich mich</w:t>
        <w:br/>
        <w:t>ch nicht zu entsinnen, daß jemal ein</w:t>
        <w:br/>
        <w:t>nd von solchen Jahren gesehen, das</w:t>
        <w:br/>
        <w:t>reits diese Ausschneidung überstand</w:t>
        <w:br/>
        <w:t>hatte; obgleich derselben etliche hun</w:t>
        <w:br/>
        <w:t>et in der Zeit, da ich hier gewesen,</w:t>
        <w:br/>
        <w:t>t täglich gesehen, und aufmerksam</w:t>
        <w:br/>
        <w:t>achtet habe.</w:t>
        <w:br/>
        <w:br/>
        <w:t>Wenn sie aber das Wort Jugend</w:t>
        <w:br/>
        <w:t>das 8. 9. Jahr nehmen, und wol</w:t>
        <w:br/>
        <w:t>daß alsdenn erst diese Ausschneidung</w:t>
        <w:br/>
        <w:t>cheher soll, so werden sie wohl der</w:t>
        <w:br/>
        <w:t>ache viel náher tretten, und mehrern</w:t>
        <w:br/>
        <w:t>beyfall überkommen; angesehen ich</w:t>
        <w:br/>
        <w:t>on lángst in einem andern Schreiben</w:t>
        <w:br/>
        <w:t>den vormals gedachten Hochgelahrte</w:t>
        <w:br/>
        <w:t>Hern Georg Alexander Leopold,</w:t>
        <w:br/>
        <w:t>einen hochgeschätzten Gönner und sehr</w:t>
        <w:br/>
        <w:t>arthen Freund de dato den 2. Marchi</w:t>
        <w:br/>
        <w:t>08. derselben Meinung bin gewesen,</w:t>
        <w:br/>
        <w:t>enn ich daselbst geschrieben: daß allen</w:t>
        <w:br/>
        <w:t>tanns-Personen von 8. oder 9. Jahe</w:t>
        <w:br/>
        <w:t>malt, auch wohl álter, der lincken Mefpilus</w:t>
        <w:br/>
        <w:t>ausgeschnitten wurde.</w:t>
        <w:br/>
        <w:br/>
        <w:t>Nachdem ich aber, wie ich vorhero</w:t>
        <w:br/>
        <w:t>sagt, die Gelegenheit und Freyheit</w:t>
        <w:br/>
        <w:t>erkommen, mich selbsten unter sie zu</w:t>
        <w:br/>
        <w:t>geben, und sowohl diese als andere</w:t>
        <w:br/>
        <w:t>handlungen gleichsam in der Nähe ane</w:t>
        <w:br/>
        <w:t>schauen, und selbigen beizuwohnen:</w:t>
        <w:br/>
        <w:t>habe freylich die Sache gründlicher</w:t>
        <w:br/>
        <w:t>fahren, und dahero nicht übel gethan,</w:t>
        <w:br/>
        <w:t>ß dazumals hinzu gefüget, wie es bey</w:t>
        <w:br/>
        <w:t>Ichen erst vorgenommen würde, die bez</w:t>
        <w:br/>
        <w:t>its álter wären. Denn ich habe es</w:t>
        <w:br/>
        <w:t>unterschiedlichen thun sehen, da sie</w:t>
        <w:br/>
        <w:t>hon vollkommen mannbar waren, und</w:t>
        <w:br/>
        <w:t>wird hier schon genug seyn, wenn nur</w:t>
        <w:br/>
        <w:t>m einiges Erempel von einem Horteten</w:t>
        <w:br/>
        <w:t>anführe, dessen Hottentottischer</w:t>
        <w:br/>
        <w:t>Rame mir zwar aneto nicht befallet,</w:t>
        <w:br/>
        <w:t>doch den er von und unter den Chris</w:t>
        <w:br/>
        <w:t>en truge, war Jan oder Johannes, an</w:t>
        <w:br/>
        <w:t>welchem es erst im 18. oder 19. Jahr</w:t>
        <w:br/>
        <w:t>crichtet worden, wie ich selbsten geses</w:t>
        <w:br/>
        <w:t>en habe.</w:t>
        <w:br/>
        <w:br/>
        <w:t>und wie man mit demjenigen verfähret, noch</w:t>
        <w:br/>
        <w:t>der sich dieser Ausschneidung unter mant</w:t>
        <w:br/>
        <w:t>wirft? davon weiß mich nicht zu einz frie</w:t>
        <w:br/>
        <w:t>nern, bey einem einigen Reisenden etwas</w:t>
        <w:br/>
        <w:t>gelesen oder gefunden zu haben, ob sie</w:t>
        <w:br/>
        <w:t>gleich insgesamt und sonderlich die neus</w:t>
        <w:br/>
        <w:t>ern, dieser Ausschneidung **gedenckenWoferne**</w:t>
        <w:br/>
        <w:t>Er mir aber erlauben will De A</w:t>
        <w:br/>
        <w:t>mein Herz, daß ich solches thue, und will es</w:t>
        <w:br/>
        <w:t>mir als einem Zeugen der dabey gestabe borste</w:t>
        <w:br/>
        <w:t>den, auch alles mit seinen Augen ange, mache</w:t>
        <w:br/>
        <w:t>sehen hat, glauben will: so trage kein</w:t>
        <w:br/>
        <w:t>Bedenken, Ihm die ganze Sache mit</w:t>
        <w:br/>
        <w:t>allen seinen haben vorfallenden Umstän</w:t>
        <w:br/>
        <w:t>den zu beschreiben. Denn ich weiß wohl</w:t>
        <w:br/>
        <w:t>und halte mich vest versichert, Er werde</w:t>
        <w:br/>
        <w:t>mir nicht übel nehmen, wenn mid) un</w:t>
        <w:br/>
        <w:t>erweilen und die Sache natürlich vors</w:t>
        <w:br/>
        <w:t>zustellen, einer Expression werde beide</w:t>
        <w:br/>
        <w:t>nen müssen, die nicht allzu hoflich schei</w:t>
        <w:br/>
        <w:t>nen möchte. Denn viele Umschweife</w:t>
        <w:br/>
        <w:t>zu nehmen, und Redens-Arten in sob</w:t>
        <w:br/>
        <w:t>chen natürlichen Dingen zu gebrauchen,</w:t>
        <w:br/>
        <w:t>die bey den Wohl-Rednern gebrauch</w:t>
        <w:br/>
        <w:t>lich seyn, verdunckclt offt eine, zumal fo</w:t>
        <w:br/>
        <w:t>unbekandte Sache mehr, als daß sie ihr</w:t>
        <w:br/>
        <w:t>ein Licht zusetzen und geben solte. Es</w:t>
        <w:br/>
        <w:t>wird dahero am besten seyn, natürliche</w:t>
        <w:br/>
        <w:t>Dinge auch natürlich vorzutragen, vers</w:t>
        <w:br/>
        <w:t>mag des alten und bekandte Sprich</w:t>
        <w:br/>
        <w:t>worts: Naturalia non funt turbines</w:t>
        <w:br/>
        <w:t>folget also hieraus, daß zwar</w:t>
        <w:br/>
        <w:t>ese Ausschneidung an feine Zeit geben</w:t>
        <w:br/>
        <w:t>en, sondern so wohl bey Kindern von</w:t>
        <w:br/>
        <w:t>oder 9. Jahren, als auch bey mann</w:t>
        <w:br/>
        <w:t>aren Leuten erst vorgenommen wird;</w:t>
        <w:br/>
        <w:t>och daß sie an Kindern, welche das 8.</w:t>
        <w:br/>
        <w:br/>
        <w:t>der 9. Jahr noch nicht erreichet haben,</w:t>
        <w:br/>
        <w:t>ar nicht verrichtet wird, bevor sie das</w:t>
        <w:br/>
        <w:t>-abe Alter erlanget. Wer aber und auf</w:t>
        <w:br/>
        <w:t>as Art und Weise es dabey zu gehe,</w:t>
        <w:br/>
        <w:t>Auf solche Condition also, weiß Er berje</w:t>
        <w:br/>
        <w:t>mein Herz, daß so offt ein solcher Actus ten me</w:t>
        <w:br/>
        <w:t>soll begangen werden, derjenige, welchen foll</w:t>
        <w:br/>
        <w:t>der Testiculus foll ausgeschnitten wer auf die</w:t>
        <w:br/>
        <w:t>den, von denen andern und bereits ge- und ge</w:t>
        <w:br/>
        <w:t>schnittelen Hottentotten, weil die klei den.</w:t>
        <w:br/>
        <w:br/>
        <w:t>ne und noch nicht beschnittene Hottentotten</w:t>
        <w:br/>
        <w:t>gar nicht bey der Handlung seyn</w:t>
        <w:br/>
        <w:t>derffen, rücklings auf die flache Erde ges</w:t>
        <w:br/>
        <w:t>leget, und ihm hände und Füsse auges</w:t>
        <w:br/>
        <w:t>dehnet, auch weit von einander gespaans</w:t>
        <w:br/>
        <w:t>net, und endlich mit Stricken von Bins</w:t>
        <w:br/>
        <w:t>sen oder solchen zähen Kraut gemacht,</w:t>
        <w:br/>
        <w:t>wie die Büttner und Faß-Binder zu</w:t>
        <w:br/>
        <w:t>den Fässern gebrauchen, vest gebunden</w:t>
        <w:br/>
        <w:t>werden, daß er sich in dieser Politur</w:t>
        <w:br/>
        <w:t>eben so wenig bewegen fan, als ein ars</w:t>
        <w:br/>
        <w:t>mer Sünder, der auf das Rad geleget</w:t>
        <w:br/>
        <w:t>wird, und seine verdiente Straffe auss</w:t>
        <w:br/>
        <w:t>stehen soll.</w:t>
        <w:br/>
        <w:br/>
        <w:t>Diese Stride machent sie alle selber</w:t>
        <w:br/>
        <w:t>und zwar so gut, starck und dicht, auch</w:t>
        <w:br/>
        <w:t>wohl gedrehet, als sie ein Seiler in Eu</w:t>
        <w:br/>
        <w:t>ropa machen fan, wie zu anderer Zeit</w:t>
        <w:br/>
        <w:t>werde ausführen. Unterdessen aber, che abe</w:t>
        <w:br/>
        <w:t>derjenige noch dazu kommt, weicher den</w:t>
        <w:br/>
        <w:t>Testiculum heraus nehmen soll, commer</w:t>
        <w:br/>
        <w:t>men andere, oder auch wohl diejenigen, d</w:t>
        <w:br/>
        <w:t>tagen</w:t>
        <w:br/>
        <w:t>auret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468.txt</w:t>
      </w:r>
    </w:p>
    <w:p>
      <w:r>
        <w:t>Swenteri Theil. VI. Brief. 2c.</w:t>
        <w:br/>
        <w:br/>
        <w:t>o ihn vorhero gebunden; knien ihn auf</w:t>
        <w:br/>
        <w:t>beyde Arme und beyde Füsse, damit er</w:t>
        <w:br/>
        <w:t>ich noch weniger zu bewegen vermöge;</w:t>
        <w:br/>
        <w:t>einer aber von allen leget sich auf seine</w:t>
        <w:br/>
        <w:t>Brust hin, um ihn auch daselbst in der</w:t>
        <w:br/>
        <w:t>gelegten Politur zu erhalten, und zu verhindern</w:t>
        <w:br/>
        <w:t>daß er nicht hinsehen und den</w:t>
        <w:br/>
        <w:t>Schnitt erblicken tonne.</w:t>
        <w:br/>
        <w:br/>
        <w:t>Wenn nun dieses alles also bestellet,</w:t>
        <w:br/>
        <w:t>o tritt derjenige alte Hottentotte, der die</w:t>
        <w:br/>
        <w:t>Operation thun soll und muß, herben;</w:t>
        <w:br/>
        <w:t>and nachdem er vorhero sein darzu bes</w:t>
        <w:br/>
        <w:t>löthiges Messer, das nicht etwa ein</w:t>
        <w:br/>
        <w:t>Scheer-oder andres bey den Barbierern</w:t>
        <w:br/>
        <w:t>and Badern gebräuchliches Inzisionsmesser,</w:t>
        <w:br/>
        <w:t>sondern nur ein gemeines und</w:t>
        <w:br/>
        <w:t>um essen gebräuchliches Brod Messer</w:t>
        <w:br/>
        <w:t>st, auf einem Stein wohl geschliffen</w:t>
        <w:br/>
        <w:t>and geschaffet hat, bäffet er den Testicul</w:t>
        <w:br/>
        <w:t>in die Hand, machet eine Oeffnung,</w:t>
        <w:br/>
        <w:t>vngefehr anderthalben Glieds-lang, und</w:t>
        <w:br/>
        <w:t>cricket den Testiculum heraus; welchen</w:t>
        <w:br/>
        <w:t>r nachgehends hinten, nicht an den Geá</w:t>
        <w:br/>
        <w:t>er oder Harn auch andern Gefässen,</w:t>
        <w:br/>
        <w:t>ondern gleich zu Ende desselben durch</w:t>
        <w:br/>
        <w:t>and abschneidet.</w:t>
        <w:br/>
        <w:br/>
        <w:t>Macher, führet einen besondern Nas</w:t>
        <w:br/>
        <w:t>nen, welches hier wieder zu erinnern,</w:t>
        <w:br/>
        <w:t>and aus dem, was vormals von dem Bonine</w:t>
        <w:br/>
        <w:t>unter ihnen gesaget worden, zu</w:t>
        <w:br/>
        <w:t>wiederholen ist, daß sie ihn den alten</w:t>
        <w:br/>
        <w:t>Dern betituln, wenn er eine solche Ope</w:t>
        <w:br/>
        <w:t>ation thut. Dieser Titul ist in so groß</w:t>
        <w:br/>
        <w:t>en Ansehen unter ihnen, als bey den Ju</w:t>
        <w:br/>
        <w:t>en eines berühmten Rabbinen seiner</w:t>
        <w:br/>
        <w:t>yn fan. Er wohnet aber entweder bey</w:t>
        <w:br/>
        <w:t>nen in ihrem Dorff: oder wird aus ei</w:t>
        <w:br/>
        <w:t>er andern Call herben geruffen, und</w:t>
        <w:br/>
        <w:t>diesen Actum zu verrichten gebeten; ob</w:t>
        <w:br/>
        <w:t>gleich im übrigen eben so schmierig und</w:t>
        <w:br/>
        <w:t>unwissend ist, als einer der andern, auch</w:t>
        <w:br/>
        <w:t>peiter feine Privilegia **geniessetSobald**</w:t>
        <w:br/>
        <w:t>die Operation angehen soll,</w:t>
        <w:br/>
        <w:t>nd der Patient gebunden wird: so ge</w:t>
        <w:br/>
        <w:t>en schon einige aus der Call hin, und</w:t>
        <w:br/>
        <w:t>ehmen eines der fettesten von seinen</w:t>
        <w:br/>
        <w:t>der feines Vaters Schaafen; schwach</w:t>
        <w:br/>
        <w:t>in dasselbe nach ihrer Manier, und</w:t>
        <w:br/>
        <w:t>icht wie die Europæer thun, gleich zu</w:t>
        <w:br/>
        <w:t>einer Zeit berichten werde. Aus dem</w:t>
        <w:br/>
        <w:t>leben nehmen sie, ehe es noch todt ist;</w:t>
        <w:br/>
        <w:t>ie Gedärme zusamt dem Nez und Fett</w:t>
        <w:br/>
        <w:t>heraus, und bringen es dem alten Heren,</w:t>
        <w:br/>
        <w:t>der Ausschneider: welcher von dem</w:t>
        <w:br/>
        <w:t>armen Fett, nachdem Buch und ans</w:t>
        <w:br/>
        <w:t>ere gute und heilsame gepulverte Kraus</w:t>
        <w:br/>
        <w:t>r darunter genesen und vermischet</w:t>
        <w:br/>
        <w:t>orden, eine Kugel, ohngefehr so groß</w:t>
        <w:br/>
        <w:t>als der Testiculus gewesen, machet, und</w:t>
        <w:br/>
        <w:t>selbige an statt des ausgeschnittenen Testiculi,</w:t>
        <w:br/>
        <w:t>articuli, durch die Wunde hinein **stecketWenn**</w:t>
        <w:br/>
        <w:t>nun dieses warme und mit</w:t>
        <w:br/>
        <w:t>besagten Kräutern, welche absonderlich</w:t>
        <w:br/>
        <w:t>heilsam seyn müssen, wohl durch-würck ge</w:t>
        <w:br/>
        <w:t>te Fett, an des Testiculi Stelle edoms w</w:t>
        <w:br/>
        <w:t>men: so náhet der alte Herz die durch</w:t>
        <w:br/>
        <w:t>ihn gemachte und hierzu benötigte</w:t>
        <w:br/>
        <w:t>Wunde wieder zu. Nicht etwan, wie</w:t>
        <w:br/>
        <w:t>Er sich wohl mein Herz die Einbildung</w:t>
        <w:br/>
        <w:t>machen möchte, mit einer Nadel und</w:t>
        <w:br/>
        <w:t>Zwirn, oder Seiden-Faden: denn der</w:t>
        <w:br/>
        <w:t>gleichen Antrun enta und Mittel haben</w:t>
        <w:br/>
        <w:t>und gebrauchen sie nicht; sondern mit</w:t>
        <w:br/>
        <w:t>einem scharf gemachten und als einem</w:t>
        <w:br/>
        <w:t>Pfriemen zugeschliffen Vogels Bein,</w:t>
        <w:br/>
        <w:t>das ihre Nadel ist und mit einer Sen</w:t>
        <w:br/>
        <w:t>ne von einem Ochsen, oder welches ges</w:t>
        <w:br/>
        <w:t>meiner und gebräuchlicher, von einem</w:t>
        <w:br/>
        <w:t>Schaaf, die sie aus dem Rück Grad die</w:t>
        <w:br/>
        <w:t>hen, und als einen Faden oder Seide von</w:t>
        <w:br/>
        <w:t>einander schleiffen, nachmals aber damit</w:t>
        <w:br/>
        <w:t>nähen. den</w:t>
        <w:br/>
        <w:t>Wie fanfft und wohl dieses Zunähen Di</w:t>
        <w:br/>
        <w:t>thun müsse, ist sich gar leicht einbil te</w:t>
        <w:br/>
        <w:t>den. Wie schnell es auch mit der Are get</w:t>
        <w:br/>
        <w:t>beit fortgehe, fan jeder gar wohl bey sich</w:t>
        <w:br/>
        <w:t>selbsten überlegen. Unterdessen ist sich</w:t>
        <w:br/>
        <w:t>doch zu verwundern, daß die Patienten</w:t>
        <w:br/>
        <w:t>ganz gedultig dabey seyn, und eben nicht</w:t>
        <w:br/>
        <w:t>allzu starck schreyen; zumal da sie wie</w:t>
        <w:br/>
        <w:t>fen, daß ihnen nach geschehenen Und</w:t>
        <w:br/>
        <w:t>hen, die Bande wieder abgenommen,</w:t>
        <w:br/>
        <w:t>und sie in so weit auf freyen Fuß gestel</w:t>
        <w:br/>
        <w:t>let werden, daß sie sich ihrer leiblichen</w:t>
        <w:br/>
        <w:t>Glieder wieder bedienen können. na A&amp;</w:t>
        <w:br/>
        <w:t>Doch was kan sie diese Freyheit viel 23</w:t>
        <w:br/>
        <w:t>helffen, da weder der empfindliche</w:t>
        <w:br/>
        <w:t>Schmerz gestattet, daß sie davon lauffen, ser</w:t>
        <w:br/>
        <w:t>noch auch der gange Actus damit volls</w:t>
        <w:br/>
        <w:t>bracht ist? Denn so bald ihm die Stris</w:t>
        <w:br/>
        <w:t>de abgenommen sind, tritt der alte Herz</w:t>
        <w:br/>
        <w:t>wieder nach dem Patienten zu und</w:t>
        <w:br/>
        <w:t>schmieret ihn mit dem übrigen Fett der</w:t>
        <w:br/>
        <w:t>Nieren, über seinen ganzen Leib, berges</w:t>
        <w:br/>
        <w:t>statt, daß er davon tropffen möchte. Und.</w:t>
        <w:br/>
        <w:br/>
        <w:t>weil er unter währenden schmieren hin</w:t>
        <w:br/>
        <w:t>und her beweget auch auf den Bauch</w:t>
        <w:br/>
        <w:t>geleget wird: so ist gar leicht zu erachten,</w:t>
        <w:br/>
        <w:t>daß die neue Schmerzen noch weit pein</w:t>
        <w:br/>
        <w:t>licher müssen fallen. mad</w:t>
        <w:br/>
        <w:t>Uber dieses kommet endlich der bes Her</w:t>
        <w:br/>
        <w:t>sagte alte Herz, zimmet fein eigen Mem- mit</w:t>
        <w:br/>
        <w:t>brum virile in die Hand, und machet m</w:t>
        <w:br/>
        <w:t>ihn über seinen ganzen Leib mit seinem</w:t>
        <w:br/>
        <w:t>Urin (v. ) naß; dergestalt, daß er</w:t>
        <w:br/>
        <w:t>nun auch seine eigene Hände gebrauchen</w:t>
        <w:br/>
        <w:t>und sich mit diesem köstlichen Ardens</w:t>
        <w:br/>
        <w:t>Was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469.txt</w:t>
      </w:r>
    </w:p>
    <w:p>
      <w:r>
        <w:t>Zweyter Theil. VI. Brief. 2.</w:t>
        <w:br/>
        <w:br/>
        <w:t>Basser gleichsam abwaschen, und den</w:t>
        <w:br/>
        <w:t>vor in das Fett eingedrungenen Koth</w:t>
        <w:br/>
        <w:t>waschen muß, wodurch er denn mit</w:t>
        <w:br/>
        <w:t>inen burgen Nägeln gleichsam Furchen</w:t>
        <w:br/>
        <w:t>ber seinen beschmierten Leib ziehet, die</w:t>
        <w:br/>
        <w:t>hernach mit der flachen Hand wieder</w:t>
        <w:br/>
        <w:t>streichen muß.</w:t>
        <w:br/>
        <w:br/>
        <w:t>Und dieses ist gleichsam die leute</w:t>
        <w:br/>
        <w:t>Adelung, welche ihm zu guter Lest gegen</w:t>
        <w:br/>
        <w:t>in wird; massen sie weiter nicht nach</w:t>
        <w:br/>
        <w:t>n sehen, noch etwas zu seiner Wieders</w:t>
        <w:br/>
        <w:t>lefung ferner gebrauchen, sondern ihn</w:t>
        <w:br/>
        <w:t>gen lassen wo er lieget: biß er sich ende</w:t>
        <w:br/>
        <w:t>h auf allen Bieren weil er anhero nicht</w:t>
        <w:br/>
        <w:t>hen kan, in ein nahe bey ihm stehendes</w:t>
        <w:br/>
        <w:t>d vor ihn neuerbautes Haus verfas</w:t>
        <w:br/>
        <w:t>allwo er noch wohl zween oder drey</w:t>
        <w:br/>
        <w:t>age lang, die empfindliche Schmerzen</w:t>
        <w:br/>
        <w:t>helt. Nach deren **Verlauffmadhet** er</w:t>
        <w:br/>
        <w:t>gleichwohl wieder auf, und läufft</w:t>
        <w:br/>
        <w:t>dlich gar davon; archite auch über</w:t>
        <w:br/>
        <w:t>I mit eben solcher Schnelligkeit durch</w:t>
        <w:br/>
        <w:t>s Feld, als er zuvor gethan hat.</w:t>
        <w:br/>
        <w:br/>
        <w:t>enn er weiß aus der vielfältigen Erfa</w:t>
        <w:br/>
        <w:t>ng, daß weder die gemachte Wunde</w:t>
        <w:br/>
        <w:t>ng ungeheilt bleiben: noch sonsten ein</w:t>
        <w:br/>
        <w:t>gemach zu dem ganzen Schaden</w:t>
        <w:br/>
        <w:t>Klagen fan.</w:t>
        <w:br/>
        <w:br/>
        <w:t>Ich habe zuvor erwehnt, daß sie</w:t>
        <w:br/>
        <w:t>Nieren Fett von dem geschlachteten</w:t>
        <w:br/>
        <w:t>Schaaf, dem alten Heren bringen, um</w:t>
        <w:br/>
        <w:t>wenig davon in die Wunde zu ste</w:t>
        <w:br/>
        <w:t>en, mit dem übrigen aber den Patienten</w:t>
        <w:br/>
        <w:t>schmieren. Nun ist hierauf zu wissen,</w:t>
        <w:br/>
        <w:t>8 sie es mit dem Schaffe selber also</w:t>
        <w:br/>
        <w:t>Iten, daß sie es, nachdem es auf ihre</w:t>
        <w:br/>
        <w:t>Beise, wie inskünftige berichten will,</w:t>
        <w:br/>
        <w:t>Focht ist, untereinander in Lustigkeit</w:t>
        <w:br/>
        <w:t>rehren; hingegen aber dem Patien</w:t>
        <w:br/>
        <w:t>a feinen einigen Mund Bissen davon</w:t>
        <w:br/>
        <w:t>bent: als der sich alleine mit dem ant</w:t>
        <w:br/>
        <w:t>1 verschmierten und verbrauchten Fett</w:t>
        <w:br/>
        <w:t>eses mahl contenerei, und den Essen:</w:t>
        <w:br/>
        <w:t>zusehen muß.</w:t>
        <w:br/>
        <w:br/>
        <w:t>Selbsten die Weiber bekommen</w:t>
        <w:br/>
        <w:t>cats davon, als welche niemaln mit</w:t>
        <w:br/>
        <w:t>cen Männern zugleich, und gleichsam</w:t>
        <w:br/>
        <w:t>einer Tafel, wiewohl sie keine haben,</w:t>
        <w:br/>
        <w:t>en mögen sondern sie sind schon wohl</w:t>
        <w:br/>
        <w:t>begnüget und zu frieden, wenn ihnen</w:t>
        <w:br/>
        <w:t>e Manner die Suppe davon zukam</w:t>
        <w:br/>
        <w:t>ent lassen, wie auch allezeit geschiehet</w:t>
        <w:br/>
        <w:t>d gebräuchlich ist. Im übrigen aber</w:t>
        <w:br/>
        <w:t>achen sie sich eben so gut als die Man</w:t>
        <w:br/>
        <w:t>r, und also in einer Compagnie, doch</w:t>
        <w:br/>
        <w:t>cht beysammen sibende, mit einander</w:t>
        <w:br/>
        <w:t>lich; tanzen und springen, rauchen</w:t>
        <w:br/>
        <w:t>back oder Acha: und erzeigen sich</w:t>
        <w:br/>
        <w:t>o über diese wohl gelungenen Aus</w:t>
        <w:br/>
        <w:t>schneidung recht frölich: da indessen der</w:t>
        <w:br/>
        <w:t>arme Verschnittene vor grossen Schmers</w:t>
        <w:br/>
        <w:t>Ben sich kaum regen kan. Ba</w:t>
        <w:br/>
        <w:t>Wenn sie nun also den ganzen Tag</w:t>
        <w:br/>
        <w:t>und den meisten Theil der daran folgens sag</w:t>
        <w:br/>
        <w:t>den Nacht frölich gewesen, so kommen neb</w:t>
        <w:br/>
        <w:t>die Männer mit anbrechenden Tag wies</w:t>
        <w:br/>
        <w:t>der zusammen, und bestreuen ihre Köpf</w:t>
        <w:br/>
        <w:t>fe mit Bachu, wenn sie vorhero eines</w:t>
        <w:br/>
        <w:t>gefasset, und ein in leisen Murmeln bes</w:t>
        <w:br/>
        <w:t>stehendes Gebet, daß kein Zuschauer</w:t>
        <w:br/>
        <w:t>verstehen noch wissen fan, was sie sagen,</w:t>
        <w:br/>
        <w:t>gethan haben. Nachgehends beschmier</w:t>
        <w:br/>
        <w:t>ren sie auch ihre Leiber mit dem von dem</w:t>
        <w:br/>
        <w:t>gestrigen Schaaf abgekochten und übrige</w:t>
        <w:br/>
        <w:t>gelassenen Fett dermassen, daß sie glans</w:t>
        <w:br/>
        <w:t>Ben und selbiges bey warmen Sonnens</w:t>
        <w:br/>
        <w:t>Schein von ihnen abropfft. alte</w:t>
        <w:br/>
        <w:t>Damit aber der alte Herz oder Aus- a</w:t>
        <w:br/>
        <w:t>schneider, den Patienten gelinde handeln, vor</w:t>
        <w:br/>
        <w:t>und auf die Ausschneidung selbsten desto aber</w:t>
        <w:br/>
        <w:t>besser acht geben, auch ihn nicht lange bieg</w:t>
        <w:br/>
        <w:t>plagen moge: so hat er sich eines ges</w:t>
        <w:br/>
        <w:t>wißen Lohns zu getrösten; der nach dem</w:t>
        <w:br/>
        <w:t>Reichthum des Patienten etweder in ei</w:t>
        <w:br/>
        <w:t>nem Ochsen, wenn er viel Vieh hat,</w:t>
        <w:br/>
        <w:t>und also reich ist: oder aber wenn er árm</w:t>
        <w:br/>
        <w:t>ist, und nicht viel vermag, in einem</w:t>
        <w:br/>
        <w:t>Schaaf bestehet. Nach dessen Empfang</w:t>
        <w:br/>
        <w:t>er sich entweder wieder in sein Haus</w:t>
        <w:br/>
        <w:t>wenn er in der Challe wohnet, oder aber</w:t>
        <w:br/>
        <w:t>in sein eigen Dorff zusamt dem Ochsen</w:t>
        <w:br/>
        <w:t>oder Schaaf begeben kan : dieweil die</w:t>
        <w:br/>
        <w:t>andern schon auf den Patienen schelt,</w:t>
        <w:br/>
        <w:t>und also seiner Hülffe nicht weiter abends</w:t>
        <w:br/>
        <w:t>triget sind. Actu</w:t>
        <w:br/>
        <w:t>Dieses ist also die wahrhafte Hiftori- Da</w:t>
        <w:br/>
        <w:t>re, wie sie bey dergleichen Ausschneiden</w:t>
        <w:br/>
        <w:t>des linden Testiculi beobachtet wird: lich</w:t>
        <w:br/>
        <w:t>an welcher also, weil ich seibsten etliche fieber</w:t>
        <w:br/>
        <w:t>mahle dabey gestanden und zugesehen,</w:t>
        <w:br/>
        <w:t>keineswegs zu zweifeln ist. Ich habe</w:t>
        <w:br/>
        <w:t>auch vorhero gar sehr viele aus Curiofité</w:t>
        <w:br/>
        <w:t>besichtiget, und sie gegen ein Stück</w:t>
        <w:br/>
        <w:t>Tobac oder ein **Dubbelije** dahin ge</w:t>
        <w:br/>
        <w:t>bracht, daß sie ihre Kul Kron. oder das</w:t>
        <w:br/>
        <w:t>Läpplein Fell, welches sie über dem</w:t>
        <w:br/>
        <w:t>Membro virili tragen, hinweg gethan,</w:t>
        <w:br/>
        <w:t>und mir dadurch volle Freyheit gaben,</w:t>
        <w:br/>
        <w:t>nach allen zu sehen, was ich nur wolte,</w:t>
        <w:br/>
        <w:t>und von ihnen zu wissen begehrte. und</w:t>
        <w:br/>
        <w:t>Die Ursache, warum sie dieses thun, Diel</w:t>
        <w:br/>
        <w:t>und wenn es geschehen müsse? wird von feid,</w:t>
        <w:br/>
        <w:t>ihnen selbsten unterschiedlich gegeben.</w:t>
        <w:br/>
        <w:br/>
        <w:t>Es ist dahero auch kein Wunder, daß dung</w:t>
        <w:br/>
        <w:t>die Reisenden selbige nicht auf einerley Hat</w:t>
        <w:br/>
        <w:t>Weise anbringen und auslegen. Wie ten u</w:t>
        <w:br/>
        <w:t>denn Saar in seinen Ost Indianischen ange</w:t>
        <w:br/>
        <w:t>15. jährigen Kriegs-Diensten pa 158. ich</w:t>
        <w:br/>
        <w:t>don</w:t>
        <w:br/>
        <w:t>abte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470.txt</w:t>
      </w:r>
    </w:p>
    <w:p>
      <w:r>
        <w:t>Zweyter Theil VI. Briefe</w:t>
        <w:br/>
        <w:t>h weiß nicht ob es aus Vorbedacht unermüdet fortlaufen, und gar im ge</w:t>
        <w:br/>
        <w:t>ringesten nicht incommoda ret werden.</w:t>
        <w:br/>
        <w:t>ber aus gänzlicher Unwissenheit ges</w:t>
        <w:br/>
        <w:t>hehen, sowohl von dem Lauffen der</w:t>
        <w:br/>
        <w:t>**docentotten**, als andern vormals von</w:t>
        <w:br/>
        <w:t>nen gebräuchlichen Sitten, gar gute</w:t>
        <w:br/>
        <w:t>Meldung thut, aber ganz keine Ursache</w:t>
        <w:br/>
        <w:t>Anzufügen, wenn er schreibet: Sonst</w:t>
        <w:br/>
        <w:t>Onnen fie máchtig lauffen, deßwegen</w:t>
        <w:br/>
        <w:t>Den Pferde von Batavia dahin gebracht</w:t>
        <w:br/>
        <w:t>worden, eine Compagnie Reuter zu</w:t>
        <w:br/>
        <w:t>sormiren, aus unserer Soldatelca, die da</w:t>
        <w:br/>
        <w:t>n dem Capo lieget, weil ihnen, den</w:t>
        <w:br/>
        <w:t>Denen durchaus nicht zu trauen ist, sin</w:t>
        <w:br/>
        <w:t>mal fie allerley Schelm: Stücke an</w:t>
        <w:br/>
        <w:t>richten wissen.</w:t>
        <w:br/>
        <w:br/>
        <w:t>Der Herr Vogel aber giebet pag. 70ese</w:t>
        <w:br/>
        <w:t>Ursache: damit sie ihrer Meynung</w:t>
        <w:br/>
        <w:t>ach zum schnellen Lauffen desto geschick</w:t>
        <w:br/>
        <w:t>rt seyn mögen. Wie sie denn, fähe</w:t>
        <w:br/>
        <w:t>et er fort, im Lauffen dergestalt geübt,</w:t>
        <w:br/>
        <w:t>aß ein wohl berittener Reuter genug zu</w:t>
        <w:br/>
        <w:t>un hat, einen Hottentotten einfuhr</w:t>
        <w:br/>
        <w:t>n. Eben der Meinung ist der Herz</w:t>
        <w:br/>
        <w:t>Tachart in feiner Samischen Reise</w:t>
        <w:br/>
        <w:t>ag. 102. allwo er saget: Es geschehe die</w:t>
        <w:br/>
        <w:t>Ausschneiden unter dem Vorgeben,</w:t>
        <w:br/>
        <w:t>eil es viel dienete die Hurtigkeit zu er</w:t>
        <w:br/>
        <w:t>alten und zu vermehren. Der Hr. Beeng</w:t>
        <w:br/>
        <w:t>hingegen, giebet von diesem Lauffen</w:t>
        <w:br/>
        <w:t>zweyerley Ursachen, worunter eine die</w:t>
        <w:br/>
        <w:t>ausschneidung des linden Ballens ist,</w:t>
        <w:br/>
        <w:t>wenn er saget: Wie die Weiber gar lang:</w:t>
        <w:br/>
        <w:t>am einher gehen, so find hergegen die</w:t>
        <w:br/>
        <w:t>Nánner von großer Hurtigkeit, also,</w:t>
        <w:br/>
        <w:t>aß sie fast einem Pferde gleich lauffen</w:t>
        <w:br/>
        <w:t>Innen. Gehen sie über die Straffe, bevor</w:t>
        <w:br/>
        <w:t>b, wenn sie was tragen, so siehet man sie</w:t>
        <w:br/>
        <w:t>miner galopiren. Es rühret wohl diese</w:t>
        <w:br/>
        <w:t>Duftigkeit her (i) von der leichten Klei</w:t>
        <w:br/>
        <w:t>ing, (2) defecta eines Testiculi, oder</w:t>
        <w:br/>
        <w:t>on dem Mangel eines Ballens, (3)</w:t>
        <w:br/>
        <w:t>on dem vielen Schmieren.</w:t>
        <w:br/>
        <w:br/>
        <w:t>Nun ist zwar meines Thuns hier</w:t>
        <w:br/>
        <w:t>icht, die Ursach des schnellen Lauffens</w:t>
        <w:br/>
        <w:t>unterfachen, als welche zur bequemen</w:t>
        <w:br/>
        <w:t>Beit schon wird ausgeführet werden.</w:t>
        <w:br/>
        <w:t>Aleichwohl aber kan nicht umhin zu fas</w:t>
        <w:br/>
        <w:t>en, wie ich schwerlich glaube, daß die</w:t>
        <w:br/>
        <w:t>Haupt-Ursache desselben sen, warum sich</w:t>
        <w:br/>
        <w:t>ie Hottentotten zu halb Verschnitte</w:t>
        <w:br/>
        <w:t>en machen lassen, ob mir gleich sehr</w:t>
        <w:br/>
        <w:t>wohl bekandt, daß sie es selbsten sagen</w:t>
        <w:br/>
        <w:t>nd vorwenden: ja auch so schnell zu</w:t>
        <w:br/>
        <w:t>Auß sind, daß sie offt einen Reuter bes</w:t>
        <w:br/>
        <w:t>Schamen, und ein Europa scher Lauffer</w:t>
        <w:br/>
        <w:t>ar nichts gegen ihren Lauff gelten kan;</w:t>
        <w:br/>
        <w:t>dem sie in der größten Hiße, welche hier</w:t>
        <w:br/>
        <w:t>wey, starck und penetrant ist, dennoch Die</w:t>
        <w:br/>
        <w:t>Die wahre und hauptsächliche Ersas De</w:t>
        <w:br/>
        <w:t>che hingegen dindet mich diese zu seyn, ent</w:t>
        <w:br/>
        <w:t>daß, weil sie vermög ihrer Gesetze, nicht ur</w:t>
        <w:br/>
        <w:t>bey einer Hottentottin schlaffen können, che</w:t>
        <w:br/>
        <w:t>oder mögen, so lang fie 2. Testiculos bascid</w:t>
        <w:br/>
        <w:t>ben. Denn eine Hottentottin darff fei</w:t>
        <w:br/>
        <w:t>nen Hottentotten bey ihr schlaffen las</w:t>
        <w:br/>
        <w:t>fen, so lange ihme nicht der eine Testiculus</w:t>
        <w:br/>
        <w:t>ausgeschnitten worden: weil sie als</w:t>
        <w:br/>
        <w:t>denn, wenn solches heraus käme, vor ei</w:t>
        <w:br/>
        <w:t>ne Frey Hure gehalten wurde, ja auch.</w:t>
        <w:br/>
        <w:br/>
        <w:t>wohl gar deßwegen tod geschlagen wer</w:t>
        <w:br/>
        <w:t>den dorffte. Es gefchicht dahero auch</w:t>
        <w:br/>
        <w:t>vielmals, vornemlich bey den Armen,</w:t>
        <w:br/>
        <w:t>daß sie mit dieser Ausschneidung fo lange</w:t>
        <w:br/>
        <w:t>warten, biß die männliche Jahre heran</w:t>
        <w:br/>
        <w:t>kommen, damit sie nicht die Kosten darf</w:t>
        <w:br/>
        <w:t>fen umsonst aufwenden, wenn unterdes</w:t>
        <w:br/>
        <w:t>sen der Junge solte zu sterben kommen.</w:t>
        <w:br/>
        <w:br/>
        <w:t>Daß aber die Weiber keinen admit</w:t>
        <w:br/>
        <w:t>iren, er habe denn nur einen Ballen, bie</w:t>
        <w:br/>
        <w:t>hat wiederum seine Ursachen; weil sie net</w:t>
        <w:br/>
        <w:t>nemlich sonst in Furchten stehen, daß sie fon</w:t>
        <w:br/>
        <w:t>viele Zwillinge befámen: als welche ih</w:t>
        <w:br/>
        <w:t>en alle groß zu erziehen, wiederum</w:t>
        <w:br/>
        <w:t>nicht anders als unter gewißer Condition</w:t>
        <w:br/>
        <w:t>vergönnet ist: wie dieses bald in eis</w:t>
        <w:br/>
        <w:t>nem folgenden Brief näher wird anges</w:t>
        <w:br/>
        <w:t>kiefen und ausgeführet werden Denn</w:t>
        <w:br/>
        <w:t>sie sind ohne dem mit dem übrigen</w:t>
        <w:br/>
        <w:t>Geburths-Glied sehr wohl versehen, wie</w:t>
        <w:br/>
        <w:t>ich gar offt gesehen. Wenn nun der eis</w:t>
        <w:br/>
        <w:t>ne Testiculus unbeschadigt bliebe, wür</w:t>
        <w:br/>
        <w:t>de die Natur, wie sie sich einbilden, nur</w:t>
        <w:br/>
        <w:t>mehr zu Zwillingen coniribuiren; wo</w:t>
        <w:br/>
        <w:t>von ich doch die wahre Eigenschafft</w:t>
        <w:br/>
        <w:t>nicht sagen fan. adm Aud</w:t>
        <w:br/>
        <w:t>Hieraus muß nun nach meinen Ge</w:t>
        <w:br/>
        <w:t>dancken, unfehlbar folgen, daß, weil die bie</w:t>
        <w:br/>
        <w:t>se Ausschneidung nicht in zarter Jugend, fl</w:t>
        <w:br/>
        <w:t>sondern erst im 8. oder 9. Jahr mehrens</w:t>
        <w:br/>
        <w:t>theils aber in solchen Alter geschiehet</w:t>
        <w:br/>
        <w:t>da ein junger Mensch seine mannbare</w:t>
        <w:br/>
        <w:t>Jahre bekommt, und im Stande ist einer</w:t>
        <w:br/>
        <w:t>Frauen ehelich beizuwohnen, sie an kei</w:t>
        <w:br/>
        <w:t>ne gewiße Zeit gebunden sey; sondern</w:t>
        <w:br/>
        <w:t>sich nach der Fähigkeit einer Manns</w:t>
        <w:br/>
        <w:t>Person reguliert, wenn sie zu heyrathen</w:t>
        <w:br/>
        <w:t>tüchtig erachtet wird; welches denn mehr</w:t>
        <w:br/>
        <w:t>erntheils erst im 18. und folgenden Jah</w:t>
        <w:br/>
        <w:t>ren geschehen kan. Doch weiß ich auch</w:t>
        <w:br/>
        <w:t>wohl, daß das hiesige Clima viel an</w:t>
        <w:br/>
        <w:t>ders geartet ist, als eines in Europa;</w:t>
        <w:br/>
        <w:t>weil ich auch Frauen gekandt, die hier</w:t>
        <w:br/>
        <w:t>von Europa schen Eltern gebohren</w:t>
        <w:br/>
        <w:t>worden, und schon im zwelfften Jahr ges</w:t>
        <w:br/>
        <w:t>heurathen, im dreizehenden aber eint</w:t>
        <w:br/>
        <w:t>ichs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471.txt</w:t>
      </w:r>
    </w:p>
    <w:p>
      <w:r>
        <w:t>Weyter Theil. VI. Brief. x.</w:t>
        <w:br/>
        <w:t>ones Kind zur Welt gebohren haben; Jedoch ich überlasse meinem Heren Bas</w:t>
        <w:br/>
        <w:t>elches, wo es unter den Hottentotem- und andern diese Materie zur weitern cortin</w:t>
        <w:br/>
        <w:t>cten also gehalten wird, so ist freylich</w:t>
        <w:br/>
        <w:t>mannbare Zeit bald vorhanden.</w:t>
        <w:br/>
        <w:t>Wodurch sie auf diese Thorheit ges</w:t>
        <w:br/>
        <w:t>then, sich den einen Testiculum auss</w:t>
        <w:br/>
        <w:t>eneiden zu lassen, ist nicht wohl zu ers</w:t>
        <w:br/>
        <w:t>then: zumal da man nicht weiß, daß</w:t>
        <w:br/>
        <w:t>nasen ein einiges Vol in der Welt</w:t>
        <w:br/>
        <w:t>ses gethan habe. Es ist zwar von</w:t>
        <w:br/>
        <w:t>Juden bekandt, daß sie sich bes</w:t>
        <w:br/>
        <w:t>neiden. Ob nun diese Leute von den</w:t>
        <w:br/>
        <w:t>iden herstammen, und unter andere</w:t>
        <w:br/>
        <w:t>dlcker gerathen, die vielleicht anders</w:t>
        <w:br/>
        <w:t>fahren; sie aber ihre alte Manier</w:t>
        <w:br/>
        <w:t>Beschneidung vergaffen, und an dess</w:t>
        <w:br/>
        <w:t>à statt den Testiculum erwehlet und</w:t>
        <w:br/>
        <w:t>aus genommen haben: solte zwar aus</w:t>
        <w:br/>
        <w:t>len andern Umständen, die sie mit</w:t>
        <w:br/>
        <w:t>1 Jüden gemein haben, davon be</w:t>
        <w:br/>
        <w:t>ts einige sind specificirt worden,</w:t>
        <w:br/>
        <w:t>ht gar zu unglaublich fallen; wies</w:t>
        <w:br/>
        <w:t>hl ich mich hierinnen meines Hern</w:t>
        <w:br/>
        <w:t>austheilung unterwerfe.</w:t>
        <w:br/>
        <w:br/>
        <w:t>Nachsinnung. Unterdessen sage ich daß die merde</w:t>
        <w:br/>
        <w:t>Hottentottinnen viel eher einer Beschnei</w:t>
        <w:br/>
        <w:t>dung oder vielmehr Ausschneidung no</w:t>
        <w:br/>
        <w:t>thig hätten, als die Männer Denn dies</w:t>
        <w:br/>
        <w:t>fen wird etwas benommen, das sie nicht</w:t>
        <w:br/>
        <w:t>entbehren können; jenen aber würde ein</w:t>
        <w:br/>
        <w:t>Ubel-stand und schándlicher Lappe weg</w:t>
        <w:br/>
        <w:t>geschnitten werden, der sie bißhero vers</w:t>
        <w:br/>
        <w:t>stellet, alsdenn aber andern Weibern in</w:t>
        <w:br/>
        <w:t>Europa gleich machen würde.</w:t>
        <w:br/>
        <w:br/>
        <w:t>So ist auch von den Troglodyten</w:t>
        <w:br/>
        <w:t>Egyptiern bekandt, daß sie sich bes</w:t>
        <w:br/>
        <w:t>nitten haben; allermassen Joh. Bohea</w:t>
        <w:br/>
        <w:t>as 1. c. c. 6. p. 57. de legibus &amp; mus</w:t>
        <w:br/>
        <w:t>gentium aus dem Diodoro Siculo</w:t>
        <w:br/>
        <w:t>III. c. 32. folgende Wort beibringet:</w:t>
        <w:br/>
        <w:t>benda Troglodyt omnes velutÆgy.</w:t>
        <w:br/>
        <w:br/>
        <w:t>i circumcolunt, his demptis, quos à</w:t>
        <w:br/>
        <w:t>fu claudis appellant, das ist: Alle</w:t>
        <w:br/>
        <w:t>troglodyten beschneiden ihre Scham</w:t>
        <w:br/>
        <w:t>lieder sowohl als die Egyptier</w:t>
        <w:br/>
        <w:t>eil sie diejenigen Stücke hinweg nehe</w:t>
        <w:br/>
        <w:t>n/welche man wegen ihres Falles</w:t>
        <w:br/>
        <w:t>Hinkenden nennet. Wie aber diese</w:t>
        <w:br/>
        <w:t>beschneidung sen gethan, und an welchem</w:t>
        <w:br/>
        <w:t>fie vollzogen worden? erhellet aus</w:t>
        <w:br/>
        <w:t>fen Worten ganz und gar nicht. Es</w:t>
        <w:br/>
        <w:t>dahero nicht wohl anders zu mathmas</w:t>
        <w:br/>
        <w:t>es müssen auch viele Troglodyten</w:t>
        <w:br/>
        <w:t>ter den Hottentotten anfänglich</w:t>
        <w:br/>
        <w:t>wesen seyn, welche diese Weise der Bes</w:t>
        <w:br/>
        <w:t>eidung oder Ausscheidung unter ih</w:t>
        <w:br/>
        <w:t>n fort bepflanzet haben. Wenn auch</w:t>
        <w:br/>
        <w:t>ich Jüden darunter gewesen, wie</w:t>
        <w:br/>
        <w:t>angeführter Ursachen wegen ganz</w:t>
        <w:br/>
        <w:t>davor halte: so haben sie doch theils</w:t>
        <w:br/>
        <w:t>e alte Beschneidung nicht fortpflanzen</w:t>
        <w:br/>
        <w:t>nnen; theils weil sie mit diesen werden</w:t>
        <w:br/>
        <w:t>gemeinschafft gemachet, und sich in ein</w:t>
        <w:br/>
        <w:t>ehebündniß zur bessern Defension ein</w:t>
        <w:br/>
        <w:t>lassen haben; theils auch weil sie unters</w:t>
        <w:br/>
        <w:t>ander werden verheurathet worden</w:t>
        <w:br/>
        <w:t>n: wodurch denn nothwendig die alte</w:t>
        <w:br/>
        <w:t>beschneidung hat aussterben, und diese</w:t>
        <w:br/>
        <w:t>schneidung dargegen eingefübret were</w:t>
        <w:br/>
        <w:t>múffen. Nath</w:t>
        <w:br/>
        <w:t>Es findet sich nemlich ein langes, als Aber</w:t>
        <w:br/>
        <w:t>eine dicke Haut gestaltetes und an der üb</w:t>
        <w:br/>
        <w:t>rigen Haut fest gewachsenes Stück Fell,</w:t>
        <w:br/>
        <w:t>welches über ihre Scham hinab hanget,</w:t>
        <w:br/>
        <w:t>und selbige gleichsam von Natur bedes</w:t>
        <w:br/>
        <w:t>det; bas auch bey mancher je lánger, je</w:t>
        <w:br/>
        <w:t>grösser wächfet, und offt mit den Jahren</w:t>
        <w:br/>
        <w:t>so zu zimmet, daß es auch vielmals unter</w:t>
        <w:br/>
        <w:t>dem übrigen Stück Fell, daß sie Kul</w:t>
        <w:br/>
        <w:t>Bross nennen, hervor raget, und als eint</w:t>
        <w:br/>
        <w:t>aus der Haut herab hangender Riemen</w:t>
        <w:br/>
        <w:t>fiehet.</w:t>
        <w:br/>
        <w:br/>
        <w:t>Dergleichen habe ich nicht allein viel DerA</w:t>
        <w:br/>
        <w:t>fáltig an ihnen wahrgenommen, auch hat fo</w:t>
        <w:br/>
        <w:t>offtmals aus Curioficé mir solches weiß fahen</w:t>
        <w:br/>
        <w:t>fen lassen; welches sie auch gar gerne,</w:t>
        <w:br/>
        <w:t>gegen ein Stück Tobac, oder eine andes</w:t>
        <w:br/>
        <w:t>re kleine Beschenkung allen und jeden</w:t>
        <w:br/>
        <w:t>thun: sondern es hat es auch schon vors</w:t>
        <w:br/>
        <w:t>malé Georg Andreas Schleswigern, an</w:t>
        <w:br/>
        <w:t>ihnen bemercket, wie er solches in seiner</w:t>
        <w:br/>
        <w:t>Reife Beschreibung c. 4. p. 5. anführet:</w:t>
        <w:br/>
        <w:t>unerachtet er nicht wuste, vor was er es</w:t>
        <w:br/>
        <w:t>halten solte, ob er es vor ein aus ihrer</w:t>
        <w:br/>
        <w:t>Haut geschnittenes Stück: oder eine</w:t>
        <w:br/>
        <w:t>natürliche Haut halten solte oder nicht.</w:t>
        <w:br/>
        <w:br/>
        <w:t>Nation</w:t>
        <w:br/>
        <w:t>3war **Thevenorius** in **feinerOrienta** was</w:t>
        <w:br/>
        <w:t>mischen Reise-Beschreibung Parc. II. c. 74</w:t>
        <w:br/>
        <w:t>p 497. und andere sagen, daß auch die schaffe</w:t>
        <w:br/>
        <w:t>Mohrinnen Egyptier nebst vielen andern</w:t>
        <w:br/>
        <w:t>also beschaffen waren; alleine diese alle</w:t>
        <w:br/>
        <w:t>liesen es ausschneiden, oder auch anbren</w:t>
        <w:br/>
        <w:t>nen, welches besagter Thevenots vor</w:t>
        <w:br/>
        <w:t>eine Superstition hált, da es doch aus</w:t>
        <w:br/>
        <w:t>Noth, und einem Fehler der Natur abe</w:t>
        <w:br/>
        <w:t>zuhelffen, geschehen müste. Ich meines</w:t>
        <w:br/>
        <w:t>Orts glaube es gerne, weil nichts</w:t>
        <w:br/>
        <w:t>schändlicher und háßlicher anzusehen</w:t>
        <w:br/>
        <w:t>seyn kan, als eine solche verstellet</w:t>
        <w:br/>
        <w:t>Weibs-Person, die, wenn man die</w:t>
        <w:br/>
        <w:t>Schmierigkeit an einer Hottentottin</w:t>
        <w:br/>
        <w:t>noch dabey betrachtet, gewiß einen reche</w:t>
        <w:br/>
        <w:t>ten Abscheu vor allen Frauen-Person</w:t>
        <w:br/>
        <w:t>nen verursachen solte.</w:t>
        <w:br/>
        <w:br/>
        <w:t>Woher es bey ihnen kommen müsse, d. s</w:t>
        <w:br/>
        <w:t>und was deren Ursache sey? fan ich nicht doris</w:t>
        <w:br/>
        <w:t>wissen, weil auch nicht einmal gelesen he</w:t>
        <w:br/>
        <w:t>Ahh</w:t>
        <w:br/>
        <w:t>habe, me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472.txt</w:t>
      </w:r>
    </w:p>
    <w:p>
      <w:r>
        <w:t>Zweyter Theil. VI. Brief. 2c.</w:t>
        <w:br/>
        <w:br/>
        <w:t>be, daß es ben Europæischen Frauen</w:t>
        <w:br/>
        <w:t>ch solte gefunden werden. Doch bil</w:t>
        <w:br/>
        <w:t>mir ein, daß gleichwie die Leute, wel</w:t>
        <w:br/>
        <w:t>ein und nächst an der Zona Torrida</w:t>
        <w:br/>
        <w:t>jhnen, von Gesicht, Farbe, Haaren,</w:t>
        <w:br/>
        <w:t>nd andern Eigenschafften von den</w:t>
        <w:br/>
        <w:t>rope schen und andern, die weit von</w:t>
        <w:br/>
        <w:t>r gedachten Gegend abwohnen, weit</w:t>
        <w:br/>
        <w:t>vnterschieden seyn: also seyen sie auch in</w:t>
        <w:br/>
        <w:t>nen andern Theilen des Leibs und des</w:t>
        <w:br/>
        <w:t>Eigenschafften weit von denen übris</w:t>
        <w:br/>
        <w:t>n unterschieden. Übrigens will ich</w:t>
        <w:br/>
        <w:t>einem Heren und andern den Ursprung</w:t>
        <w:br/>
        <w:t>nd was ferner dabey möchte zu beden</w:t>
        <w:br/>
        <w:t>en seyn, zu untersuchen anheim stellen.</w:t>
        <w:br/>
        <w:br/>
        <w:t>Da nun die Ausschneidung des lin</w:t>
        <w:br/>
        <w:t>en Testiculi ein ſo unumgängliches,</w:t>
        <w:br/>
        <w:t>**schstndthiges** und allgemeines Werck</w:t>
        <w:br/>
        <w:t>, ohne welches man nicht heurathen</w:t>
        <w:br/>
        <w:t>n noch mag: solte es nicht müssen als</w:t>
        <w:br/>
        <w:t>Stück ihres Gottes: Dienstes ange</w:t>
        <w:br/>
        <w:t>en werden? vermög dessen sie sich latitiren</w:t>
        <w:br/>
        <w:t>und den Ehestand abtretten</w:t>
        <w:br/>
        <w:t>ruffen; zumal, da noch das Schachs</w:t>
        <w:br/>
        <w:t>n eines Schaafen, welches mir als</w:t>
        <w:br/>
        <w:t>Opffer vorkommet, haben ist, und</w:t>
        <w:br/>
        <w:t>dere Sachen geschehen, die ausser eis</w:t>
        <w:br/>
        <w:t>flennen Ceremonie niemaln vor</w:t>
        <w:br/>
        <w:t>llen. Ich halte dafür, daß diese</w:t>
        <w:br/>
        <w:t>ausschneidung des Testiculi ein eben so</w:t>
        <w:br/>
        <w:t>hes Werck sey, als bey den Jüden</w:t>
        <w:br/>
        <w:t>Beschneidung; doch auch hierinnen</w:t>
        <w:br/>
        <w:t>ll ich mich meines Herm Urtheil gerne</w:t>
        <w:br/>
        <w:t>d willig unterworffen.</w:t>
        <w:br/>
        <w:br/>
        <w:t>Sie müssen sich aber nicht allein eis</w:t>
        <w:br/>
        <w:t>en Testiculum ausschneiden lassen,</w:t>
        <w:br/>
        <w:t>enn sie heyrathen wollen: sondern sie</w:t>
        <w:br/>
        <w:t>üssen erst von der Mutter Aufertis</w:t>
        <w:br/>
        <w:t>ung entschlagen werden, und sich wür</w:t>
        <w:br/>
        <w:t>g machen, daß sie der Männer Ges</w:t>
        <w:br/>
        <w:t>schafft besuchen, und mit ihnen um</w:t>
        <w:br/>
        <w:t>hen derffen. Denn gleichwie sie den</w:t>
        <w:br/>
        <w:t>Sebrauch haben, den Weibern die Auf</w:t>
        <w:br/>
        <w:t>ziehung der Kinder alleine zu überlass</w:t>
        <w:br/>
        <w:t>,also, daß sich der Mann gar nichts</w:t>
        <w:br/>
        <w:t>amit zu schaffen machet, es sey denn,</w:t>
        <w:br/>
        <w:t>ß die Frau gestorben ist: also haben</w:t>
        <w:br/>
        <w:t>auch die Manier selbige der Frau über</w:t>
        <w:br/>
        <w:t>beyderley Geschlecht zu lassen, so lang,</w:t>
        <w:br/>
        <w:t>der Sohn noch nicht zum Manne</w:t>
        <w:br/>
        <w:t>macht, oder zu einem Mann gespr</w:t>
        <w:br/>
        <w:t>en worden. Denn die Tochter und als</w:t>
        <w:br/>
        <w:t>was weiblich ist, mag vorhin nicht in</w:t>
        <w:br/>
        <w:t>r Mánner Gesellschaft kommen. "</w:t>
        <w:br/>
        <w:t>Ich will meinem Herz die Sache</w:t>
        <w:br/>
        <w:t>8 dem Fundament erzehlen, und denn</w:t>
        <w:br/>
        <w:t>Seiner Benrtheilung anheim stellen, ob</w:t>
        <w:br/>
        <w:t>berg-brauch auch einige Gemeinschaft</w:t>
        <w:br/>
        <w:t>it andern Kolckern ihren Gebräuchen</w:t>
        <w:br/>
        <w:t>habe. So lange demnach ein Sohn, er</w:t>
        <w:br/>
        <w:t>mag groß oder klein seyn, nicht zum</w:t>
        <w:br/>
        <w:t>Mann gemacht ist, so lang mag er nicht</w:t>
        <w:br/>
        <w:t>allein in der Männer ihre Gesellschafft</w:t>
        <w:br/>
        <w:t>nicht kommen; sondern er darff auch nicht</w:t>
        <w:br/>
        <w:t>einmal mit seinem eigenen Vater essen,</w:t>
        <w:br/>
        <w:t>indem er sich bey der Mutter beständig</w:t>
        <w:br/>
        <w:t>aufhalten und ihr so lang nachfolgen und</w:t>
        <w:br/>
        <w:t>gehorchen muß, biß er anders/ das ist:</w:t>
        <w:br/>
        <w:t>zum Mann gemacht wird. Und diese</w:t>
        <w:br/>
        <w:t>noch nicht zu Männern gemachte, grosse</w:t>
        <w:br/>
        <w:t>und erwachsene Leute, haben den bey ih</w:t>
        <w:br/>
        <w:t>nen schändlichen Namen, daß man sie</w:t>
        <w:br/>
        <w:t>Kupfere oder Milch-Barthe, Ammen</w:t>
        <w:br/>
        <w:t>Sauger 2c. nennet. wenn</w:t>
        <w:br/>
        <w:t>fen.</w:t>
        <w:br/>
        <w:br/>
        <w:t>Tab.</w:t>
        <w:br/>
        <w:br/>
        <w:t>Wenn er aber sich zum Mann will Erste</w:t>
        <w:br/>
        <w:t>machen lassen, so bekommt er erst voni</w:t>
        <w:br/>
        <w:t>dem Aeltesten in der Call Befehl, daß</w:t>
        <w:br/>
        <w:t>er ausser ihrem Kreyß, weil alle nebenihm</w:t>
        <w:br/>
        <w:t>einander in einem runden, Circul filzen, mach</w:t>
        <w:br/>
        <w:t>worinnen der Eltiste sich befindet, und</w:t>
        <w:br/>
        <w:t>also bald aufstehet, er sey gleich ein Ge</w:t>
        <w:br/>
        <w:t>meiner oder der Capitain selbsten, sich soll Befle</w:t>
        <w:br/>
        <w:t>auffeine Gurcken nieder sehen, das ist Fig 1</w:t>
        <w:br/>
        <w:t>er soll nieder hauchen, daß sein Leib auf</w:t>
        <w:br/>
        <w:t>den Knien ruhe und seine Hinter Baden.</w:t>
        <w:br/>
        <w:br/>
        <w:t>die Erde nicht berühren, gleichwohl auch</w:t>
        <w:br/>
        <w:t>über drey Finger hoch von derselben</w:t>
        <w:br/>
        <w:t>nicht abstehen; welches Nieder-Wurden</w:t>
        <w:br/>
        <w:t>bey ihnen eine ganze gemeine und alltågs</w:t>
        <w:br/>
        <w:t>liche Manier ist, so daß sie es schon von</w:t>
        <w:br/>
        <w:t>zarter Kindheit an gewohnet seyn. nie,</w:t>
        <w:br/>
        <w:t>Wenn der Anstifte dieses siehet, jesied</w:t>
        <w:br/>
        <w:t>det er einige Worte mit seinen Nebens Cere</w:t>
        <w:br/>
        <w:t>Männern gleichsam als ob er den Confens</w:t>
        <w:br/>
        <w:t>einholet, diesen zum Mann zu</w:t>
        <w:br/>
        <w:t>sprechen. Nachdem sie nun alle einmut</w:t>
        <w:br/>
        <w:t>thig mit jo, jo, das ist: ja, ja, geantwort</w:t>
        <w:br/>
        <w:t>tet haben: so tritt er hinaus zu dem jun</w:t>
        <w:br/>
        <w:t>gen Mann; redet ein wenig mit ihm,</w:t>
        <w:br/>
        <w:t>und kündiget ihm an, wie er hinfüro von</w:t>
        <w:br/>
        <w:t>seiner Mutter Gehorsam, Nachfolge</w:t>
        <w:br/>
        <w:t>und Zwang befreyet sey, und sich nicht</w:t>
        <w:br/>
        <w:t>mehr unter ihrer Gesellschafft finden las</w:t>
        <w:br/>
        <w:t>sen dorffe, daferne er nicht aufs neue weis</w:t>
        <w:br/>
        <w:t>le anders das ist: ehrlich, und ihrer Ge</w:t>
        <w:br/>
        <w:t>sellschafft würdig gemacht werden; son</w:t>
        <w:br/>
        <w:t>dern er müsse sich inskünftige zu ihnen,</w:t>
        <w:br/>
        <w:t>und seines gleichen halten, und von nun</w:t>
        <w:br/>
        <w:t>an zeigen, daß er ein Mann seie.</w:t>
        <w:br/>
        <w:br/>
        <w:br/>
        <w:t>Nach Endigung dieser Aussprach, Died</w:t>
        <w:br/>
        <w:t>welche der junge angenommene Mann Bered</w:t>
        <w:br/>
        <w:t>miti beantwortet, tritt er etwas náher</w:t>
        <w:br/>
        <w:t>zu ihm; nimmt fein Membrum virile</w:t>
        <w:br/>
        <w:t>in die Hand, und machet ihn mit seinem</w:t>
        <w:br/>
        <w:t>Wasser in der Blase so lange naß, als</w:t>
        <w:br/>
        <w:t>ein Tropffen heraus lauffen. Dieses</w:t>
        <w:br/>
        <w:t>Wasser hingegen empfanget der junge</w:t>
        <w:br/>
        <w:t>Mann mit Luft; waschet und reibet</w:t>
        <w:br/>
        <w:t>es: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475.txt</w:t>
      </w:r>
    </w:p>
    <w:p>
      <w:r>
        <w:t>Zweyter Theil. VI. Brief. 2c.</w:t>
        <w:br/>
        <w:br/>
        <w:t>hinein; macht auch unterschiedliche</w:t>
        <w:br/>
        <w:t>ruhen mit den Nägeln, in das an sei</w:t>
        <w:br/>
        <w:t>m Leib klebende, mit Ruß, Staub</w:t>
        <w:br/>
        <w:t>d Unflat vermischte Fett: die er</w:t>
        <w:br/>
        <w:t>er alsobald hernach wieder mit der flas</w:t>
        <w:br/>
        <w:t>en Hand zustreichet, also, daß man</w:t>
        <w:br/>
        <w:t>ht fiehet, wo vorhero eine solche Furs</w:t>
        <w:br/>
        <w:t>gewesen ist.</w:t>
        <w:br/>
        <w:br/>
        <w:t>Endlich wenn auch dieser Actus vors</w:t>
        <w:br/>
        <w:t>er, saget der Aeltesten aus der Call</w:t>
        <w:br/>
        <w:t>chemals zum Beschluß, und wünschet</w:t>
        <w:br/>
        <w:t>n in Namen aller gegenwärtigen</w:t>
        <w:br/>
        <w:t>tánnet mit diesen Worten Glück:</w:t>
        <w:br/>
        <w:t>Amma, das ist: Glück darzu, Aida</w:t>
        <w:br/>
        <w:t>ze, das ist: Werder wacker alt.</w:t>
        <w:br/>
        <w:br/>
        <w:t>oa, qua, das ist Zeuger fein viel</w:t>
        <w:br/>
        <w:t>inder. kumi, das ist: Es wachse</w:t>
        <w:br/>
        <w:t>cb fein bald der Bare; nach deren</w:t>
        <w:br/>
        <w:t>digung ist die ganze Sache gethan,</w:t>
        <w:br/>
        <w:t>d er nunmehro zum Mann gemacht.</w:t>
        <w:br/>
        <w:t>och ist hierbey noch als im vornen ges</w:t>
        <w:br/>
        <w:t>n anzumercken, daß sie sich eben dies</w:t>
        <w:br/>
        <w:t>drey ersten Worte bedienen, wenn sie</w:t>
        <w:br/>
        <w:t>en und hören, daß einer aus ihrer Ge</w:t>
        <w:br/>
        <w:t>schafft liefet, um ihm mit demselben so</w:t>
        <w:br/>
        <w:t>el anzudeuten und anzuwünschen, als</w:t>
        <w:br/>
        <w:t>enn wir gegen einander bey dem Niesen</w:t>
        <w:br/>
        <w:t>Sobald nun alle diese Ceremonien</w:t>
        <w:br/>
        <w:t>corbey seyn, und er zum Mann gemachet</w:t>
        <w:br/>
        <w:t>, wird alsobald ein fetter Hammel von</w:t>
        <w:br/>
        <w:t>n einigen, nach ihrer Art geschlachtet;</w:t>
        <w:br/>
        <w:t>s Fleisch, samt dem Eingeweide zum</w:t>
        <w:br/>
        <w:t>euer gebracht, und theils gekocht, theils</w:t>
        <w:br/>
        <w:t>braten. Wenn es fertig, so setzen sich</w:t>
        <w:br/>
        <w:t>e alten Männer, nebst dem jungen</w:t>
        <w:br/>
        <w:t>Rann zusammen und essen: doch so, daß</w:t>
        <w:br/>
        <w:t>Alten erst **ihrePortion** davon geniesen,</w:t>
        <w:br/>
        <w:t>nd den Jungen so lange zu sehen lassen.</w:t>
        <w:br/>
        <w:br/>
        <w:t>Ben sie sich aber fatt gegessen haben, laß</w:t>
        <w:br/>
        <w:t>n sie endlich auch zu, daß derselbe in ih</w:t>
        <w:br/>
        <w:t>r Gegenwart und Gesellschafft das er</w:t>
        <w:br/>
        <w:t>mal speisen mag: welches ihm hinanff</w:t>
        <w:br/>
        <w:t>g allezeit bey ihnen, und nicht bey den</w:t>
        <w:br/>
        <w:t>Weibern mehr zu thun **obliegetHier**</w:t>
        <w:br/>
        <w:t>hat Er also mein Herz diese Mas</w:t>
        <w:br/>
        <w:t>er vom Männer machen. Nun urtheile</w:t>
        <w:br/>
        <w:t>r, ob ein Bold in der Welt sey, daß der</w:t>
        <w:br/>
        <w:t>leichen Gebrauch beobachte? Ich meis</w:t>
        <w:br/>
        <w:t>es Orts will nur noch hinzu fügen, daß</w:t>
        <w:br/>
        <w:t>e durch dieses Mittel, dem mütterlichen</w:t>
        <w:br/>
        <w:t>Behorsam so sehr entzogen werden, daß</w:t>
        <w:br/>
        <w:t>uch selbst das vierte Gebot darunter</w:t>
        <w:br/>
        <w:t>Noth leidet. Denn sie haben nach dies</w:t>
        <w:br/>
        <w:t>em Actu, nicht allein vollkommene</w:t>
        <w:br/>
        <w:t>freyheit zu heurathen, wenn sie wollen;</w:t>
        <w:br/>
        <w:t>ondern es ist ihnen auch hinfüro keine</w:t>
        <w:br/>
        <w:t>Schande, sondern vielmehr ein groß</w:t>
        <w:br/>
        <w:t>es Lob, welches ihnen auch selbst die</w:t>
        <w:br/>
        <w:t>gent</w:t>
        <w:br/>
        <w:t>Mütter geben und zulegen, wenn fie Hott</w:t>
        <w:br/>
        <w:t>hingehen, und entweder in der Truckens en f</w:t>
        <w:br/>
        <w:t>heit, oder aus Bosheit und im Zorn, Deut</w:t>
        <w:br/>
        <w:t>ihre Mutter wacker schlagen, und mit ei</w:t>
        <w:br/>
        <w:t>nem blauen Auge von sich jagen, auch</w:t>
        <w:br/>
        <w:t>dabey sagen: ich stehe nicht mehr unter</w:t>
        <w:br/>
        <w:t>eurer Zucht und D. iplin</w:t>
        <w:br/>
        <w:t>Gewiß, so schändlich, schwere und Des</w:t>
        <w:br/>
        <w:t>unverantwortlich dieses Laster, so wohl, die R</w:t>
        <w:br/>
        <w:t>nach geistlichen, als weltlichen Rechten bion b</w:t>
        <w:br/>
        <w:t>ist: so leicht siehet man demselben auch un-herter</w:t>
        <w:br/>
        <w:t>den Christen durch die Finger; wos</w:t>
        <w:br/>
        <w:t>selbst es eben so wohl, als unter den Hottentotten,</w:t>
        <w:br/>
        <w:t>gottlose Buben giebet, die</w:t>
        <w:br/>
        <w:t>weder nach Recht und Billigkeit, als nach</w:t>
        <w:br/>
        <w:t>Zucht und Ehrbarkeit fragen; auch nicht</w:t>
        <w:br/>
        <w:t>einmal so lange an sich halten können, als</w:t>
        <w:br/>
        <w:t>diese wilde und blinde Hottentotten</w:t>
        <w:br/>
        <w:t>thun; sondern ihren Eltern, so wohl Bas</w:t>
        <w:br/>
        <w:t>ter als Mutter (defen sich gleichwohl</w:t>
        <w:br/>
        <w:t>die Hottentotten nicht unterstehen darfs</w:t>
        <w:br/>
        <w:t>fen, wenn sie nicht die Straffe des</w:t>
        <w:br/>
        <w:t>Todtes innerhalb zwo Stunden eruk</w:t>
        <w:br/>
        <w:t>ten wollen) nicht nur Schläge anbieten,</w:t>
        <w:br/>
        <w:t>weil sie noch in ihrem Brodt sind; sons</w:t>
        <w:br/>
        <w:t>dern auch wohl würcklich geben, aners</w:t>
        <w:br/>
        <w:t>achtet sie viel besser wissen als diese, und</w:t>
        <w:br/>
        <w:t>wohl verstehen, welche schwehre Strafs</w:t>
        <w:br/>
        <w:t>fe GOtt darauf geneßet habe, wenn Er</w:t>
        <w:br/>
        <w:t>gesprochen: Wer Vater oder Mutter</w:t>
        <w:br/>
        <w:t>chläget, dem sollen die Raben am Bach</w:t>
        <w:br/>
        <w:t>die Augen aushacken. umer</w:t>
        <w:br/>
        <w:t>Weil ich oben des Worts Kupfere Was</w:t>
        <w:br/>
        <w:t>gedacht, und dabey gesaget habe, daß dem</w:t>
        <w:br/>
        <w:t>es ein gar verächtliches Wort sey, wochen</w:t>
        <w:br/>
        <w:t>mit sich ein alter Hottentotte, der schon Schm</w:t>
        <w:br/>
        <w:t>zum Mann gemacht ist, gar nicht mag</w:t>
        <w:br/>
        <w:t>belegen lassen: so will mein Herz, nun</w:t>
        <w:br/>
        <w:t>auch dieses annoch erzehlen, daß, wenn</w:t>
        <w:br/>
        <w:t>ein Alter gegen dem andern sich dieses</w:t>
        <w:br/>
        <w:t>Wortes bedienet, derjenige, so das</w:t>
        <w:br/>
        <w:t>durch zu erst beschimffet worden, daß</w:t>
        <w:br/>
        <w:t>es andere gehöret haben, unwieder</w:t>
        <w:br/>
        <w:t>sprachlich aus ihrer Gesellschafft so lang</w:t>
        <w:br/>
        <w:t>ausgeschlossen bleibet, biß er erst anders</w:t>
        <w:br/>
        <w:t>machet, das ist: sich wieder ehrlich ma</w:t>
        <w:br/>
        <w:t>chen lasset. Denn sie halten gar viel auf</w:t>
        <w:br/>
        <w:t>einen ehrlichen Namen, noch mehr</w:t>
        <w:br/>
        <w:t>aber auf das Schmausen und frölich</w:t>
        <w:br/>
        <w:t>seyn.</w:t>
        <w:br/>
        <w:br/>
        <w:t>Weil num die Gewohnheit einmal wie</w:t>
        <w:br/>
        <w:t>so eingefübret, daß der Beschimpfte Se</w:t>
        <w:br/>
        <w:t>sich eher nicht wieder in ihre Gesellschafft rid</w:t>
        <w:br/>
        <w:t>verfügen darff, er habe sich denn durch mach</w:t>
        <w:br/>
        <w:t>einen fetten Hammel legim ret, den er</w:t>
        <w:br/>
        <w:t>zum besten geben muß: so bleiben sie</w:t>
        <w:br/>
        <w:t>auch sehr fest darauf beharren, und leis</w:t>
        <w:br/>
        <w:t>den ihn entweder gar nicht unter ihnen;</w:t>
        <w:br/>
        <w:t>oder aber, wenn er sich bey ihnen in der</w:t>
        <w:br/>
        <w:t>Ahh 2</w:t>
        <w:br/>
        <w:t>Com-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476.txt</w:t>
      </w:r>
    </w:p>
    <w:p>
      <w:r>
        <w:t>Zweyter Theil. VI. Brief. 2c.</w:t>
        <w:br/>
        <w:br/>
        <w:t>Compagnie niederlegen will, lauffen</w:t>
        <w:br/>
        <w:t>e alle davon und lassen ihn alleine hirzener</w:t>
        <w:br/>
        <w:t>wird dahero endlich wohl gezwun</w:t>
        <w:br/>
        <w:t>en, sich zu geben und einen fetten Ham</w:t>
        <w:br/>
        <w:t>el abschlachten zu lassen; wobey er</w:t>
        <w:br/>
        <w:t>ber gar wenig vom Fleisch, und nichts</w:t>
        <w:br/>
        <w:t>s das Fett und die Dormer bekommt:</w:t>
        <w:br/>
        <w:t>von ihm das erste zum schmieren dies</w:t>
        <w:br/>
        <w:t>et, welches die andere selbst verrichten,</w:t>
        <w:br/>
        <w:t>mo ihn gleichsam aufs neue ihrer Ge</w:t>
        <w:br/>
        <w:t>abschafft würdig machen; das andere</w:t>
        <w:br/>
        <w:t>ber stehet ihm frey, nebst dem Blut</w:t>
        <w:br/>
        <w:t>kochen und zu verzehren, dieweil sie</w:t>
        <w:br/>
        <w:t>it dem Fleisch des Hammels streichen</w:t>
        <w:br/>
        <w:t>chen, und selbiges zu seinen Ehren ver</w:t>
        <w:br/>
        <w:t>thren, nachgehends aber gesamter</w:t>
        <w:br/>
        <w:t>band sich die halbe Nacht durch, lustig</w:t>
        <w:br/>
        <w:t>machen.</w:t>
        <w:br/>
        <w:br/>
        <w:t>So wenig aber als er bekommet,</w:t>
        <w:br/>
        <w:t>o wenig empfanget auch seine Frau,</w:t>
        <w:br/>
        <w:t>s welche sich nebst den andern Weibern</w:t>
        <w:br/>
        <w:t>nder Suppe mag genügen lassen. Doch</w:t>
        <w:br/>
        <w:t>wenn er ihr aus Liebe etwas von seinem</w:t>
        <w:br/>
        <w:t>Blut und drein geschnittenen Dormern</w:t>
        <w:br/>
        <w:t>ill zukommen lassen, so stehet es ihm frey;</w:t>
        <w:br/>
        <w:t>3 wäre denn, daß man wisse, daß sie un</w:t>
        <w:br/>
        <w:t>in wäre und ihre monatliche Reines</w:t>
        <w:br/>
        <w:t>ung hatte, als in welchem Fall es nicht</w:t>
        <w:br/>
        <w:t>laubet gleich anderswo mit meh</w:t>
        <w:br/>
        <w:t>ern wird gesaget werden. Nachdem</w:t>
        <w:br/>
        <w:t>uch dieses geschehen, und er sich auf</w:t>
        <w:br/>
        <w:t>olche Weise wieder ehrlich machen las</w:t>
        <w:br/>
        <w:t>en: so ist er wieder so ehrlich als ein</w:t>
        <w:br/>
        <w:t>derer, und darff sich ausser andern</w:t>
        <w:br/>
        <w:t>Befallen, die inskünftige folgen werden,</w:t>
        <w:br/>
        <w:t>nicht scheuen, in ihrer Gesellschafft wie</w:t>
        <w:br/>
        <w:t>er zu erscheinen.</w:t>
        <w:br/>
        <w:br/>
        <w:t>Wenn ich hierüber offtmals meinen</w:t>
        <w:br/>
        <w:t>Gedancken freyen Lauff gelassen, und</w:t>
        <w:br/>
        <w:t>Erwegung gezogen, wo doch solches</w:t>
        <w:br/>
        <w:t>ey diesen wilden Leuten herrühren muß</w:t>
        <w:br/>
        <w:t>, daß ihnen ein solches genüßes Wort</w:t>
        <w:br/>
        <w:t>gar bald könne in die Nase schnupf</w:t>
        <w:br/>
        <w:t>en, und den andern, gegen welchen es</w:t>
        <w:br/>
        <w:t>gesaget worden, untüchtig und ihrer</w:t>
        <w:br/>
        <w:t>Besellschafft unwerth machen, biß er sich</w:t>
        <w:br/>
        <w:t>urch einen fetten Hammel legitimieret</w:t>
        <w:br/>
        <w:t>abe? so hat mich allezeit beduncken, es</w:t>
        <w:br/>
        <w:t>muffe dieses ein univerfae Wesen durch</w:t>
        <w:br/>
        <w:t>ie ganze Welt seyn, da keine Gesells</w:t>
        <w:br/>
        <w:t>hafft, Compagnie oder Zunfft einen</w:t>
        <w:br/>
        <w:t>Beschimpften leiden kan. Denn es ist</w:t>
        <w:br/>
        <w:t>icht nur bekandt, wie ein geschimpfe</w:t>
        <w:br/>
        <w:t>er Cavallier verachtet ist, biß er Satisdaction</w:t>
        <w:br/>
        <w:t>darüber habe: sondern es ist</w:t>
        <w:br/>
        <w:t>uch offenbahr, daß feine Compagnie</w:t>
        <w:br/>
        <w:t>mit einem solchen gemachet wird, dem</w:t>
        <w:br/>
        <w:t>was nachgeredet worden, wodurch</w:t>
        <w:br/>
        <w:t>zin ehrlicher Name Noth leiden kan;</w:t>
        <w:br/>
        <w:t>es mag derselbe geistlich oder weltlich, hos</w:t>
        <w:br/>
        <w:t>hen oder niedern Stands seyn; so daß</w:t>
        <w:br/>
        <w:t>in diesem Stück die Christen nicht an</w:t>
        <w:br/>
        <w:t>ders als die Hottentotten, und die Hottentotten</w:t>
        <w:br/>
        <w:t>nicht anders als die Christen</w:t>
        <w:br/>
        <w:t>verfahren. Nur ist der Unterscheid in</w:t>
        <w:br/>
        <w:t>der Manier sich in einen guten Namen</w:t>
        <w:br/>
        <w:t>zusetzen, das einigste Zeichen eines wes</w:t>
        <w:br/>
        <w:t>entlichen Unterscheides. gar and</w:t>
        <w:br/>
        <w:t>Sowohl als dieses nun anders mar</w:t>
        <w:br/>
        <w:t>oben heisset; so wohl führet auch das r</w:t>
        <w:br/>
        <w:t>jenige gleichen Namen, wenn die ganze ma</w:t>
        <w:br/>
        <w:t>Call oder Dorff Gemeinde will anders, che</w:t>
        <w:br/>
        <w:t>und sich um erheblicher Ursachen willen,</w:t>
        <w:br/>
        <w:t>einen frölichen Tag machen Solche Ur</w:t>
        <w:br/>
        <w:t>fachen aber können seyn: wenn sie wieder</w:t>
        <w:br/>
        <w:t>ihre Feinde glücklich gewesen, und gleich</w:t>
        <w:br/>
        <w:t>sam einen Danck Tag halten wollen;</w:t>
        <w:br/>
        <w:t>wenn sie viele wilde Thiere, Löwen, Ty</w:t>
        <w:br/>
        <w:t>ger, Rhinozeroten, Elephanten und an</w:t>
        <w:br/>
        <w:t>dere erleget, die so wohl ihnen, als ihrem</w:t>
        <w:br/>
        <w:t>Vich Schaden zufügen fonten; wenn</w:t>
        <w:br/>
        <w:t>einige unter ihnen arand gewesen, und</w:t>
        <w:br/>
        <w:t>dem Todte wieder entronnen sind: und</w:t>
        <w:br/>
        <w:t>was dergleichen mehr syndie auch</w:t>
        <w:br/>
        <w:t>selbstunter den Christen, offtmals zu</w:t>
        <w:br/>
        <w:t>Dand und Bet Tagen Ursache und Ges</w:t>
        <w:br/>
        <w:t>legenheit geben. mu bau Tal</w:t>
        <w:br/>
        <w:t>Wenn also die ganze Aral: in solchen</w:t>
        <w:br/>
        <w:t>und dergleichen Fällen will anders mas neu</w:t>
        <w:br/>
        <w:t>oben: so geschiehet es auf nachfolgende</w:t>
        <w:br/>
        <w:t>Da</w:t>
        <w:br/>
        <w:t>Manier. Sie setzen ein Haus mitten deu</w:t>
        <w:br/>
        <w:t>in die Call, die nicht etwan Beyhen-oder</w:t>
        <w:br/>
        <w:t>Staffelweise, wie unsere Städte, Elee</w:t>
        <w:br/>
        <w:t>den oder Dörfer in Europa; sondern Fi</w:t>
        <w:br/>
        <w:t>in einer Circul Form gebauet, wie ich</w:t>
        <w:br/>
        <w:t>auf einander mahl ausführen will. Die</w:t>
        <w:br/>
        <w:t>ses mitten in dem Creiß oder Platz der</w:t>
        <w:br/>
        <w:t>Call stehende Haus, muß von lauter</w:t>
        <w:br/>
        <w:t>neuen und noch nicht gebrauchten Mot</w:t>
        <w:br/>
        <w:t>ten, Stangen und Fellen erbauet seyn,</w:t>
        <w:br/>
        <w:t>damit man gleichsam eine neue Lebens</w:t>
        <w:br/>
        <w:t>Art zu erkennen geben will. die</w:t>
        <w:br/>
        <w:t>So bald dieses Haus zu bauen an</w:t>
        <w:br/>
        <w:t>gefangen wird, das früh nach der Son gez</w:t>
        <w:br/>
        <w:t>nen Aufgang geschiehet: lauffen die Wei</w:t>
        <w:br/>
        <w:t>ber und junge, noch nicht zu Mánnern</w:t>
        <w:br/>
        <w:t>gemachte Hottentotten hinaus, und hos</w:t>
        <w:br/>
        <w:t>len grüne Zweige von allerhand Baus</w:t>
        <w:br/>
        <w:t>men, nebst vielen schönen anmutigen</w:t>
        <w:br/>
        <w:t>und lieblich riechenden Blumen; womit</w:t>
        <w:br/>
        <w:t>sie bey der **Suruckkunfft** das ganze in</w:t>
        <w:br/>
        <w:t>der Mitte stehende Haus bestecken, und</w:t>
        <w:br/>
        <w:t>also zu einer rechten Lauber Hütten mas</w:t>
        <w:br/>
        <w:t>chen: daß man fast gar nichts anders</w:t>
        <w:br/>
        <w:t>von dem ganzen Hause siehet, als grús</w:t>
        <w:br/>
        <w:t>ne Blätter, mit untermengten vielfarbe</w:t>
        <w:br/>
        <w:t>gen Blumen.</w:t>
        <w:br/>
        <w:br/>
        <w:t>Nach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477.txt</w:t>
      </w:r>
    </w:p>
    <w:p>
      <w:r>
        <w:t>Zweyter Theil. VI. Brief. 2.</w:t>
        <w:br/>
        <w:br/>
        <w:t>Nach Erbauung und Auszierung die</w:t>
        <w:br/>
        <w:t>es Hauses, gehen die Männer hin, und</w:t>
        <w:br/>
        <w:t>nehmen den fettesten Ochsen, oder auch</w:t>
        <w:br/>
        <w:t>wohl ein fettes Rind, von 1. biß 2. auch</w:t>
        <w:br/>
        <w:t>dritthalb Jahren bey den Hörnern; bins</w:t>
        <w:br/>
        <w:t>en es mit ihren Binsen Stricken, und</w:t>
        <w:br/>
        <w:t>berffen es zu Boden; und so bald es auf</w:t>
        <w:br/>
        <w:t>en Rücken lieget, auch die 4. Füsse mit</w:t>
        <w:br/>
        <w:t>Stricken, die wohl außgespannet und</w:t>
        <w:br/>
        <w:t>urch Pflocke in die Erde befestiget seyn,</w:t>
        <w:br/>
        <w:t>amit es nicht schlagen und Schaden</w:t>
        <w:br/>
        <w:t>un könne. Sie schlachten sie alsdenn</w:t>
        <w:br/>
        <w:t>icht etwan wie wir oder unsere Metzger</w:t>
        <w:br/>
        <w:t>Europa: sondern auf eine besondere</w:t>
        <w:br/>
        <w:t>nd ihnen allein eigene manier, wie ins</w:t>
        <w:br/>
        <w:t>ünfftige anweisen werde.</w:t>
        <w:br/>
        <w:br/>
        <w:t>Sobald der Ochse oder das Rind ges</w:t>
        <w:br/>
        <w:t>lachtet, welches aber nicht so bald ge</w:t>
        <w:br/>
        <w:t>an ist, sondern wohl noch eine halbe</w:t>
        <w:br/>
        <w:t>Stunde lebet, che es einmal stirbet: so</w:t>
        <w:br/>
        <w:t>Ben sie schon Kopffe zum Feuer: ma</w:t>
        <w:br/>
        <w:t>en auch Gruben in die Erde in welchen</w:t>
        <w:br/>
        <w:t>e ein oder mehr Stücke ohne Badt</w:t>
        <w:br/>
        <w:t>manne oder einig ander Instrument,</w:t>
        <w:br/>
        <w:t>caten können. Wenn dieses alles fer:</w:t>
        <w:br/>
        <w:t>g, und das Kochen und Braten geen</w:t>
        <w:br/>
        <w:t>t; so setzen sich die Männer zusammen,</w:t>
        <w:br/>
        <w:t>d verzehren alles Fleisch allein, geben</w:t>
        <w:br/>
        <w:t>per doch den Frauen die Suppe und</w:t>
        <w:br/>
        <w:t>eiter nichts davon zu verzehren, damit</w:t>
        <w:br/>
        <w:t>nur sagen können daß sie auch etwas</w:t>
        <w:br/>
        <w:t>von genossen haben.</w:t>
        <w:br/>
        <w:br/>
        <w:t>Sind sie nun so starck **anMannschafft**</w:t>
        <w:br/>
        <w:t>cht, daß sie einen fetten Ochsen oder</w:t>
        <w:br/>
        <w:t>alb auf einmal verzehren können: so</w:t>
        <w:br/>
        <w:t>en sie doch nicht gerne etwas biß den</w:t>
        <w:br/>
        <w:t>lenden Tag übrig; sondern sehen sich</w:t>
        <w:br/>
        <w:t>8 Abends, auch wol in der Nacht wie</w:t>
        <w:br/>
        <w:t>rum zusammen, und verzehren das</w:t>
        <w:br/>
        <w:t>rige, oder doch wenigstens so viel daß</w:t>
        <w:br/>
        <w:t>f den folgenden Tag gar blut wenig</w:t>
        <w:br/>
        <w:t>verbleibt: da unterdessen die Weiber</w:t>
        <w:br/>
        <w:t>erals mit guten Augen zu sehen und</w:t>
        <w:br/>
        <w:t>re Suppe, so sie noch was übrig ha</w:t>
        <w:br/>
        <w:t>n, gar verzehren müssen. Wenn sie</w:t>
        <w:br/>
        <w:t>er nichts übrig gelassen, sondern die</w:t>
        <w:br/>
        <w:t>be auf einmal eingenommen haben, so</w:t>
        <w:br/>
        <w:t>offen sie inzwischen eine Pfeife To</w:t>
        <w:br/>
        <w:t>ck, und erden sich damit. Wobeyzum</w:t>
        <w:br/>
        <w:t>Offen, wie es leicht geschehen kan, daß</w:t>
        <w:br/>
        <w:t>cats ben ihnen übrig bleibt: weil die</w:t>
        <w:br/>
        <w:t>Weiber eine grössere Menge als die Man</w:t>
        <w:br/>
        <w:t>ausmache. Nicht nur um der Polygame</w:t>
        <w:br/>
        <w:t>willen allein: sondern auch wegen</w:t>
        <w:br/>
        <w:t>Kinder, die sich bey ihnen aufhalten</w:t>
        <w:br/>
        <w:t>d mit ihnen essen müssen.</w:t>
        <w:br/>
        <w:br/>
        <w:t>Mittlerweile vergaffet man aber zeis</w:t>
        <w:br/>
        <w:t>en der Mahlzeit des frölich seyn ganz</w:t>
        <w:br/>
        <w:t>und gar nicht: sondern, so bald das Speise</w:t>
        <w:br/>
        <w:t>sen ein Ende, fángt man schon an mit'</w:t>
        <w:br/>
        <w:t>der Music sich hören zu lassen. Hierbey</w:t>
        <w:br/>
        <w:t>findet sich denn auch das Tanzen, und</w:t>
        <w:br/>
        <w:t>zwar beydes auf eine solche veränderliche</w:t>
        <w:br/>
        <w:t>Manier, daß man es offt gerne, zu andrer</w:t>
        <w:br/>
        <w:t>Zeit auch wiederum nicht gerne höret:</w:t>
        <w:br/>
        <w:t>wie anderas in einem absonderlichen</w:t>
        <w:br/>
        <w:t>Schreiben, wenn GOtt Leben und Ge</w:t>
        <w:br/>
        <w:t>rundheit verleyhet, auszuführen, und mit</w:t>
        <w:br/>
        <w:t>mehrern darzustellen gebende. Mit fol</w:t>
        <w:br/>
        <w:t>chen frölich seyn, wird bey nahe die ganze</w:t>
        <w:br/>
        <w:t>Nacht continuiret, ohne daß man sich</w:t>
        <w:br/>
        <w:t>weder imber noch im Wein oder einem</w:t>
        <w:br/>
        <w:t>andern starcken Geträncke truncken und</w:t>
        <w:br/>
        <w:t>voll auffet. lam</w:t>
        <w:br/>
        <w:t>Dieses ist also die Manier, wenn die</w:t>
        <w:br/>
        <w:t>ganze Krall anders machet. Solte sie ere</w:t>
        <w:br/>
        <w:t>nicht von den Jüden in etwas herstal von</w:t>
        <w:br/>
        <w:t>men, und nur durch unterschiedliche Befaud</w:t>
        <w:br/>
        <w:t>änderungen welche nach und nach sich</w:t>
        <w:br/>
        <w:t>dabey eingeschlichen, in solche Form ges</w:t>
        <w:br/>
        <w:t>gossen worden seyn? weil sich fast alle</w:t>
        <w:br/>
        <w:t>Gebrauche mit der Zeit verändern, also,</w:t>
        <w:br/>
        <w:t>daß man offt nicht sagen solte, daß es</w:t>
        <w:br/>
        <w:t>mehr derselbe Gebrauch wäre? Doch</w:t>
        <w:br/>
        <w:t>ich will meinem Heran das weitere Nachs</w:t>
        <w:br/>
        <w:t>sinnen davon tezlaffen, und meines Orts</w:t>
        <w:br/>
        <w:t>nur noch so viel mit anführen, daß mir</w:t>
        <w:br/>
        <w:t>dergleichen Fröhlichkeit weit besser als bey Des</w:t>
        <w:br/>
        <w:t>uns Europæern gefällt, da man fast i R</w:t>
        <w:br/>
        <w:t>nirgends und niemaln frölich seyn fan, folde</w:t>
        <w:br/>
        <w:t>wenn man sich nicht einen dichten Rausch lichte</w:t>
        <w:br/>
        <w:t>dabey an auffet: ungeachtet GOtt das</w:t>
        <w:br/>
        <w:t>Vollsauffen so schaöcklich stark und viel</w:t>
        <w:br/>
        <w:t>fältig in seinem H. Wort verbothen und</w:t>
        <w:br/>
        <w:t>den Trunkenbolden das Himmelreich</w:t>
        <w:br/>
        <w:t>abgesprochen. vid. 1. Cor. VI. 10. &amp; piura</w:t>
        <w:br/>
        <w:t>alia loca. bion</w:t>
        <w:br/>
        <w:t>Wie viel tausend Unglücke entstehen Trun</w:t>
        <w:br/>
        <w:t>nicht durch das Vollsauffen ja wol gan ei</w:t>
        <w:br/>
        <w:t>ze Kriege, wie davon Erasmus Francici</w:t>
        <w:br/>
        <w:t>in seinem Ost und West Indischen</w:t>
        <w:br/>
        <w:t>Staats- und Lust Garten pag. 1255feqq. viele</w:t>
        <w:br/>
        <w:t>Erempel anführet. Seneca nen</w:t>
        <w:br/>
        <w:t>net sie Epift. 28. eine voluntariam infamiam</w:t>
        <w:br/>
        <w:t>oder freiwillige Averey. Denn,</w:t>
        <w:br/>
        <w:t>saget er: Extende in plures Dies filum</w:t>
        <w:br/>
        <w:t>ebr habitum, nunquid de furioso dubitabis?</w:t>
        <w:br/>
        <w:t>nunc quoque non eft minor,</w:t>
        <w:br/>
        <w:t>fed brevior, d. i. alte mit deinem Volls</w:t>
        <w:br/>
        <w:t>fauffen etliche Tage nacheinander an/</w:t>
        <w:br/>
        <w:t>wirst du denn wohl anders beschaffen</w:t>
        <w:br/>
        <w:t>seyn/ als ein Rasender: Sie ist auch ans</w:t>
        <w:br/>
        <w:t>ago / da sie nur einen Tag währet/</w:t>
        <w:br/>
        <w:t>nichts anders/ auch nicht kleiner/sons</w:t>
        <w:br/>
        <w:t>dern nur bürger. Die Trunckenheit,</w:t>
        <w:br/>
        <w:t>saget gedachter Francici 1. c. p. 1259.</w:t>
        <w:br/>
        <w:br/>
        <w:t>ist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478.txt</w:t>
      </w:r>
    </w:p>
    <w:p>
      <w:r>
        <w:t>Zweyter Theil. VI. Brief. 2.</w:t>
        <w:br/>
        <w:br/>
        <w:t>ein rechter Wirbel: Schlund auf dem</w:t>
        <w:br/>
        <w:t>eiten Meer dieser Welt, der leider!</w:t>
        <w:br/>
        <w:t>aches lebendiges Schiff zu sich hin</w:t>
        <w:br/>
        <w:t>in den Abgrund der Höllen reißet</w:t>
        <w:br/>
        <w:t>könten zwar noch viele andere Sits</w:t>
        <w:br/>
        <w:t>n Lehren hieraus genommen werden: al</w:t>
        <w:br/>
        <w:t>ine ich will sie allesamt meines Herm</w:t>
        <w:br/>
        <w:t>cipern Nachsinnen anheim stellen. Nun</w:t>
        <w:br/>
        <w:t>weiter zuwissen, daß die Hottentotten</w:t>
        <w:br/>
        <w:t>ders machen müssen, wenn sie mit der</w:t>
        <w:br/>
        <w:t>angen Krall von einem Ort aufbrechen,</w:t>
        <w:br/>
        <w:t>nd sich wieder an einem andern Ort nie</w:t>
        <w:br/>
        <w:t>ergaffen. Weil aber dieses Verhauen</w:t>
        <w:br/>
        <w:t>Der Wegziehen zwo Haupt Ursachen</w:t>
        <w:br/>
        <w:t>at davon die erste ist: wenn sie beinfraß</w:t>
        <w:br/>
        <w:t>Der auch Affer vor ihr Vich, und Le</w:t>
        <w:br/>
        <w:t>ens Unterhalt vor sich selbsten mehr einen;</w:t>
        <w:br/>
        <w:t>die andern aber, wenn jeman in der</w:t>
        <w:br/>
        <w:t>rall gestorben ist, oder sonsten um das</w:t>
        <w:br/>
        <w:t>eben gekommen: so wird auch, wegen</w:t>
        <w:br/>
        <w:t>er veränderlichen Manieren dieses An</w:t>
        <w:br/>
        <w:t>ers machens, eine zweyfache Beschrei</w:t>
        <w:br/>
        <w:t>ung erfodert werden; wovon ich amigo</w:t>
        <w:br/>
        <w:t>nur die erste gedencke auszuführen, weil</w:t>
        <w:br/>
        <w:t>ie andere sich besser ben ihren Begráb</w:t>
        <w:br/>
        <w:t>üß Ceremon en, wird anbringen und er</w:t>
        <w:br/>
        <w:t>ehlen lassen.</w:t>
        <w:br/>
        <w:br/>
        <w:t>Benn sie demnach des Futters wegen,</w:t>
        <w:br/>
        <w:t>der um Gebrechs willen anderer Lebens</w:t>
        <w:br/>
        <w:t>Mittel, von einem Ort zum andern die</w:t>
        <w:br/>
        <w:t>en: so ist weiter nichts dabey zu beob;</w:t>
        <w:br/>
        <w:t>achten, als daß sie, ehe noch ihre Häuser</w:t>
        <w:br/>
        <w:t>gebrochen, und auf Trag-Ochsen,</w:t>
        <w:br/>
        <w:t>ebet allen Hausrat gemacket worden,</w:t>
        <w:br/>
        <w:t>in fettes Schaaf nehmen, und selbiges,</w:t>
        <w:br/>
        <w:t>leichsam zur Danckbarkeit vor genossene</w:t>
        <w:br/>
        <w:t>Nahrung, sowohl vor ihre Personen,</w:t>
        <w:br/>
        <w:t>ls ihr übriges grobes und kleines Vich</w:t>
        <w:br/>
        <w:t>schlachten, auch nachgehends mit einan</w:t>
        <w:br/>
        <w:t>ser verzehren; mit dem Fett aber, das</w:t>
        <w:br/>
        <w:t>kochet und abgeschaffet wird, so wohl</w:t>
        <w:br/>
        <w:t>jhre Leiber, als ijhre Krollen wacker be</w:t>
        <w:br/>
        <w:t>schmieren, und auch mit Buch, das eis</w:t>
        <w:br/>
        <w:t>endlich ihr Haar-Poudre ift, ihre Köpfe</w:t>
        <w:br/>
        <w:t>Fe bestreuen.</w:t>
        <w:br/>
        <w:br/>
        <w:t>Gleich wie sie nun bey dieser Schwach</w:t>
        <w:br/>
        <w:t>ung den Weibern abermal nichts an</w:t>
        <w:br/>
        <w:t>Ders zukommen lassen als die Suppen:</w:t>
        <w:br/>
        <w:t>also machen es ihnen die Weiber wieder</w:t>
        <w:br/>
        <w:t>leich, wenn sie an dem neuen Ort,</w:t>
        <w:br/>
        <w:t>vo sie sich wieder niederlassen, nach ab</w:t>
        <w:br/>
        <w:t>gepacktem und wieder aufgerichteten</w:t>
        <w:br/>
        <w:t>Dáusern, welches innerhalb 2. Stunden</w:t>
        <w:br/>
        <w:t>u Stande gebracht, und vollkommen</w:t>
        <w:br/>
        <w:t>ethan wird, auch ein fettes Schaaf</w:t>
        <w:br/>
        <w:t>gleich fam zum guten Willkomm schwach:</w:t>
        <w:br/>
        <w:t>Cen; das Fleisch vor sich allein verzehren,</w:t>
        <w:br/>
        <w:t>und den Männern hinwiederum nichts</w:t>
        <w:br/>
        <w:t>als die Suppe zu schicken; auch alsdenn</w:t>
        <w:br/>
        <w:t>sich und ihre Krollen mit dem Fette</w:t>
        <w:br/>
        <w:t>schon beschmieren, und auch mit Buch</w:t>
        <w:br/>
        <w:t>bestreuen. Woraus denn erhellet, daß</w:t>
        <w:br/>
        <w:t>die Weiber den Männern im gering</w:t>
        <w:br/>
        <w:t>sten nichts nach zu geben gedencken, son</w:t>
        <w:br/>
        <w:t>dern eben so gerne so schön und schmierig</w:t>
        <w:br/>
        <w:t>seyn als die Männer. Ba nun</w:t>
        <w:br/>
        <w:t>An beyden Orten aber, wo sie weg</w:t>
        <w:br/>
        <w:t>ziehen und wiederum sich niederschlagen,</w:t>
        <w:br/>
        <w:t>oder lagern, wird nach getaner Mahis</w:t>
        <w:br/>
        <w:t>zeit gepanzet und damit die meiste Zeit der</w:t>
        <w:br/>
        <w:t>der Nacht zugebracht. Von ihrer Art</w:t>
        <w:br/>
        <w:t>zu tanzen werde ich zu anderer Zeit Be</w:t>
        <w:br/>
        <w:t>richt erstatten, weil dieses gar vielfältig</w:t>
        <w:br/>
        <w:t>und auch auf unterschiedliche Weise ge</w:t>
        <w:br/>
        <w:t>schiehet: wie denn auch selbst ihr Music</w:t>
        <w:br/>
        <w:t>nicht einerley ist, als ebenfalls wird ge</w:t>
        <w:br/>
        <w:t>saget werden. befr</w:t>
        <w:br/>
        <w:t>Aus diesem Hin und her ziehen echel</w:t>
        <w:br/>
        <w:t>let alswie wahr Mercklin in seiner Der</w:t>
        <w:br/>
        <w:t>Ost-Indischen Reise Beschreibung pag. be</w:t>
        <w:br/>
        <w:t>1103. geredet, wenn er gesprochen: Die inte</w:t>
        <w:br/>
        <w:t>Hottentotten wären nicht allezeit am bent</w:t>
        <w:br/>
        <w:t>Strande, sondern bald hie, bald da zu</w:t>
        <w:br/>
        <w:t>finden. Er kan auch mein Herz, nun</w:t>
        <w:br/>
        <w:t>leicht die Worte des Heren Vogels vers</w:t>
        <w:br/>
        <w:t>stehen, welcher in seiner Reise Beschreibung.</w:t>
        <w:br/>
        <w:t>pag. 72. gemeldet: Wenn die Hottentotte</w:t>
        <w:br/>
        <w:t>an einem Ort alle Fourage vor sich</w:t>
        <w:br/>
        <w:t>und ihr Vich confumiret, ziehen sie</w:t>
        <w:br/>
        <w:t>Truppen-weiß, daß ist, mit der ganzen</w:t>
        <w:br/>
        <w:t>Krall, insgesamt als eine Tromp fort,</w:t>
        <w:br/>
        <w:t>biß sie wieder einen andern Plaz, allwo</w:t>
        <w:br/>
        <w:t>wieder frisches Futter vor sie und das</w:t>
        <w:br/>
        <w:t>Vich ist, antreffen und solcher gestalt</w:t>
        <w:br/>
        <w:t>befinden sich nur wenige Hottentotten</w:t>
        <w:br/>
        <w:t>an dem Vorgebürge der guten Hoff</w:t>
        <w:br/>
        <w:t>nung. and Tab</w:t>
        <w:br/>
        <w:t>Ferner machen die Hattentotten ans Hat</w:t>
        <w:br/>
        <w:t>ders, wenn ihre Schaffe adricht werden:</w:t>
        <w:br/>
        <w:t>oder, wie sie es in gebrochen Holländisch den</w:t>
        <w:br/>
        <w:t>ausreden, wenn sie viel Mal Koppen be S</w:t>
        <w:br/>
        <w:t>kommen. Bey diesem Anders aachener</w:t>
        <w:br/>
        <w:t>gehet es nun folgender gestalt zu: So:</w:t>
        <w:br/>
        <w:t>bald sie mercken, daß solche tolle Schaaf Bef</w:t>
        <w:br/>
        <w:t>fe in ihrer Heerde seyn, warten die, ob Dirauch</w:t>
        <w:br/>
        <w:t>derselben mehr werden. Finden sich</w:t>
        <w:br/>
        <w:t>denn nach der Zeit mehrere so diesem U</w:t>
        <w:br/>
        <w:t>bel unterworffen seyn: so warten sie nicht</w:t>
        <w:br/>
        <w:t>lánger, sondern machen anders, d. i. fie</w:t>
        <w:br/>
        <w:t>opfern, daß die Kranckheit unter ihren</w:t>
        <w:br/>
        <w:t>Schaafen möge aufhören, und sie nicht</w:t>
        <w:br/>
        <w:t>weiter Verlust dadurch zu leiden haben.</w:t>
        <w:br/>
        <w:br/>
        <w:t>So</w:t>
        <w:br/>
        <w:t>Diese Opferung geschiehet also den</w:t>
        <w:br/>
        <w:t>Tage nach einander; an welchen allezeit gef</w:t>
        <w:br/>
        <w:t>ein Schaaf von denen, so nicht toll oder bre</w:t>
        <w:br/>
        <w:t>thörich seyn, muß geschlachtet werden. and</w:t>
        <w:br/>
        <w:t>Und</w:t>
        <w:br/>
        <w:t>hint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479.txt</w:t>
      </w:r>
    </w:p>
    <w:p>
      <w:r>
        <w:t>Zweyter Theil. VI. Brief: c</w:t>
        <w:br/>
        <w:br/>
        <w:t>nd zwar ist es nicht gleich viel wer, das</w:t>
        <w:br/>
        <w:t>Schaaf schlachtet oder offert, sondern</w:t>
        <w:br/>
        <w:t>muß alle zeit ein alter Mann seyn, der</w:t>
        <w:br/>
        <w:t>hon vor langen Jahren zum Mann ges</w:t>
        <w:br/>
        <w:t>achet worden, und Haus gehalten hat,</w:t>
        <w:br/>
        <w:t>eilen ein junger dazu nicht im Stand zu</w:t>
        <w:br/>
        <w:t>on erachtet wird: theils, weil er noch nicht</w:t>
        <w:br/>
        <w:t>weiß, flug und verständig ist als der</w:t>
        <w:br/>
        <w:t>Ite; theils auch, weil der Alte besser mit</w:t>
        <w:br/>
        <w:t>m Opfern, als er schon mehrmal pravirt</w:t>
        <w:br/>
        <w:t>hat, umzugehen, und folglich ein</w:t>
        <w:br/>
        <w:t>bequemers Schaaf auszulesen weiß als</w:t>
        <w:br/>
        <w:t>junge.</w:t>
        <w:br/>
        <w:br/>
        <w:t>Wenn aber das drey-tágiche Opfer</w:t>
        <w:br/>
        <w:t>f besagte Weise vollendet so sehen sich,</w:t>
        <w:br/>
        <w:t>ch geschehener täglichen Schlachtung,</w:t>
        <w:br/>
        <w:t>Allen zusammen, und verzehren das</w:t>
        <w:br/>
        <w:t>eisch, ohne daß sie weder den jungen</w:t>
        <w:br/>
        <w:t>tánnern, noch auch Frauen und Kins</w:t>
        <w:br/>
        <w:t>rn einen Bissen davon zukommen las</w:t>
        <w:br/>
        <w:t>1. Hingegen schicken sie den gedachten</w:t>
        <w:br/>
        <w:t>gen Männern die Dormer samt dem</w:t>
        <w:br/>
        <w:t>lut mit welchen die tractiren mögen.</w:t>
        <w:br/>
        <w:br/>
        <w:t>ie Frauen bekommen abermals nichts</w:t>
        <w:br/>
        <w:t>anders davon, als die fimpl Suppen.</w:t>
        <w:br/>
        <w:t>Beil auch dieses Opffern 3. Tage lang</w:t>
        <w:br/>
        <w:t>ahret, so gehet folglich dieses Tractiren</w:t>
        <w:br/>
        <w:t>chz. Tage nacheinander fort, und bös</w:t>
        <w:br/>
        <w:t>nicht auf biß alles verzehret ist.</w:t>
        <w:br/>
        <w:t>Singen und tangen thun sie zwar</w:t>
        <w:br/>
        <w:t>rne auch haben, aber nicht auf solche</w:t>
        <w:br/>
        <w:t>Beise, wie bey andern Gastgeboten zu</w:t>
        <w:br/>
        <w:t>schehen pfleget: sondern es wird eben</w:t>
        <w:br/>
        <w:t>felde Art behalten, die vorhero schon</w:t>
        <w:br/>
        <w:t>Anruffunge des Monden ist berichtet</w:t>
        <w:br/>
        <w:t>orden. "Sehen sie nun, daß, nach der</w:t>
        <w:br/>
        <w:t>pfferung, feine **tolleSchaafe** mehr vors</w:t>
        <w:br/>
        <w:t>men, so ist des Frohlockens kein Ende,</w:t>
        <w:br/>
        <w:t>eil sie alsdenn ga: nicht zweiffeln, es mús</w:t>
        <w:br/>
        <w:t>GOtt ihr Opfer angenehm gewesen</w:t>
        <w:br/>
        <w:t>on. Will aber die Tollheit nicht nach</w:t>
        <w:br/>
        <w:t>en: so ist entweder die Schuld an des</w:t>
        <w:br/>
        <w:t>n, die selbige geschlachtet und augeus</w:t>
        <w:br/>
        <w:t>et haben; oder sie fället auf die Schaaf</w:t>
        <w:br/>
        <w:t>daß sie nicht fett und schön genug da</w:t>
        <w:br/>
        <w:t>gewesen; oder endlich, es ist die **Weyschuld**</w:t>
        <w:br/>
        <w:t>schuld daran, und sind dadurch getheilet</w:t>
        <w:br/>
        <w:t>den Ort zu verlassen, einen ans</w:t>
        <w:br/>
        <w:t>rn zu suchen, und wiederum auf vor erst</w:t>
        <w:br/>
        <w:t>fehlte Weise abermals anders zu ma</w:t>
        <w:br/>
        <w:t>en.</w:t>
        <w:br/>
        <w:br/>
        <w:t>Es scheinet dieser Gebrauch nicht uns</w:t>
        <w:br/>
        <w:t>etlich auf die Opferung zu zielen, wels</w:t>
        <w:br/>
        <w:t>e bey den Juden vormals gebräuchlich</w:t>
        <w:br/>
        <w:t>wesen: wiewohl er ziemlich verdun</w:t>
        <w:br/>
        <w:t>elt, und mit vielen fremden Geeßen</w:t>
        <w:br/>
        <w:t>nhúllet ist; gestalten mir nicht befandt,</w:t>
        <w:br/>
        <w:t>as sonsten ein ander Volck dergleichen</w:t>
        <w:br/>
        <w:t>Ceremonien gebrauchet. Ich sehe auch</w:t>
        <w:br/>
        <w:t>nicht, daß sie bie Juden in solchen aradi</w:t>
        <w:br/>
        <w:t>schen Zufällen jemalen angenommen und</w:t>
        <w:br/>
        <w:t>gebrauchet. Ich mache deswegen dent</w:t>
        <w:br/>
        <w:t>Schluß, daß auch dieses Anders-mas</w:t>
        <w:br/>
        <w:t>chen müsse durch die Länge der Zeit und</w:t>
        <w:br/>
        <w:t>Zusammenschlagung vieler Nationen vers</w:t>
        <w:br/>
        <w:t>derbet, und in diese närrische Gestalt ger</w:t>
        <w:br/>
        <w:t>bracht worden seyn. Doch mein Herz</w:t>
        <w:br/>
        <w:t>weiß von den Antiquitäten und Gebrau</w:t>
        <w:br/>
        <w:t>chen der Jüden besser zu urtheilen als</w:t>
        <w:br/>
        <w:t>ich: darum übergebe ihm die frey Censur</w:t>
        <w:br/>
        <w:t>über meine einfältige Gedancken, und</w:t>
        <w:br/>
        <w:t>erwarte etwas bessers von Ihm zu erneh</w:t>
        <w:br/>
        <w:t>men.</w:t>
        <w:br/>
        <w:br/>
        <w:t>Endlich machen die Hottentotten</w:t>
        <w:br/>
        <w:t>auch Anders, wenn sie alle ihre Schaffe Rote</w:t>
        <w:br/>
        <w:t>durch das Feuer oder den Rauch jagen; be</w:t>
        <w:br/>
        <w:t>welches eine der seltsamsten Begebenheit vent</w:t>
        <w:br/>
        <w:t>ten, die man von ihnen zu Gesicht bekam Sa</w:t>
        <w:br/>
        <w:t>men fan, und nicht gar offt vorfället. Rand</w:t>
        <w:br/>
        <w:t>Ich will sie meinem Hern so einfältig als gen.</w:t>
        <w:br/>
        <w:br/>
        <w:t>ich sie gesehen, vorstellen, und darüber</w:t>
        <w:br/>
        <w:t>Sein Urtheil erwarten, ob es nicht etwas</w:t>
        <w:br/>
        <w:t>nach dem Durchjagen, oder Durchführen</w:t>
        <w:br/>
        <w:t>der Heyden und derer ihnen manchmal</w:t>
        <w:br/>
        <w:t>hierinnen nachfolgenden Heracliten, ih</w:t>
        <w:br/>
        <w:t>rer Kinder, durch das Feuer, schmecke</w:t>
        <w:br/>
        <w:t>wie an vielen Orten der Heil. Schrifft</w:t>
        <w:br/>
        <w:t>zu lesen stehet. vid. Lev. XVIII. 21. capicii. 2.</w:t>
        <w:br/>
        <w:t>XXII. 2. Deut. XII. 31. cap. XVIII. 102. Reg. XVI. 3.</w:t>
        <w:br/>
        <w:t>2. Reg. XVI. 3. cap. XVII. 17. cap. XXI. 6cap.</w:t>
        <w:br/>
        <w:t>XXIII. 10. 2. Paralip. Xxxii 6. PC</w:t>
        <w:br/>
        <w:t>CV1. 37. Jerem. VII. 3 1. cap. XIX. 5. cap. '</w:t>
        <w:br/>
        <w:t>XXXII. 35. Ezech. XVI. 20. 36.</w:t>
        <w:br/>
        <w:br/>
        <w:t>Wenn dieses Durchjagen der Schaaf Dab</w:t>
        <w:br/>
        <w:t>fe geschehen soll, so müssen die Weiber ma</w:t>
        <w:br/>
        <w:t>vor allen Dingen hingehen, und alle Fül</w:t>
        <w:br/>
        <w:t>he mercken, die sie haben: auch die Milch se m</w:t>
        <w:br/>
        <w:t>zusammen giessen, und sie den Männern</w:t>
        <w:br/>
        <w:t>bringen, welche sich entweder schon zu</w:t>
        <w:br/>
        <w:t>vor, oder doch unter währender Zeit vers</w:t>
        <w:br/>
        <w:t>sammlet haben. Diese nehmen sie von</w:t>
        <w:br/>
        <w:t>den Weibern mit sonderbahre Ernst</w:t>
        <w:br/>
        <w:t>hafftigkeit an: und nachdem sie ein wes</w:t>
        <w:br/>
        <w:t>nig deswegen miteinander geredet haben,</w:t>
        <w:br/>
        <w:t>trincken sie dieselbe rein aus, also, daß Die</w:t>
        <w:br/>
        <w:t>auch nicht einmal ein einiger Tropffen die</w:t>
        <w:br/>
        <w:t>übrig bleibet.</w:t>
        <w:br/>
        <w:br/>
        <w:t>Den Frauen ist ausdrücklich nicht nur</w:t>
        <w:br/>
        <w:t>von den Männern, sondern auch durch Bas</w:t>
        <w:br/>
        <w:t>ein allgemein Zusammenstimmen und zu ben</w:t>
        <w:br/>
        <w:t>einem Gesch behnahe gewordene Ges bern</w:t>
        <w:br/>
        <w:t>gewohnheit verbothen, daß sie ja bey Leibe mere</w:t>
        <w:br/>
        <w:t>keinen Tropfen davon, unter, oder nach</w:t>
        <w:br/>
        <w:t>geschehenen Melden, verliehren, noch sich</w:t>
        <w:br/>
        <w:t>belüften lassen sollen, einen Tropffen da</w:t>
        <w:br/>
        <w:t>von zu nehmen und selber zu trincken,</w:t>
        <w:br/>
        <w:t>weil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480.txt</w:t>
      </w:r>
    </w:p>
    <w:p>
      <w:r>
        <w:t>Zweyter Theil. VI. Brief. zuviel</w:t>
        <w:br/>
        <w:t>anders die ganze Sache, die sie dars</w:t>
        <w:br/>
        <w:t>inter zu erhalten su hen, würde Frucht</w:t>
        <w:br/>
        <w:t>oß seyn. Und also müssen sie die Milch</w:t>
        <w:br/>
        <w:t>alle zusammen den Männern bringen,</w:t>
        <w:br/>
        <w:t>welche selbige allein **confumirenSo**</w:t>
        <w:br/>
        <w:t>bald die Milch ausgebrunden,</w:t>
        <w:br/>
        <w:t>tehen die Männer auf machen ein Feuer</w:t>
        <w:br/>
        <w:t>inter dem freyen Himmel und affer ih</w:t>
        <w:br/>
        <w:t>en Krallen, welches sie nachmals mit</w:t>
        <w:br/>
        <w:t>bünen Aesten überdecken, also, daß es</w:t>
        <w:br/>
        <w:t>inen sarden Rauch und Dampff fereten</w:t>
        <w:br/>
        <w:t>nachmals die Schaffe und das ans</w:t>
        <w:br/>
        <w:t>pere Vieh herben kommen, stellen sie sich</w:t>
        <w:br/>
        <w:t>uf beyden Seiten gleichsam in Beyhen</w:t>
        <w:br/>
        <w:t>und lassen einen breiten Durchgang;</w:t>
        <w:br/>
        <w:t>Durch welchen die Schaffe, mit Auss</w:t>
        <w:br/>
        <w:t>schliessung des Rind-Buches füglich nach</w:t>
        <w:br/>
        <w:t>Dem Rauch zu palliren können; und weil</w:t>
        <w:br/>
        <w:t>ie nicht gerne durch wollen, auch den</w:t>
        <w:br/>
        <w:t>grossen Rauch fürchten: so umzingeln sie</w:t>
        <w:br/>
        <w:t>elbige endlich, und jagen sie je lánger je</w:t>
        <w:br/>
        <w:t>aher dazu hin.</w:t>
        <w:br/>
        <w:br/>
        <w:t>Wenn sie nun endlich so dichte an</w:t>
        <w:br/>
        <w:t>nem Rauch stehen, und als eine Mauer</w:t>
        <w:br/>
        <w:t>in einander kleben: so nehmen sie nur ein</w:t>
        <w:br/>
        <w:t>einiges und ziehen es hinüber, oder ruthen</w:t>
        <w:br/>
        <w:t>es von selbsten durch den Rauch zu</w:t>
        <w:br/>
        <w:t>reiben. So bald aber dieses durch ist,</w:t>
        <w:br/>
        <w:t>ind die andern sehen, daß sie hinter dem</w:t>
        <w:br/>
        <w:t>Rauch wieder zusammen kommen kon</w:t>
        <w:br/>
        <w:t>men, fo folgen sie alle williglich : und muss</w:t>
        <w:br/>
        <w:t>en sich alsdenn die Hottentotten zu bens</w:t>
        <w:br/>
        <w:t>en Seiten stellen, damit keines neben</w:t>
        <w:br/>
        <w:t>worden wische, sondern gerades Weges</w:t>
        <w:br/>
        <w:t>ber den Rauch und das darunter liegen</w:t>
        <w:br/>
        <w:t>e Feuer hin springen.</w:t>
        <w:br/>
        <w:br/>
        <w:t>Nach geendigter Durchnagung, und</w:t>
        <w:br/>
        <w:t>venn alle Schaffe darüber **hingespruns**</w:t>
        <w:br/>
        <w:t>en, solte ein Mensch das frohlocken, jus</w:t>
        <w:br/>
        <w:t>ilien und schreiende Geplauder ans</w:t>
        <w:br/>
        <w:t>en, welches sie vor lauter Freuden hier</w:t>
        <w:br/>
        <w:t>ber anstimmen. Es möchte sich einer</w:t>
        <w:br/>
        <w:t>bald todt wundern, über die artige Fecht</w:t>
        <w:br/>
        <w:t>Sprünge und lustige Capirolen, die sie</w:t>
        <w:br/>
        <w:t>alsdenn machen. In Wahrheit es ist</w:t>
        <w:br/>
        <w:t>nicht auszusprechen, was vor wunders</w:t>
        <w:br/>
        <w:t>ame Drehungen, Wendungen und Keys</w:t>
        <w:br/>
        <w:t>ungen des Leibes sie anstellen und vors</w:t>
        <w:br/>
        <w:t>ringen; zumal, wenn alles so glücklich</w:t>
        <w:br/>
        <w:t>gelauffen, daß keines neben vornen ge:</w:t>
        <w:br/>
        <w:t>ommen, oder sich sonsten mit der Flucht</w:t>
        <w:br/>
        <w:t>reciriret hat. Denn in diesem Fall sind</w:t>
        <w:br/>
        <w:t>ie ganz ausgelassen und bey nahe ausser</w:t>
        <w:br/>
        <w:t>ich selbst, weil ihr Vorhaben und der</w:t>
        <w:br/>
        <w:t>Endzweck, alsdenn unfehlbar gelingen</w:t>
        <w:br/>
        <w:t>nuß.</w:t>
        <w:br/>
        <w:br/>
        <w:t>Fraget man sie, was denn ihre Absicht</w:t>
        <w:br/>
        <w:t>Dabey sey? und warum sie die geduldigen</w:t>
        <w:br/>
        <w:t>T</w:t>
        <w:br/>
        <w:t>Schaffe so erbármlich durch den Rauch</w:t>
        <w:br/>
        <w:t>jagen? so versichere ich Ihn mein Herz e</w:t>
        <w:br/>
        <w:t>gewiß, er wird die fertigste Antwort jag</w:t>
        <w:br/>
        <w:t>von allen, solcher Gestalt erhalten, daß</w:t>
        <w:br/>
        <w:t>sie sagen: Sie hatten nun Anders ges</w:t>
        <w:br/>
        <w:t>babet; und wenn man damit nicht zu</w:t>
        <w:br/>
        <w:t>frieden seyn will, sondern noch stärcker</w:t>
        <w:br/>
        <w:t>auf sie dringet, daß sie doch die Ursach</w:t>
        <w:br/>
        <w:t>sagen solten: so fangen sie insgesamt</w:t>
        <w:br/>
        <w:t>rechtschaffen an zulachen, und versetzen</w:t>
        <w:br/>
        <w:t>in gebrochen holländisch: Dat is Hottentotte</w:t>
        <w:br/>
        <w:t>Manier, die oud Volk altyt</w:t>
        <w:br/>
        <w:t>zoo jakum, en daarom ons book</w:t>
        <w:br/>
        <w:t>zoo jakum. Welches in Meufch so viel</w:t>
        <w:br/>
        <w:t>heissen soll: Dieses ift Hottentotten</w:t>
        <w:br/>
        <w:t>manier. Das alte Volck unserer Nation</w:t>
        <w:br/>
        <w:t>hat es allezeit so gemachet: barum mas</w:t>
        <w:br/>
        <w:t>oben wir es auch alle. die</w:t>
        <w:br/>
        <w:t>Mir selbsten der ich doch so lange</w:t>
        <w:br/>
        <w:t>Jahre unter ihnen bin, und bey mehr als</w:t>
        <w:br/>
        <w:t>einem tausend bekandt stehe; also, daß tor</w:t>
        <w:br/>
        <w:t>fie sich auch offtmals, wegen einiger nas Au</w:t>
        <w:br/>
        <w:t>türlichen, aber ihnen unbagreifflichen sey</w:t>
        <w:br/>
        <w:t>magischen Sachen vor mir fürchten,</w:t>
        <w:br/>
        <w:t>und die Einbildung haben, ich wäre ein</w:t>
        <w:br/>
        <w:t>Zauberer, ist dieses vielfältig begegnet:</w:t>
        <w:br/>
        <w:t>und kan ich nicht sagen, mehr als drey ges</w:t>
        <w:br/>
        <w:t>nennet zu haben, die aus einem Munde</w:t>
        <w:br/>
        <w:t>geredet haben und versprochen, daß dieses</w:t>
        <w:br/>
        <w:t>gewiß die Ursache wäre, welche gleich</w:t>
        <w:br/>
        <w:t>beifügen will, wenn nur noch gesaget</w:t>
        <w:br/>
        <w:t>habe, daß der eine sich vernehmen ließ:</w:t>
        <w:br/>
        <w:t>er wisse nicht/ warum seine Landes</w:t>
        <w:br/>
        <w:t>leute aus einer Sache/die nicht zu lugs Ho</w:t>
        <w:br/>
        <w:t>nen wäre eine heimlichkeit machen/tea</w:t>
        <w:br/>
        <w:t>und dessen Ursache den Teutschen</w:t>
        <w:br/>
        <w:t>nicht offenbahren wolten. Er wisse</w:t>
        <w:br/>
        <w:t>immer sehr wohl/ daß dieses den Teuts</w:t>
        <w:br/>
        <w:t>syben weder schaden/ und auch nichts</w:t>
        <w:br/>
        <w:t>augen/ hingegen den Hottentotten</w:t>
        <w:br/>
        <w:t>kein achtheil bringen konte. Ne ten eig</w:t>
        <w:br/>
        <w:t>gen</w:t>
        <w:br/>
        <w:t>Hierauf sagte er zu mir: Wenn wir</w:t>
        <w:br/>
        <w:t>auf diese Weise Anders machen/so har</w:t>
        <w:br/>
        <w:t>es diese Bedeutung/daß wir fürchten/fag</w:t>
        <w:br/>
        <w:t>es möchten wilde und **zerreiffendeThie**- Au</w:t>
        <w:br/>
        <w:t>re/insonderheit aber wilde hunde un</w:t>
        <w:br/>
        <w:t>ter unsere Schaffe kommen und selbig bie</w:t>
        <w:br/>
        <w:t>ge zu Schanden machen. Denn diese Du</w:t>
        <w:br/>
        <w:t>fügen unseren Heberden mehr Schaden</w:t>
        <w:br/>
        <w:t>3u/ als ein Löw oder Tyger/indem ein</w:t>
        <w:br/>
        <w:t>Low mit einem einigen vorlieb nimmt/</w:t>
        <w:br/>
        <w:t>ein Tyger auch gar bald kan auf die</w:t>
        <w:br/>
        <w:t>Flucht gebracht werden/ wenn man</w:t>
        <w:br/>
        <w:t>ihm nur eines will behalten und das</w:t>
        <w:br/>
        <w:t>mit fortwandern lassen; weil er zwar</w:t>
        <w:br/>
        <w:t>sonsten ein Liebhaber des Bluts ist/</w:t>
        <w:br/>
        <w:t>aber in solchem Falle auch mit einem</w:t>
        <w:br/>
        <w:t>Stück Fleisch vor lieb nimme; die wil;</w:t>
        <w:br/>
        <w:t>De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481.txt</w:t>
      </w:r>
    </w:p>
    <w:p>
      <w:r>
        <w:t>Zweyter Theil. VI. Brief. 2c.</w:t>
        <w:br/>
        <w:br/>
        <w:t>De unde hingegen augen weder das</w:t>
        <w:br/>
        <w:t>Blut aus/noch freffen sie alsofort das</w:t>
        <w:br/>
        <w:t>Fleisch des erwürgen; fontein wenn</w:t>
        <w:br/>
        <w:t>He unter eine Geherde tommen/so ers</w:t>
        <w:br/>
        <w:t>reiffen sie nur was Leben hat/und sons</w:t>
        <w:br/>
        <w:t>Derlich den Schaafen reissen sie die</w:t>
        <w:br/>
        <w:t>Bäuche auf/ damit das Eingeweyde</w:t>
        <w:br/>
        <w:t>heraus fallen und sie im Gang hins</w:t>
        <w:br/>
        <w:t>Dern möge.</w:t>
        <w:br/>
        <w:br/>
        <w:t>Damit uns nun dergleichen nicht</w:t>
        <w:br/>
        <w:t>wiederfahren möge/ fo laffen wir unse,</w:t>
        <w:br/>
        <w:t>e Schaffe durch den Rauch gehen/</w:t>
        <w:br/>
        <w:t>Damit die wilden Hunde/wenn sie sol</w:t>
        <w:br/>
        <w:t>ben an ihnen empfinden / davon laufs</w:t>
        <w:br/>
        <w:t>Fen/ und unsere Schaffe mit frieden</w:t>
        <w:br/>
        <w:t>affen. Wie wir denn durch lange Ers</w:t>
        <w:br/>
        <w:t>Fahrung befunden haben/daß dieses</w:t>
        <w:br/>
        <w:t>allezeit gut gethan/und unsere Scham</w:t>
        <w:br/>
        <w:t>e von ihren mörderischen Zähnen bes</w:t>
        <w:br/>
        <w:t>ahrer hat. Woher wir aber solches</w:t>
        <w:br/>
        <w:t>erfahren und wie wir dahinter ges</w:t>
        <w:br/>
        <w:t>Kommen seyn/ will ich ihm / sagte er</w:t>
        <w:br/>
        <w:t>weiter, ebenfalls entdecken. Unsere</w:t>
        <w:br/>
        <w:t>Vor: Eltern haben uns erzehlet/ daß</w:t>
        <w:br/>
        <w:t>s vor vielen Billis ( das ist, vor vielen</w:t>
        <w:br/>
        <w:t>ehen mal Jahren) bey ihnen gebrauchs</w:t>
        <w:br/>
        <w:t>ich sey gewesen/ und daß sie sich bey</w:t>
        <w:br/>
        <w:t>defer Manier allzeit wohl befunden</w:t>
        <w:br/>
        <w:t>aben. un dencken wir / weil es ih</w:t>
        <w:br/>
        <w:t>en gut gethan hat/so wollen wir uns</w:t>
        <w:br/>
        <w:t>affelten auch bedienen; und wir bes</w:t>
        <w:br/>
        <w:t>den gleichfalls / daß es uns nicht</w:t>
        <w:br/>
        <w:t>barlich sey.</w:t>
        <w:br/>
        <w:br/>
        <w:t>Hier hat Er nun mein Herz, den Ver:</w:t>
        <w:br/>
        <w:t>auff dieser ganzen Sache, und wie sie</w:t>
        <w:br/>
        <w:t>Anders machen. Nun urtheile er sels</w:t>
        <w:br/>
        <w:t>er, ob solches nicht vornemlich der Jus</w:t>
        <w:br/>
        <w:t>en, und anderer Völcker Gebrauch ets</w:t>
        <w:br/>
        <w:t>Das gleiche? Vielleicht haben sie wohl</w:t>
        <w:br/>
        <w:t>ie Sache behalten, aber die rechte Ei</w:t>
        <w:br/>
        <w:t>anschafft verlernet, und nehmen nun,</w:t>
        <w:br/>
        <w:t>statt der Kinder, ihre Schaffe. Doch</w:t>
        <w:br/>
        <w:t>sich von dieser Durchgehung durch das</w:t>
        <w:br/>
        <w:t>euer, wie sie nach dem Biblischen Sinn</w:t>
        <w:br/>
        <w:t>erstanden werden muß, wegen unter</w:t>
        <w:br/>
        <w:t>niedlicher Auslegung, eigentlich nichts</w:t>
        <w:br/>
        <w:t>erstehe so will auch nicht weiter das</w:t>
        <w:br/>
        <w:t>on urtheilen, sondern es sind also nur</w:t>
        <w:br/>
        <w:t>Bedancken, die ich mir selbsten borstel</w:t>
        <w:br/>
        <w:t>Mein</w:t>
        <w:br/>
        <w:t>le ob es vielleicht so seyn **könteHerz**</w:t>
        <w:br/>
        <w:t>Herz ist aber nicht nur besser davon informiret:</w:t>
        <w:br/>
        <w:t>sondern Er kan auch gründe</w:t>
        <w:br/>
        <w:t>sichere Nachricht davon geben, welche</w:t>
        <w:br/>
        <w:t>ich Ihm auch hiermit überlasse und von</w:t>
        <w:br/>
        <w:t>seiner Hand erwarte. ber</w:t>
        <w:br/>
        <w:t>Ausser dem sind noch einige andere u</w:t>
        <w:br/>
        <w:t>Arten von Anders machen, welche diese ur</w:t>
        <w:br/>
        <w:t>Leute im Gebrauch haben, als wenn die</w:t>
        <w:br/>
        <w:t>eine Frau in das Kind: Bett kommt; to</w:t>
        <w:br/>
        <w:t>wenn jemand kranck wird, oder wohl che</w:t>
        <w:br/>
        <w:t>gar stirbet: und wenn sie ein wildes Thier,</w:t>
        <w:br/>
        <w:t>es sey ein Löwe, oder was es will, gerode</w:t>
        <w:br/>
        <w:t>tet; denn alsdenn muß allezeit Anders</w:t>
        <w:br/>
        <w:t>gemachet werden. Alleine, weil diese als</w:t>
        <w:br/>
        <w:t>le hier zu erzehlen, allzu viel Zeit wegne</w:t>
        <w:br/>
        <w:t>men würden; allermassen gar zu viel Ums</w:t>
        <w:br/>
        <w:t>stände dabey würden bengebracht, an-und</w:t>
        <w:br/>
        <w:t>ausgeführet werden müssen: als habe am De</w:t>
        <w:br/>
        <w:t>best und rathfaste beurtheilet, elbige</w:t>
        <w:br/>
        <w:t>folang zuversparen, biß jede dieser drey e</w:t>
        <w:br/>
        <w:t>Materien, absonderlich vorkommen: das von</w:t>
        <w:br/>
        <w:t>mit alsdenn in einem Moment der gange</w:t>
        <w:br/>
        <w:t>Zusammenhang möge ersehen, und nach</w:t>
        <w:br/>
        <w:t>demselben auch ein Urtheil darüber ges</w:t>
        <w:br/>
        <w:t>sprechen werden. gel</w:t>
        <w:br/>
        <w:t>Nubrigens hoffe nicht, daß meinem ef</w:t>
        <w:br/>
        <w:t>Herm diese Materie vom Anders-machen diese</w:t>
        <w:br/>
        <w:t>oder eigentlich zu reden, **vomOpffern**, gar es</w:t>
        <w:br/>
        <w:t>zu mißfällig seyn werde; weil ich sie nach</w:t>
        <w:br/>
        <w:t>der Wahrheit, und mit genugsamen Um</w:t>
        <w:br/>
        <w:t>standen vorgestellet habe. Wurde es mir</w:t>
        <w:br/>
        <w:t>nicht vor eine Prahlerei ausgelegt, fo kon</w:t>
        <w:br/>
        <w:t>te wohl sagen, daß wenige davon werden</w:t>
        <w:br/>
        <w:t>geschrieben haben. Gleich wie ich aber</w:t>
        <w:br/>
        <w:t>dieses nicht von Ihm vermute: also fraw</w:t>
        <w:br/>
        <w:t>ge auch nach andern nichts, benenner viel</w:t>
        <w:br/>
        <w:t>leicht diesen Brief commnniciren möch</w:t>
        <w:br/>
        <w:t>te: und sage, daß, wenn sie mir die Eh</w:t>
        <w:br/>
        <w:t>re davon mißgönnen sie auch selbsten hins</w:t>
        <w:br/>
        <w:t>gehen und mit vielfältiger Wagung ihres</w:t>
        <w:br/>
        <w:t>Lebens, selbsten solche und dergleichen</w:t>
        <w:br/>
        <w:t>mehr andere Dinge erfahren mögen.</w:t>
        <w:br/>
        <w:br/>
        <w:t>Ich bleibe immittelst nach alter Ges</w:t>
        <w:br/>
        <w:t>Mein Herz. 6. Mit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482.txt</w:t>
      </w:r>
    </w:p>
    <w:p>
      <w:r>
        <w:t>434</w:t>
        <w:br/>
        <w:br/>
        <w:t>Der Vll. Brief.</w:t>
        <w:br/>
        <w:t>Von der Hottentotten Superstition, wegen der Zauber-</w:t>
        <w:br/>
        <w:t>Kunst / so unter ihnen im Schwang gehen soll und wie</w:t>
        <w:br/>
        <w:t>leicht sich ein Fremder bey ihnen verdächtig</w:t>
        <w:br/>
        <w:t>machen kan.</w:t>
        <w:br/>
        <w:t>Mein Herr.</w:t>
        <w:br/>
        <w:br/>
        <w:t>He S wird Jhm noch wohl</w:t>
        <w:br/>
        <w:t>erinnerlich seyn, daß un-</w:t>
        <w:br/>
        <w:t>längst in einem meiner</w:t>
        <w:br/>
        <w:t>Briefe gemeldet worden.</w:t>
        <w:br/>
        <w:t>wie die Hottentotten auch</w:t>
        <w:br/>
        <w:t>viel von Zauberey und Zauberern selb-</w:t>
        <w:br/>
        <w:t>sten unter sich reden und daher offt</w:t>
        <w:br/>
        <w:t>mals jemand in Argwohn fassen,</w:t>
        <w:br/>
        <w:t>wohl Zeit Lebens weder mit der gleichen</w:t>
        <w:br/>
        <w:t>Leuten Umgang gehabt hat, noch son-</w:t>
        <w:br/>
        <w:t>sten etwas von der Zauberey verstehet.</w:t>
        <w:br/>
        <w:t>Es ist mir selbsten dergleichen Titul von</w:t>
        <w:br/>
        <w:t>ihnen unzählig mal beygeleget und unter</w:t>
        <w:br/>
        <w:t>Augen gesaget worden, nur weiln ich</w:t>
        <w:br/>
        <w:t>unterweilen etwas durch natürliche Din-</w:t>
        <w:br/>
        <w:t>ge, als magische Laternen, Brenn-</w:t>
        <w:br/>
        <w:t>Gläser, und andere dergleichen Sachen</w:t>
        <w:br/>
        <w:t>werckstellig machte, dessen Ursache sie</w:t>
        <w:br/>
        <w:t>nicht begreiffen, noch errathen oder aus-</w:t>
        <w:br/>
        <w:t>sinnen konten.</w:t>
        <w:br/>
        <w:br/>
        <w:t>Jndem ich aber die eigentliche Sa-</w:t>
        <w:br/>
        <w:t>che. oder den wahren Grund noch nicht</w:t>
        <w:br/>
        <w:t>angezeiget, worinnen sie meinen, daß</w:t>
        <w:br/>
        <w:t>die Zauber-Kunst und gantze Zauberer</w:t>
        <w:br/>
        <w:t>bestehe viel weniger sonsten etwas nam-</w:t>
        <w:br/>
        <w:t>haffte davon berichtet worden als wird</w:t>
        <w:br/>
        <w:t>mein Herr nicht übel nehmen, wenn ich</w:t>
        <w:br/>
        <w:t>itzund, nachdem ich ihren Gottes-</w:t>
        <w:br/>
        <w:t>Dienst, mit dem darzu gehörigen An-</w:t>
        <w:br/>
        <w:t>ders machen abgehandelt, diese Mate-</w:t>
        <w:br/>
        <w:t>rie vornehme, und so deutlich als möglich</w:t>
        <w:br/>
        <w:t>seyn wird, vorzustellen **gedenkezvornem**-</w:t>
        <w:br/>
        <w:t>lich, weil sie einigen Zusammenhang mit</w:t>
        <w:br/>
        <w:t>ihrem Gottes-Dienst hat und sie glau-</w:t>
        <w:br/>
        <w:t>ben, daß der kleine Capitain den sie mehr</w:t>
        <w:br/>
        <w:t>fürchten und ehren müssen, als den gros-</w:t>
        <w:br/>
        <w:t>sen, ihren Leuten selbst die Zauber-Kunst</w:t>
        <w:br/>
        <w:t>gelernet, und eingeschaffen habe.</w:t>
        <w:br/>
        <w:br/>
        <w:t>Doch bevor noch selbsten etwas von</w:t>
        <w:br/>
        <w:t>wird nicht undienlich seyn, die Frage zu</w:t>
        <w:br/>
        <w:t>der Zauber-Kunst weiter gedenke, so</w:t>
        <w:br/>
        <w:t>beantworten. Ob sie denn auch, weil</w:t>
        <w:br/>
        <w:t>aus allen ihrem Thun erhellet, daß sie</w:t>
        <w:br/>
        <w:t>einen GOtt kennen und mit Anbeten</w:t>
        <w:br/>
        <w:t>verehren, ein Leben nach diesem Leben,</w:t>
        <w:br/>
        <w:t>oder ein ewiges Leben, oder welches eben</w:t>
        <w:br/>
        <w:t>dahinaus lauffen wird, ob sie eine Aufer-</w:t>
        <w:br/>
        <w:t>stehung der Todten glauben:</w:t>
        <w:br/>
        <w:br/>
        <w:t>Zwar derjenige Hottentotte, welcher</w:t>
        <w:br/>
        <w:t xml:space="preserve">sich mit dem Probst in Tranquebar, </w:t>
        <w:br/>
        <w:t>Herrn Ziegenbalg, in ein Gespräch ein-</w:t>
        <w:br/>
        <w:t>gelassen giebet eine zu der Sache wohl</w:t>
        <w:br/>
        <w:t>dienende, aber gantz zweifelhafftige Ant-</w:t>
        <w:br/>
        <w:t>wort auf die Frage, welche erwehnter</w:t>
        <w:br/>
        <w:t>Herr Probst an ihn gethan, da er ge-</w:t>
        <w:br/>
        <w:t>fraget. Wo er meynete, daß sie alle mit-</w:t>
        <w:br/>
        <w:t>einander nach diesem Leben würden hin-</w:t>
        <w:br/>
        <w:t>kommen in den Himmel oder in die Hol-</w:t>
        <w:br/>
        <w:t>le Denn auf beydes hatte der Hotten-</w:t>
        <w:br/>
        <w:t>tott schon vorhero geantwortet und kurtz</w:t>
        <w:br/>
        <w:t>gesaget. Das weiß der warmer gige</w:t>
        <w:br/>
        <w:t>GOrt / wir wissen es nicht. Denn es</w:t>
        <w:br/>
        <w:t>erhellet hieraus nicht, daß sie eine Aufer-</w:t>
        <w:br/>
        <w:t>stehung öffentlich bekennen, auch nicht</w:t>
        <w:br/>
        <w:t>daß sie selbige posie käugnen, sondern</w:t>
        <w:br/>
        <w:t>und stellet es</w:t>
        <w:br/>
        <w:t>er ziehet es m Zweiffel</w:t>
        <w:br/>
        <w:t>dem grundgütigen GOtt andeu un-</w:t>
        <w:br/>
        <w:t>erachtet man eher eine Bejahung als ei-</w:t>
        <w:br/>
        <w:t>ne Verneinung daraus solte abnehmen,</w:t>
        <w:br/>
        <w:t>wenn er nicht in denen beyden vorberge-</w:t>
        <w:br/>
        <w:t>henden Fragen, wie es in der Hölle und</w:t>
        <w:br/>
        <w:t>denn in dem Himmel aussähe gestanden,</w:t>
        <w:br/>
        <w:t>daß er dieses von den Christen gehöret</w:t>
        <w:br/>
        <w:t>und gelernet hätte.</w:t>
        <w:br/>
        <w:t>ser Herr P. Tachart sagt in seiner</w:t>
        <w:br/>
        <w:t>Samischen Reise pag. 96. rund hers-</w:t>
        <w:br/>
        <w:t>aus, daß sie nach diesem Leben kein an-</w:t>
        <w:br/>
        <w:t>ders gewarten, und pag. 98. setzet er</w:t>
        <w:br/>
        <w:t>hinzu, daß, weil sie kein anders Leben</w:t>
        <w:br/>
        <w:t>glaubten, so legten sie sich nur darauf, wie</w:t>
        <w:br/>
        <w:t>sie das itzige möchten hübsch gemächlich</w:t>
        <w:br/>
        <w:t>und ruhig hinbringen. Jhm scheinet nicht</w:t>
        <w:br/>
        <w:t>undeutlich beizupflichten Vogel in seiner</w:t>
        <w:br/>
        <w:t>zehen jährigen Ost-Andischen Reisee-Be-</w:t>
        <w:br/>
        <w:t>schreibung p. 75. wenn er saget, Die</w:t>
        <w:br/>
        <w:t>Hottentoten sind ein solches Volck /</w:t>
        <w:br/>
        <w:t>das gar nichts von einigen Sieden</w:t>
        <w:br/>
        <w:t>oder Tugenden hält / sondern wie das</w:t>
        <w:br/>
        <w:t>ume Dieh leber.</w:t>
        <w:br/>
        <w:br/>
        <w:t>Am allerdeutlichsten handelt hiervon</w:t>
        <w:br/>
        <w:t>der Dänische Missionaries, Herr Boe-</w:t>
        <w:br/>
        <w:t>ving, in seiner curieusen Beschreibem,</w:t>
        <w:br/>
        <w:t>und Nachricht von den Hüttentür-</w:t>
        <w:br/>
        <w:t>ten, welcher pag. 7. die Sache folgen-</w:t>
        <w:br/>
        <w:t>der massen ausführet, Nubrigens schreibt</w:t>
        <w:br/>
        <w:t>er, ist gewiß / daß sie keine Aufersteh-</w:t>
        <w:br/>
        <w:t>hung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483.txt</w:t>
      </w:r>
    </w:p>
    <w:p>
      <w:r>
        <w:t>Zweyter Theil. VI. Brief. c.</w:t>
        <w:br/>
        <w:br/>
        <w:t>ng der Todten glauben/ sondern</w:t>
        <w:br/>
        <w:t>dafür halten/daß sie und the Vich</w:t>
        <w:br/>
        <w:t>emerley Ausgang haben. Wie ich einss</w:t>
        <w:br/>
        <w:t>als/fahret er fort, mit einem von</w:t>
        <w:br/>
        <w:t>t Auferstehung der Todten cedere/</w:t>
        <w:br/>
        <w:t>rach et mit gebebenen Holländis</w:t>
        <w:br/>
        <w:t>Den Worten: Maar hier, dan niets</w:t>
        <w:br/>
        <w:t>De kan dat weeren, wat ein mal doot,</w:t>
        <w:br/>
        <w:t>eder lebendig werd? d. i. Tur hier</w:t>
        <w:br/>
        <w:t>nd weiter nichts. Wie kan das seyn/</w:t>
        <w:br/>
        <w:t>ß/was einmal rode ist/wieder lebens</w:t>
        <w:br/>
        <w:t>Endlich bringet er diese Historie ben,</w:t>
        <w:br/>
        <w:t>b saget: Vor wenig Jahren ist ein</w:t>
        <w:br/>
        <w:t>hottentotte, so einen Christen getödtet,</w:t>
        <w:br/>
        <w:t>n den Holländern gefänglich eingezo,</w:t>
        <w:br/>
        <w:t>und hernach von den Hottentotten</w:t>
        <w:br/>
        <w:t>beten, nach dem man ihnen selbigen</w:t>
        <w:br/>
        <w:t>rch der Holländer Büttel eingeliefert,</w:t>
        <w:br/>
        <w:t>t Stöcken zu todt geschlagen worden.</w:t>
        <w:br/>
        <w:br/>
        <w:t>vorhero aber hat der Prediger am Ca,</w:t>
        <w:br/>
        <w:t>durch einen Interpretem, sich sehr</w:t>
        <w:br/>
        <w:t>muhe, ihn zu befehlen, und unter an</w:t>
        <w:br/>
        <w:t>n die Freude des ewigen Lebens vor</w:t>
        <w:br/>
        <w:t>llen laffen. Darauf er gefraget: Ob</w:t>
        <w:br/>
        <w:t>b Beeten, Ruhe und Baabe im</w:t>
        <w:br/>
        <w:t>Emmel waren und hat also alles Zus</w:t>
        <w:br/>
        <w:t>Den nichts bey ihm verfangen wollen.</w:t>
        <w:br/>
        <w:br/>
        <w:t>iß hieher erwehnter Herz Belinges</w:t>
        <w:br/>
        <w:t>gelüftet mich hier nicht die Wahrs</w:t>
        <w:br/>
        <w:t>it dieser Histoire zu untersuchen, son:</w:t>
        <w:br/>
        <w:t>n würde daraus ein neues Argument</w:t>
        <w:br/>
        <w:t>eder seinen Heren Collegam, bent Tran.</w:t>
        <w:br/>
        <w:t>bar fahen Probst, bern Ziegenbalg,</w:t>
        <w:br/>
        <w:t>ziehen seyn: welcher vormals die Bes</w:t>
        <w:br/>
        <w:t>hrung dieser Heyden vor ein so leichtes</w:t>
        <w:br/>
        <w:t>Werd gehalten hat, das gleichwol aus</w:t>
        <w:br/>
        <w:t>fer Histoire nicht abzunehmen ist, weil</w:t>
        <w:br/>
        <w:t>mit dem Todt bereits ringende, noch</w:t>
        <w:br/>
        <w:t>n feiner Beehrung hat wissen wollen.</w:t>
        <w:br/>
        <w:br/>
        <w:t>dieses aber ist gewiß und unwidersprochen</w:t>
        <w:br/>
        <w:t>von der ganzen Historie wahr, daß</w:t>
        <w:br/>
        <w:t>Hottentotte, nicht um Christen</w:t>
        <w:br/>
        <w:t>lords, sondern um Dieberei willen</w:t>
        <w:br/>
        <w:t>eingefangen, nachmals seinen Lands</w:t>
        <w:br/>
        <w:t>uten zur Execution überliefert, und</w:t>
        <w:br/>
        <w:t>it Stöcken todt geschlagen worden. Ob</w:t>
        <w:br/>
        <w:t>er der damalige Prediger allhier solche</w:t>
        <w:br/>
        <w:t>ehe mit ihm gehabt? weiß ich nicht; vers</w:t>
        <w:br/>
        <w:t>enge es auch viel lieber zu glauben, als zu</w:t>
        <w:br/>
        <w:t>ersuchen.</w:t>
        <w:br/>
        <w:br/>
        <w:t>Es sey aber wie ihm wolle, so zeigen</w:t>
        <w:br/>
        <w:t>ch des gedachten Hern Baching Wors</w:t>
        <w:br/>
        <w:t>, daß er ebenfalls nicht zugebet, wie</w:t>
        <w:br/>
        <w:t>Hottentotten eine Auferstehung der</w:t>
        <w:br/>
        <w:t>orten, und folglich ein ewiges Leben</w:t>
        <w:br/>
        <w:t>auben solten: welches in so weit uns</w:t>
        <w:br/>
        <w:t>met</w:t>
        <w:br/>
        <w:t>vnwiedersprechlich wahr ist, weil sie derglei</w:t>
        <w:br/>
        <w:t>chen Redens-Arten nicht führen. Ob</w:t>
        <w:br/>
        <w:t>aber aus andern Umständen, und beyzu</w:t>
        <w:br/>
        <w:t>bringenden Beweißthümern nicht fons De</w:t>
        <w:br/>
        <w:t>te dargethan werden, daß sie die Sache</w:t>
        <w:br/>
        <w:t>nicht leugneten, ob sie gleich der bey den</w:t>
        <w:br/>
        <w:t>Christen, und andern Heyden gebrauch</w:t>
        <w:br/>
        <w:t>liche Worte sich nicht bedienten, sondern</w:t>
        <w:br/>
        <w:t>vollkommen glaubten? stehet zu unter</w:t>
        <w:br/>
        <w:t>sachen. Geg</w:t>
        <w:br/>
        <w:t>Denn vors erst ist unwidersprechlich,</w:t>
        <w:br/>
        <w:t>kommen der Todten und Verstorbenen en</w:t>
        <w:br/>
        <w:t>wahr, daß sie sich sehr vor dem Biedersten f</w:t>
        <w:br/>
        <w:t>fürchten: wodurch sie ja klar an Aegle-der</w:t>
        <w:br/>
        <w:t>gen, daß sie nicht acuiren, ob waren der 2</w:t>
        <w:br/>
        <w:t>ihre Seelen zugleich mit den Leibern fatbe</w:t>
        <w:br/>
        <w:t>todt; ober, wie es Herz Breving audres</w:t>
        <w:br/>
        <w:t>det ob hätten sie und ihr Vich einerley</w:t>
        <w:br/>
        <w:t>Ausgang. Eben um dieser Furcht wil</w:t>
        <w:br/>
        <w:t>len, bleiben sie auch nach dem Todte des</w:t>
        <w:br/>
        <w:t>kleines Kind verstorben, nicht an dem Ort</w:t>
        <w:br/>
        <w:t>wäre auch nur ein</w:t>
        <w:br/>
        <w:t>wo der Todtes-Fall vorgegangen; sons</w:t>
        <w:br/>
        <w:t>dern sie ziehen mit Sack und Pack von</w:t>
        <w:br/>
        <w:t>dannen hinweg; welches Herz Breving Liebe</w:t>
        <w:br/>
        <w:t>cit. schreibet: Stirbe einet/fo bleiben wo je</w:t>
        <w:br/>
        <w:t>abermals selbsten bekennet, wenn er loc. Dem</w:t>
        <w:br/>
        <w:t>die</w:t>
        <w:br/>
        <w:t>andern nicht an dem Ort/wo er ges von b</w:t>
        <w:br/>
        <w:t>formen; sondern nach dem der Todte for</w:t>
        <w:br/>
        <w:t>in die Kropfe eingewickelt / und in ein</w:t>
        <w:br/>
        <w:t>Loch verschalter worden/ ziehen sie</w:t>
        <w:br/>
        <w:t>von dannen/ und schlagen ihre butts</w:t>
        <w:br/>
        <w:t>chen anderwärts auf. auß</w:t>
        <w:br/>
        <w:t>Es ist die Furcht so groß bey ar</w:t>
        <w:br/>
        <w:t>ihnen, daß sie nicht einmal das Hauß des</w:t>
        <w:br/>
        <w:t>chen des Verstorbenen, in welchen er</w:t>
        <w:br/>
        <w:t>ein Leben beendiget, abbrechen und mit ben la</w:t>
        <w:br/>
        <w:t>nehmen, auch anderwärts wieder auf</w:t>
        <w:br/>
        <w:t>schlagen. Denn sie sind besorget, er möch</w:t>
        <w:br/>
        <w:t>te ihnen alsdenn folgen; fie wegen seines</w:t>
        <w:br/>
        <w:t>Hauses plagen, und vollkommen hinaus</w:t>
        <w:br/>
        <w:t>jagen: auch wohl gar andere schädliche</w:t>
        <w:br/>
        <w:t>Händel in der Krall anrichten, und sie</w:t>
        <w:br/>
        <w:t>elendig ängstigen. Diesem aber vorzu</w:t>
        <w:br/>
        <w:t>kommen, und von ihm oder ihr befreyet</w:t>
        <w:br/>
        <w:t>zu bleiben: so lassen sie sein Hauß, nebst</w:t>
        <w:br/>
        <w:t>allen dem alleine stehen, was etwa noch</w:t>
        <w:br/>
        <w:t>möchte darinnen seyn, und dem Vers</w:t>
        <w:br/>
        <w:t>storbenen zugehöret hat; damit, wenn</w:t>
        <w:br/>
        <w:t>er ja wiederkommer er sein Hauß</w:t>
        <w:br/>
        <w:t>antreffen möge, was er hinterlassen</w:t>
        <w:br/>
        <w:t>wieder beziehen, und das Seinige</w:t>
        <w:br/>
        <w:t>hat.</w:t>
        <w:br/>
        <w:br/>
        <w:t>Solte nun dieses nicht ein flares</w:t>
        <w:br/>
        <w:t>Merckmahl seyn, daß sie ein Leben us</w:t>
        <w:br/>
        <w:t>noch diesem folglich eine Auferstehung der Fre</w:t>
        <w:br/>
        <w:t>gii i</w:t>
        <w:br/>
        <w:t>**Todischlie**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484.txt</w:t>
      </w:r>
    </w:p>
    <w:p>
      <w:r>
        <w:t>Zweyter Theil. VII. Brief. 2c. -36</w:t>
        <w:br/>
        <w:t>Todten glaubten ? ob sie gleich die Res. ben fatui ren; d. i. sie müssen ein est</w:t>
        <w:br/>
        <w:t>ens Arten nicht im Gebrauch haben,</w:t>
        <w:br/>
        <w:t>aches imit Worten auszudrücken? Doch</w:t>
        <w:br/>
        <w:t>defes ist der einige Grund nicht, aus wel</w:t>
        <w:br/>
        <w:t>en ich zu beschliessen bewogen werde,</w:t>
        <w:br/>
        <w:t>aß sie ein ewiges Leben, und hierdurch</w:t>
        <w:br/>
        <w:t>ne Auferstehung der Todten glauben;</w:t>
        <w:br/>
        <w:t>ondern es giebet mir der Herz Breving</w:t>
        <w:br/>
        <w:t>m angeführten Ort pag. 7. noch eine an</w:t>
        <w:br/>
        <w:t>ie Hand, wenn er kurz vorhero afbh</w:t>
        <w:br/>
        <w:t>et, daß sie auch einen Teuffel glauben,</w:t>
        <w:br/>
        <w:t>wie vormals schon berichtet worden; und</w:t>
        <w:br/>
        <w:t>darauf ferner fortfahret und sagt: eher</w:t>
        <w:br/>
        <w:t>nag auch gehören/daß unter ihnen von</w:t>
        <w:br/>
        <w:t>Sauberey geredet worden, sie einer den</w:t>
        <w:br/>
        <w:t>ndern zumal alte Weiber) derselbigen</w:t>
        <w:br/>
        <w:t>beschuldigen/insonderheit wenn sie im</w:t>
        <w:br/>
        <w:t>Leibe Schmertzen u. Pein ledens ja das</w:t>
        <w:br/>
        <w:t>mit fie von dem Zauber: Volck/und an</w:t>
        <w:br/>
        <w:t>ern schädlichen Zufällen gesichert seyn</w:t>
        <w:br/>
        <w:t>gen/tragen sie/ aus Aberglauben/</w:t>
        <w:br/>
        <w:t>malae ein gebrand: es solchen Soye</w:t>
        <w:br/>
        <w:t>effer aber, und zu Vergeydung einer</w:t>
        <w:br/>
        <w:t>Aequivocation, Suza) genannt 2c.</w:t>
        <w:br/>
        <w:br/>
        <w:t>Nun möchte mein Herz sagen: wie</w:t>
        <w:br/>
        <w:t>an die Zauber Kunst einen Beweiß ab</w:t>
        <w:br/>
        <w:t>eben, daß die Hottentotten ein Leben</w:t>
        <w:br/>
        <w:t>nach diesem, und folglich eine Aufersteh</w:t>
        <w:br/>
        <w:t>ung der Todten glauben? Alleine, Er</w:t>
        <w:br/>
        <w:t>abe nur eine kleine Geduldt so wird Er</w:t>
        <w:br/>
        <w:t>s schon selbst beurrheilen und verstehen</w:t>
        <w:br/>
        <w:t>innen. Denn daß sie auf Zauberen</w:t>
        <w:br/>
        <w:t>nel halten, und einen grossen Glauben</w:t>
        <w:br/>
        <w:t>darauf setzen, solches ist nur mehr als zu</w:t>
        <w:br/>
        <w:t>gewiß; wird sich auch im Verfolg zeis</w:t>
        <w:br/>
        <w:t>en, wie und was sie von der Zauber</w:t>
        <w:br/>
        <w:t>Kunst vor einfältige Dinge glauben?</w:t>
        <w:br/>
        <w:t>Dier aber, und daß zu meinem Zweck ges</w:t>
        <w:br/>
        <w:t>ange, tage nur dieses, daß sie auch un</w:t>
        <w:br/>
        <w:t>er andern bejahen, daß ihre Zauberer</w:t>
        <w:br/>
        <w:t>ie Lebendigen bezaubern, und die Ver:</w:t>
        <w:br/>
        <w:t>worbene wenn sie wiederkommen, wegbar</w:t>
        <w:br/>
        <w:t>ten können. Weil nun dieses, vermag</w:t>
        <w:br/>
        <w:t>hrem Vorgeben, ohne eine kurze vorhero</w:t>
        <w:br/>
        <w:t>gepflogene Unterredung mit den Wie</w:t>
        <w:br/>
        <w:t>herkommenden nicht angehen soll;</w:t>
        <w:br/>
        <w:t>angesehen sie die Ursache wissen wollen,</w:t>
        <w:br/>
        <w:t>ie sie auch erfahren, nachmals aber</w:t>
        <w:br/>
        <w:t>wieder offenbahren, warum sie wieder:</w:t>
        <w:br/>
        <w:t>ommen müssen: so ist auch leicht zu</w:t>
        <w:br/>
        <w:t>schliessen, daß fie mit denen-jenigen re</w:t>
        <w:br/>
        <w:t>Den, die nach ihrem leiblichen Todt an</w:t>
        <w:br/>
        <w:t>noch im Leibe sind.</w:t>
        <w:br/>
        <w:br/>
        <w:t>Wenn sie nun also nicht wie das</w:t>
        <w:br/>
        <w:t>Bich verstorben, oder einerley Ausgang</w:t>
        <w:br/>
        <w:t>mit ihnen haben, sondern annoch lebens</w:t>
        <w:br/>
        <w:t>Dig seyn: so kan es ja nicht anders fal</w:t>
        <w:br/>
        <w:t>en, sie müssen ein Leben nach diesem kes</w:t>
        <w:br/>
        <w:t>ges Leben glauben, ob sie es gleich nicht</w:t>
        <w:br/>
        <w:t>auszusprechen wissen. Und weil das.</w:t>
        <w:br/>
        <w:br/>
        <w:t>ewige Leben eine unabscheidlich Connexion</w:t>
        <w:br/>
        <w:t>mit der Auferstehung der Todten</w:t>
        <w:br/>
        <w:t>hat, als deren keines man ohne das an</w:t>
        <w:br/>
        <w:t>dere sich nicht einbilden fan: so muß auch</w:t>
        <w:br/>
        <w:t>nothwendig folgen, daß sie eine Aufers</w:t>
        <w:br/>
        <w:t>stehung der Todten glauben; es wäre</w:t>
        <w:br/>
        <w:t>benn Sache, man wolte behaupten, daß</w:t>
        <w:br/>
        <w:t>nur die Seele, nicht aber der Leib, zum</w:t>
        <w:br/>
        <w:t>ewigen Leben geschaffen wáre: welches</w:t>
        <w:br/>
        <w:t>aber schnur stracks wieder die Vernunfft</w:t>
        <w:br/>
        <w:t>und absonderlich wieder die H. Schrifft</w:t>
        <w:br/>
        <w:t>streitig ist.</w:t>
        <w:br/>
        <w:br/>
        <w:t>Siehet Er nun also mein Herz, / Di</w:t>
        <w:br/>
        <w:t>daß die Hottentotten auch durch die cen</w:t>
        <w:br/>
        <w:t>Zauber: Kunst überwiesen werden kön ba</w:t>
        <w:br/>
        <w:t>nen, wie sie ein ewiges Leben, und eine</w:t>
        <w:br/>
        <w:t>Auferstehung glauben: welches ich ihnen ge</w:t>
        <w:br/>
        <w:t>vielmals vorgehalten, auch ihre Bey</w:t>
        <w:br/>
        <w:t>stimmung erhalten habe; nur daß fie die</w:t>
        <w:br/>
        <w:t>Worte, welche wir gebrauchen, nicht</w:t>
        <w:br/>
        <w:t>fassen oder verstehen können. Es kom</w:t>
        <w:br/>
        <w:t>met aber solches, meinem wenigen Ber</w:t>
        <w:br/>
        <w:t>stande nach, daher, weil sie die ganze Zeit</w:t>
        <w:br/>
        <w:t>ihres Lebens über, wenig zu dem Nach</w:t>
        <w:br/>
        <w:t>innen gewohnet werden: und wenn sie</w:t>
        <w:br/>
        <w:t>auch gleich dieses thaten, würden ihnen</w:t>
        <w:br/>
        <w:t>doch ihre Medicationes nicht viel helffen,</w:t>
        <w:br/>
        <w:t>weil sie keine Buchstaben haben, burch</w:t>
        <w:br/>
        <w:t>welche sie ihre Gedancken zu Papier brin</w:t>
        <w:br/>
        <w:t>gen fanten. Und endlich können sie von</w:t>
        <w:br/>
        <w:t>andern Heyden nichts lernen, welche</w:t>
        <w:br/>
        <w:t>eben diese Haupt-Lehr Sáte, worinnen</w:t>
        <w:br/>
        <w:t>alle unsere Hoffnung bestehet, mit uns</w:t>
        <w:br/>
        <w:t>bewahrheiten, weil sie weder lesen noch</w:t>
        <w:br/>
        <w:t>schreiben können. На te ge</w:t>
        <w:br/>
        <w:t>Weil fie demnach eine Auferstehung,</w:t>
        <w:br/>
        <w:t>der Todten, und zugleich ein ewiges Le</w:t>
        <w:br/>
        <w:t>ben glauben: so irret Herz Breving gar ter</w:t>
        <w:br/>
        <w:t>fehr, wenn er loc. cit. schreibet: daß sie ni</w:t>
        <w:br/>
        <w:t>sich über allemanden vor dem Tode b</w:t>
        <w:br/>
        <w:t>fürchten/ also/daß man einem Hotten-mi</w:t>
        <w:br/>
        <w:t>todten nichts schlimmers wünschen Bo</w:t>
        <w:br/>
        <w:t>tonte als den Todt. Denn wenn dieses</w:t>
        <w:br/>
        <w:t>wäre, würde gewiß fein Hottentotte das</w:t>
        <w:br/>
        <w:t>Hers haben, in dem freyen Feld, auß</w:t>
        <w:br/>
        <w:t>fer feiner Krall, ganz alleine, und wo</w:t>
        <w:br/>
        <w:t>ihn die Nacht überfället sich eben so</w:t>
        <w:br/>
        <w:t>sicher schlaffen zu legen, als ob er mitten</w:t>
        <w:br/>
        <w:t>in der Krall, oder an einem wohlder</w:t>
        <w:br/>
        <w:t>ficherhen Ort låge; unerachtet er weiß,</w:t>
        <w:br/>
        <w:t>daß Löwen, Tyger, Holffe/und andes</w:t>
        <w:br/>
        <w:t>re dergleichen Fleisch-krefftige Thiere ges</w:t>
        <w:br/>
        <w:t>mug in der Bildnuß und rund herum/</w:t>
        <w:br/>
        <w:t>um ihn anzutreffen seyn: welches doch</w:t>
        <w:br/>
        <w:t>vielfältig geschiehet, und ihm eben so viel</w:t>
        <w:br/>
        <w:t>gilt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485.txt</w:t>
      </w:r>
    </w:p>
    <w:p>
      <w:r>
        <w:t>Zweyter Theil VII. Brief: c.</w:t>
        <w:br/>
        <w:br/>
        <w:t>ilt, als ob er zu Haus wäre. Ich habe</w:t>
        <w:br/>
        <w:t>eren viele angetroffen, die sich nicht ges</w:t>
        <w:br/>
        <w:t>heuet haben, auch ohne ihr Gewehr,</w:t>
        <w:br/>
        <w:t>affer der Call zu bleiben, wenn auch</w:t>
        <w:br/>
        <w:t>leich vorhero bekandt war, daß Raub</w:t>
        <w:br/>
        <w:t>Chere in derselbigen Gegend sich aufs</w:t>
        <w:br/>
        <w:t>selten. Wäre nun die Furcht vor dem</w:t>
        <w:br/>
        <w:t>Comte so groß, wie Herz Breving er</w:t>
        <w:br/>
        <w:t>ahnet: so würde sich ein solcher wohl</w:t>
        <w:br/>
        <w:t>effer in Obacht nehmen.</w:t>
        <w:br/>
        <w:br/>
        <w:t>So ist auch dieses als eine schándlis</w:t>
        <w:br/>
        <w:t>je Unwarheit dem Heren Breving hin</w:t>
        <w:br/>
        <w:t>erbracht worden, wie nemlich kein groß</w:t>
        <w:br/>
        <w:t>rer Fluch unter den Hottentotten seyn</w:t>
        <w:br/>
        <w:t>site, als daß einer dem andern den Tod</w:t>
        <w:br/>
        <w:t>münschte. Denn wenn sie böse und</w:t>
        <w:br/>
        <w:t>wenig gegen einander sind, bekümmeren</w:t>
        <w:br/>
        <w:t>sich wenig um das Wünschen, viel</w:t>
        <w:br/>
        <w:t>ehr trachten sie fein bald einander das</w:t>
        <w:br/>
        <w:t>bens Licht selbsten auszuleschen: oder</w:t>
        <w:br/>
        <w:t>enn ja dieses nicht geschicht, dennoch</w:t>
        <w:br/>
        <w:t>nander wacker zu zerschlagen, und auf</w:t>
        <w:br/>
        <w:t>He Weise und Wege sich an ihrem</w:t>
        <w:br/>
        <w:t>eine zu ráchen. Und gesetzt auch, sie</w:t>
        <w:br/>
        <w:t>olten dieses Wort: ich wünsche dir</w:t>
        <w:br/>
        <w:t>en Todt! als etwas schändliches anmer</w:t>
        <w:br/>
        <w:t>en, was würde darauf erfolgen? ges</w:t>
        <w:br/>
        <w:t>ißlich nichts. Es ist eben so viel, als ob</w:t>
        <w:br/>
        <w:t>ne Mutter zu ihrem Kind sagen wolte:</w:t>
        <w:br/>
        <w:t>h wünsche, daß du wärest, wo der</w:t>
        <w:br/>
        <w:t>pfeffer wächst welches darum nicht</w:t>
        <w:br/>
        <w:t>verursachet, daß das Kind gleich hin</w:t>
        <w:br/>
        <w:t>mmt, oder schon bort ist.</w:t>
        <w:br/>
        <w:br/>
        <w:t>Jedoch was halte ich mich mit fols</w:t>
        <w:br/>
        <w:t>en Kleinigkeiten lang auf, da noch</w:t>
        <w:br/>
        <w:t>willens bin, von der Zauber Kunst ab</w:t>
        <w:br/>
        <w:t>aderliche Nachricht zu geben? Ausser</w:t>
        <w:br/>
        <w:t>em, was bereits vorhero davon gelas</w:t>
        <w:br/>
        <w:t>et worden, und ebenfalls nur in beor</w:t>
        <w:br/>
        <w:t>Einbildung, oder eigentlicher zu fas</w:t>
        <w:br/>
        <w:t>n, in thôrichten Vorgebungen beste</w:t>
        <w:br/>
        <w:t>t, so ist diese gar von geringen Ansehen</w:t>
        <w:br/>
        <w:t>d Würdigkeit; verdient dahero den</w:t>
        <w:br/>
        <w:t>europe: schen Namen der Zauber Kunst</w:t>
        <w:br/>
        <w:t>r nicht, sondern möchte wohl eher eine</w:t>
        <w:br/>
        <w:t>irdifche Tollheit, oder aber eine Sinn</w:t>
        <w:br/>
        <w:t>ſe Benamung genannt werden. Ich</w:t>
        <w:br/>
        <w:t>ll aber und muß diesen Namen behal</w:t>
        <w:br/>
        <w:t>, weil sie selbsten keinen andern ges</w:t>
        <w:br/>
        <w:t>arthen, damit nicht etwas schreibe,</w:t>
        <w:br/>
        <w:t>elches ben andern, die es vielleicht auch</w:t>
        <w:br/>
        <w:t>ben mir gesehen, nachmals des Nas</w:t>
        <w:br/>
        <w:t>ens wegen, Schwührigkeit machen,</w:t>
        <w:br/>
        <w:t>d mich eines Jrrthums beschuldigen</w:t>
        <w:br/>
        <w:t>achte.</w:t>
        <w:br/>
        <w:br/>
        <w:t>Alle Hottentotten heissen dasjenige</w:t>
        <w:br/>
        <w:t>te Zauberen, was ihren Verstand und</w:t>
        <w:br/>
        <w:t>fähigkeit übertrifft, es mag auch gleich</w:t>
        <w:br/>
        <w:t>ch so natürlich zugehen. Ich habe bes</w:t>
        <w:br/>
        <w:t>ein teat Dor</w:t>
        <w:br/>
        <w:t>reits vorhin gesaget, daß sie mich gar</w:t>
        <w:br/>
        <w:t>starck mit diesem Namen beleget, wenn</w:t>
        <w:br/>
        <w:t>ich mit einem Brenn Glaß oder an</w:t>
        <w:br/>
        <w:t>dern künstlichen Machine, auch selbst</w:t>
        <w:br/>
        <w:t>mit flüssiger Materie etwas vorstellete,</w:t>
        <w:br/>
        <w:t>davon sie die Ursache nicht zugeben wu</w:t>
        <w:br/>
        <w:t>sten: und fället mir gleich zum Beweiß</w:t>
        <w:br/>
        <w:t>diese Hiftori ein, die ich binsten unter</w:t>
        <w:br/>
        <w:t>ihnen spieglete. Ich nahm ein wenig</w:t>
        <w:br/>
        <w:t>Brandwein, goß selbigen in ein Thee-d</w:t>
        <w:br/>
        <w:t>Nápffgen in Quantitat ungefehr ein lic</w:t>
        <w:br/>
        <w:t>halbes Achteleien. Diesen steckte ich an,</w:t>
        <w:br/>
        <w:t>und ließ ihn brennen, aber nicht länger, 3a</w:t>
        <w:br/>
        <w:t>biß er ungefehr warm oder daulicht wurd bey</w:t>
        <w:br/>
        <w:t>de. Hierauf sagte ich zu einem aus dem</w:t>
        <w:br/>
        <w:t>Hauffen: ob er den brennenden Brands</w:t>
        <w:br/>
        <w:t>wein wohl austrinken wolte? Er sahe</w:t>
        <w:br/>
        <w:t>mich an, rief die andern herben und er</w:t>
        <w:br/>
        <w:t>ezehlete ihnen, was ich gesaget hatte; fieng</w:t>
        <w:br/>
        <w:t>darauf an und sagte: Kenje die Vier</w:t>
        <w:br/>
        <w:t>in de buck zuyden, oder zu Teutsch:</w:t>
        <w:br/>
        <w:t>ob ich das Feuer hinein trincken</w:t>
        <w:br/>
        <w:t>konte: und da ich ihm mit ja geantwort</w:t>
        <w:br/>
        <w:t>tet, auch mich umdrehet, und den</w:t>
        <w:br/>
        <w:t>brennenden Brandwein schnell ausblieb,</w:t>
        <w:br/>
        <w:t>auch also fort hinein trand: stunden sie</w:t>
        <w:br/>
        <w:t>verstürzet und wusten nicht wie es zus</w:t>
        <w:br/>
        <w:t>gienge.</w:t>
        <w:br/>
        <w:br/>
        <w:t>Hierauf faben sie mich start an, und mie</w:t>
        <w:br/>
        <w:t>fragten: Ob ich denn das Feuer nicht weite</w:t>
        <w:br/>
        <w:t>in dem Leibe fühlte da ich aber das beze</w:t>
        <w:br/>
        <w:t>Maul aufmachte, und sich keine Flamm</w:t>
        <w:br/>
        <w:t>zeigen wolte, waren sie noch mehr mit</w:t>
        <w:br/>
        <w:t>schrien einmütig: Die Mann bover</w:t>
        <w:br/>
        <w:t>Mann, die man ja bover abakum zoo,</w:t>
        <w:br/>
        <w:t>das ist: Dieses ist ein Zauberer/ et tan</w:t>
        <w:br/>
        <w:t>galant 3auberey machen. Als ich ih</w:t>
        <w:br/>
        <w:t>nen ferner bedeutete, sie könten es so</w:t>
        <w:br/>
        <w:t>gut thun als ich, wolten sie mir es doch</w:t>
        <w:br/>
        <w:t>nicht glauben, sondern sagten: Gy ons</w:t>
        <w:br/>
        <w:t>ja dod abakum, als ons die Godds funden,</w:t>
        <w:br/>
        <w:t>das ist: Jhr würdet uns alles</w:t>
        <w:br/>
        <w:t>samt hooren/ wenn wir dieses Zaubers</w:t>
        <w:br/>
        <w:t>Guth hinein trancken; lieffe darauf</w:t>
        <w:br/>
        <w:t>fort, und liefen mich nebst meinen dreyen</w:t>
        <w:br/>
        <w:t>Dolmetschern allein stehen.</w:t>
        <w:br/>
        <w:br/>
        <w:t>let.</w:t>
        <w:br/>
        <w:br/>
        <w:t>Mit solchen und dergleichen ansähe wie</w:t>
        <w:br/>
        <w:t>lich liebnarren-Possen, habe mich nicht end</w:t>
        <w:br/>
        <w:t>nur unter ihnen bekandt gemacht: sons Hotte</w:t>
        <w:br/>
        <w:t>dern auch eine solche Furcht unter ihnen ten be</w:t>
        <w:br/>
        <w:t>erwecket, daß sie mir gar nicht mehr</w:t>
        <w:br/>
        <w:t>trauen wolten. Wie ich denn einsmais</w:t>
        <w:br/>
        <w:t>nur ein Stücklein schwarzes AloëHolz</w:t>
        <w:br/>
        <w:t>in die Hand nahm, und nach eis</w:t>
        <w:br/>
        <w:t>nem zuging, der mich alsobald fragte,</w:t>
        <w:br/>
        <w:t>was ich wolte ? Da ich aber gegen ihm</w:t>
        <w:br/>
        <w:t>sagte: ich wäre im Begriff, ihn mit die</w:t>
        <w:br/>
        <w:t>fem Holtz zu bezaubern, sprang er alsos</w:t>
        <w:br/>
        <w:t>Jii 3</w:t>
        <w:br/>
        <w:t>baid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486.txt</w:t>
      </w:r>
    </w:p>
    <w:p>
      <w:r>
        <w:t>Zweyter Theil. VII. Brief. 2c.</w:t>
        <w:br/>
        <w:br/>
        <w:t>ald auf, murret und schalt mich in seis</w:t>
        <w:br/>
        <w:t>ter Sprache wacker aus; welches ich</w:t>
        <w:br/>
        <w:t>om aber nnvermerckt bezahlet, und ihn</w:t>
        <w:br/>
        <w:t>Cocchiae nennet, worüber er anders mas</w:t>
        <w:br/>
        <w:t>hen muste, gleich in meinem vorigen bes</w:t>
        <w:br/>
        <w:t>ichtet habe.</w:t>
        <w:br/>
        <w:t>Nicht allein aber dieses nennen die</w:t>
        <w:br/>
        <w:t>Hottentotten Zauberey, was ihren Vers</w:t>
        <w:br/>
        <w:t>and übertrifft: sondern auch darienis</w:t>
        <w:br/>
        <w:t>e, das etwa ungefehr geschiehet, ob es</w:t>
        <w:br/>
        <w:t>leich auch seine natürliche Ursachen</w:t>
        <w:br/>
        <w:t>at. Denn so bald einer beginnet fand</w:t>
        <w:br/>
        <w:t>werden, da man sich dessen am wes</w:t>
        <w:br/>
        <w:t>igsten versehen, sagen sie alsobald, dies</w:t>
        <w:br/>
        <w:t>elbe Person sey bezaubert: untersuchen</w:t>
        <w:br/>
        <w:t>ber nicht, woher die Kranckheit ihren</w:t>
        <w:br/>
        <w:t>Vrsprung genommen habe. Ehe sie</w:t>
        <w:br/>
        <w:t>dahero noch einige Medicin gebrauchen</w:t>
        <w:br/>
        <w:t>digen, müssen sie anders machen, und</w:t>
        <w:br/>
        <w:t>eil es in meinem vorigen mit Fleiß biß</w:t>
        <w:br/>
        <w:t>ero gespuͤret worden, weil die Sache</w:t>
        <w:br/>
        <w:t>it der Zauberen einige Verknüpfung</w:t>
        <w:br/>
        <w:t>at, so will es hier einrucken</w:t>
        <w:br/>
        <w:t>verhält sich aber mit diesem ans</w:t>
        <w:br/>
        <w:t>ers machen folgender Gestalt: Wenn</w:t>
        <w:br/>
        <w:t>n Mann, Frau oder Kind inversus</w:t>
        <w:br/>
        <w:t>ct franck wird, so fraget man gleich</w:t>
        <w:br/>
        <w:t>en einem der bekandte Zauberer nach,</w:t>
        <w:br/>
        <w:t>wordurch er möchte bezaubert worden</w:t>
        <w:br/>
        <w:t>yn, und wer es möchte gethan haben?</w:t>
        <w:br/>
        <w:t>Beil aber dieser nicht mit der Sprache</w:t>
        <w:br/>
        <w:t>heraus will, bevor anders gemachet</w:t>
        <w:br/>
        <w:t>worden: so ergreiffet man ein fettes</w:t>
        <w:br/>
        <w:t>Schaaf, schlachtet es auf ihre gewöhn</w:t>
        <w:br/>
        <w:t>che Art, und giebet das Netz davon</w:t>
        <w:br/>
        <w:t>em Zauberer. Dieser beschauet es, wie</w:t>
        <w:br/>
        <w:t>elt es darauf, nachdem er Buch zeis</w:t>
        <w:br/>
        <w:t>hen ein bestreuet, in einander und ma</w:t>
        <w:br/>
        <w:t>et gleichsam einen Strick daraus, den</w:t>
        <w:br/>
        <w:t>dem Patienten mit diesen Worten um</w:t>
        <w:br/>
        <w:t>en Hals sencket: The follet wohl bes</w:t>
        <w:br/>
        <w:t>r werden/denn das Zauber: Guth</w:t>
        <w:br/>
        <w:t>nicht starck.</w:t>
        <w:br/>
        <w:br/>
        <w:t>Dieses Netz muß der Patient, wenn</w:t>
        <w:br/>
        <w:t>auch gleich des andern Tages wieder</w:t>
        <w:br/>
        <w:t>fund würde, dennoch Tag und Nacht</w:t>
        <w:br/>
        <w:t>m seinen Hals tragen, so lange ein</w:t>
        <w:br/>
        <w:t>Stücklein daran ist das wiederhält, daß</w:t>
        <w:br/>
        <w:t>nicht herunter fallen kan. Von dem</w:t>
        <w:br/>
        <w:t>fleisch aber des geschlachteten Viehes</w:t>
        <w:br/>
        <w:t>kommt er nichts, sondern es verzehren</w:t>
        <w:br/>
        <w:t>die Männer miteinander, wenn ein</w:t>
        <w:br/>
        <w:t>dann kranck ist; oder die Weiber, wenn</w:t>
        <w:br/>
        <w:t>ne Frau fand ist, ingleichen die Kins</w:t>
        <w:br/>
        <w:t>r, wenn ein Kind franck ist und hat</w:t>
        <w:br/>
        <w:t>Patient sich nichts als des Netzes zu</w:t>
        <w:br/>
        <w:t>Freuen.</w:t>
        <w:br/>
        <w:br/>
        <w:t>Wird nun der Patient nicht bald</w:t>
        <w:br/>
        <w:t>etlichen Tagen auf dieses anders.</w:t>
        <w:br/>
        <w:t>machen besser, so ahib. rt man ihm erst</w:t>
        <w:br/>
        <w:t>Artzneyen, und zwar solche, die eben</w:t>
        <w:br/>
        <w:t>von diesem Zauberer herkommen, der die</w:t>
        <w:br/>
        <w:t>Cur angefangen hat: dem der Krancke so</w:t>
        <w:br/>
        <w:t>lang anhangen muß, biß er entweder</w:t>
        <w:br/>
        <w:t>gesund oder gar todt ist, weil ihm kein</w:t>
        <w:br/>
        <w:t>anderer in die Cur mehr annehmen wird. Do</w:t>
        <w:br/>
        <w:t>Wenn auch gleich einer lang fleget,</w:t>
        <w:br/>
        <w:t>und doch nicht weiß, was ihm eigentlich ben</w:t>
        <w:br/>
        <w:t>fehlet, so wird er doch, ehe er noch Me- me</w:t>
        <w:br/>
        <w:t>dacin gebrauchet, seinen erwehlten Doctor,</w:t>
        <w:br/>
        <w:t>die alle gemeiniglich Zauberer das</w:t>
        <w:br/>
        <w:t>ben seyn sollen, wenigstens davor gehal</w:t>
        <w:br/>
        <w:t>ten werden, erst fragen, woher das Zaus</w:t>
        <w:br/>
        <w:t>ber-Guth an ihm gekommen? Wenn ihm</w:t>
        <w:br/>
        <w:t>dieser antwortet, er wolle es ihm schon</w:t>
        <w:br/>
        <w:t>vertreiben und machen, daß er bald wies</w:t>
        <w:br/>
        <w:t>der gesund werde: so übergebet er sich</w:t>
        <w:br/>
        <w:t>ihm, und lässet ihn walten; kan er aber</w:t>
        <w:br/>
        <w:t>die Kranckheit nicht heben, und ihn curiren:</w:t>
        <w:br/>
        <w:t>so ist insgemein das Finale, wie</w:t>
        <w:br/>
        <w:t>das Zauber Guth allzu starck wäre, und</w:t>
        <w:br/>
        <w:t>er es eben so wenig áls ein anderer, wegs</w:t>
        <w:br/>
        <w:t>bringen oder ihn gesund machen konte. eine</w:t>
        <w:br/>
        <w:t>Ich habe einen gekennet, Namens Be</w:t>
        <w:br/>
        <w:t>Knapsack, welcher lange Zeit an dem ra</w:t>
        <w:br/>
        <w:t>ganzen Leib erbarmlich ausgeschlagen</w:t>
        <w:br/>
        <w:t>war. Dieser hatte sich auch einem Doctor</w:t>
        <w:br/>
        <w:t>und Zauberer übergeben, und die Genes</w:t>
        <w:br/>
        <w:t>sung von ihm erwartet; weil aber der</w:t>
        <w:br/>
        <w:t>Zustand etwas schlimmer war, und er</w:t>
        <w:br/>
        <w:t>über den ganzen Leib, ja selbsten im Ges</w:t>
        <w:br/>
        <w:t>sichte als ein Lazarus aussahe; abey</w:t>
        <w:br/>
        <w:t>aber dieses Ubel ihnen sehr seltsam, und</w:t>
        <w:br/>
        <w:t>in 100. Jahren kaum einmal vorfället</w:t>
        <w:br/>
        <w:t>so war auch alles Bemühen dieses Doctor</w:t>
        <w:br/>
        <w:t>oder Zauberers vergebens, und konte vor</w:t>
        <w:br/>
        <w:t>er den armen Hottentotten feines weges bm</w:t>
        <w:br/>
        <w:t>weder durch Kunst noch durch Zauberep</w:t>
        <w:br/>
        <w:t>zu rechte bringen, und ihn im vorigen</w:t>
        <w:br/>
        <w:t>Stand der Gesundheit herstellen. Gei der</w:t>
        <w:br/>
        <w:t>Als es nun je lánger je schlimmer Der</w:t>
        <w:br/>
        <w:t>mit ihm wurde, und er seinen gewöhnli de b</w:t>
        <w:br/>
        <w:t>chen Fisch Fang nicht mehr treiben, bet</w:t>
        <w:br/>
        <w:t>noch abwarten konte: so verfügte er sich zu ei</w:t>
        <w:br/>
        <w:t>in der Stille an das Haus eines Euro Eur</w:t>
        <w:br/>
        <w:t>pæischen Land-Bauers, mit welchem er</w:t>
        <w:br/>
        <w:t>vorhero vielmals wegen der Fischfanges</w:t>
        <w:br/>
        <w:t>rey gehandelt, und ihn allezeit damit</w:t>
        <w:br/>
        <w:t>versehen hatte, wenn auch andere gang</w:t>
        <w:br/>
        <w:t>und gar keine bekommen fonten. Wie</w:t>
        <w:br/>
        <w:t>ihn dieser erblickele, crschrack er und bil</w:t>
        <w:br/>
        <w:t>dete sich ein, er hátte gar eine ansteckende</w:t>
        <w:br/>
        <w:t>Kranckheit; ließ ihn aber gleichwohl, biß</w:t>
        <w:br/>
        <w:t>seine Frau nach Hause kam, an der Thu</w:t>
        <w:br/>
        <w:t>erwarten, und als diese ankam, fragte</w:t>
        <w:br/>
        <w:t>sie ihm, wie er zu diesem Zustande gea</w:t>
        <w:br/>
        <w:t>Nach kurz abgelegter Relation, wie</w:t>
        <w:br/>
        <w:t>sich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487.txt</w:t>
      </w:r>
    </w:p>
    <w:p>
      <w:r>
        <w:t>weyter Theil. VII. Brief. 2c.</w:t>
        <w:br/>
        <w:br/>
        <w:t>fein Zustand angefangen, und was</w:t>
        <w:br/>
        <w:t>bißhero darwieder gebrauchet hätte,</w:t>
        <w:br/>
        <w:t>gte sie endlich zu ihm: sie wolte ihm</w:t>
        <w:br/>
        <w:t>ander Zauber-Guth geben, welches</w:t>
        <w:br/>
        <w:t>hefftiger und besser seyn würde, als er</w:t>
        <w:br/>
        <w:t>in seinem Doctor und Zauberer em</w:t>
        <w:br/>
        <w:t>angen hätte. Sie gieng darauf hin</w:t>
        <w:br/>
        <w:t>d brachte ein Stücklein blauen Viol,</w:t>
        <w:br/>
        <w:t>welches sie ihm gab, und sagte:</w:t>
        <w:br/>
        <w:t>ß er es allezeit in reines Wasser les</w:t>
        <w:br/>
        <w:t>, und nach einer halben Viertel</w:t>
        <w:br/>
        <w:t>Stunde wieder heraus nehmen, auches</w:t>
        <w:br/>
        <w:t>n und zu ferneren Gebrauch abwen:</w:t>
        <w:br/>
        <w:t>n: hernach mit dem Wasser sich was</w:t>
        <w:br/>
        <w:t>en, und alle Derter des Leibes, wel</w:t>
        <w:br/>
        <w:t>angestecket wären, damit befeuchten</w:t>
        <w:br/>
        <w:t>iste.</w:t>
        <w:br/>
        <w:br/>
        <w:t>Hievon ließ sie ihn gleich die Probe in</w:t>
        <w:br/>
        <w:t>cer und anderer, wie auch in meiner</w:t>
        <w:br/>
        <w:t>gegenwart nehmen; und als er sich da</w:t>
        <w:br/>
        <w:t>it beneşte, fieng der Vitriol erbarm</w:t>
        <w:br/>
        <w:t>an zu beissen, worüber der **Houtenein**</w:t>
        <w:br/>
        <w:t>erschreckliches Geschrey ans</w:t>
        <w:br/>
        <w:t>ng und sagte: Ey Frouw, die Bover</w:t>
        <w:br/>
        <w:t>es ja foo btum, ons ik ka me niet</w:t>
        <w:br/>
        <w:t>drangen, das ist: Frau! dieses Zaus</w:t>
        <w:br/>
        <w:t>Guch eiffer erbärmlich/ich kan</w:t>
        <w:br/>
        <w:t>nicht aussieben. Wir fiengen dars</w:t>
        <w:br/>
        <w:t>er an zu lachen, weil uns dessen Wür</w:t>
        <w:br/>
        <w:t>ing schon befandt war: er aber wus</w:t>
        <w:br/>
        <w:t>vor Schmerzen nicht was er thun</w:t>
        <w:br/>
        <w:t>te, und lieffe ihm dabey die bitteren</w:t>
        <w:br/>
        <w:t>hránen über die Wangen herab. Doch</w:t>
        <w:br/>
        <w:t>te er es nicht nur dieses, sondern verfolg</w:t>
        <w:br/>
        <w:t>ns noch zu mehrmalen, weil ihm die</w:t>
        <w:br/>
        <w:t>au versichert, daß er davon genesen</w:t>
        <w:br/>
        <w:t>erde.</w:t>
        <w:br/>
        <w:br/>
        <w:t>Nach Verlauff von ungefehr 14agen,</w:t>
        <w:br/>
        <w:t>kam dieser Hottentotte wieder,</w:t>
        <w:br/>
        <w:t>d war nicht nur vollkommen gereonis</w:t>
        <w:br/>
        <w:t>t: sondern er bedankte sich auch gegen</w:t>
        <w:br/>
        <w:t>fe Frau auf die allerhöflichste Mas</w:t>
        <w:br/>
        <w:t>er, und so gut als ich es jemalen von</w:t>
        <w:br/>
        <w:t>tem Hottentotten gehöret, fügte</w:t>
        <w:br/>
        <w:t>ch hinzu und sagte: Frouw, jou Tor-Godds</w:t>
        <w:br/>
        <w:t>bra lycum, dat is war,</w:t>
        <w:br/>
        <w:t>aar jou Bover Godds book weer gond</w:t>
        <w:br/>
        <w:t>abakum, dit is book war, wels</w:t>
        <w:br/>
        <w:t>es so viel heissen soll: Frau! euer</w:t>
        <w:br/>
        <w:t>auber Guth eiffer wohl hefftig/</w:t>
        <w:br/>
        <w:t>as muß ich bekennen: alleine ich muß</w:t>
        <w:br/>
        <w:t>db gestehen/daß es herzlich heilet</w:t>
        <w:br/>
        <w:t>nd gesund macht: Ons Hevermanns</w:t>
        <w:br/>
        <w:t>hr er fort: kame niet helpen, maar</w:t>
        <w:br/>
        <w:t>e Duyts Bover Frouw ja bra, die ka</w:t>
        <w:br/>
        <w:t>me helpen, oder: Unsere Zauberer</w:t>
        <w:br/>
        <w:t>onten mir nicht helffen aber diese</w:t>
        <w:br/>
        <w:t>deutsche Zauberin ist eine ehrliche</w:t>
        <w:br/>
        <w:t>au/ die kan Hülffe **leiftenIch**</w:t>
        <w:br/>
        <w:t>konte dergleichen Erempel noch Die</w:t>
        <w:br/>
        <w:t>viel anführen, welche allesamt da hinaus Aube</w:t>
        <w:br/>
        <w:t>lauffen, daß sie wohl sagen, wie sie Zau find n</w:t>
        <w:br/>
        <w:t>berer unter ihnen hätten: hingegen doch</w:t>
        <w:br/>
        <w:t>selbsten nicht wissen, was die Bedeutung aberdieses</w:t>
        <w:br/>
        <w:t>Worts, vielweniger was ein rech</w:t>
        <w:br/>
        <w:t>ter Zauberer seyn und heissen soll. Ich</w:t>
        <w:br/>
        <w:t>halte es aber undöthig zu seyn, weil mein</w:t>
        <w:br/>
        <w:t>Herz hieraus schon abnehmen kan, was</w:t>
        <w:br/>
        <w:t>die Hottentotten vor Heren Meister</w:t>
        <w:br/>
        <w:t>und Zauberer seyn müssen; zumal da</w:t>
        <w:br/>
        <w:t>sich selbige weder auf Ruhe oder Korn,</w:t>
        <w:br/>
        <w:t>noch andere Sachen erstrecket, sondern</w:t>
        <w:br/>
        <w:t>bloß bey den Krancken verbleibet. Es</w:t>
        <w:br/>
        <w:t>giebt dahero ganz und gar keine solche</w:t>
        <w:br/>
        <w:t>unter ihnen, die sich mit tenfflischen</w:t>
        <w:br/>
        <w:t>Stücken behelffen, ihrem Nächsten das</w:t>
        <w:br/>
        <w:t>durch Schaden zu thun, wie man hin und</w:t>
        <w:br/>
        <w:t>wieder in Europa solche Leute finden soll,</w:t>
        <w:br/>
        <w:t>und in vorigen Zeiten gar viele sind ver</w:t>
        <w:br/>
        <w:t>bannt worden.</w:t>
        <w:br/>
        <w:br/>
        <w:t>Jeh bemercket hierbey nur einzig und Hotte</w:t>
        <w:br/>
        <w:t>allein ihre Leichtglaubigkeit, durch welt</w:t>
        <w:br/>
        <w:t>de sie sich ganz gemeiniglich eine Sache glaub</w:t>
        <w:br/>
        <w:t>lassen vorstellen, als ob sie Zauberen</w:t>
        <w:br/>
        <w:t>wäre, die doch nichts weniger als der</w:t>
        <w:br/>
        <w:t>Zauber Kunst gleichet. So ist auch dies</w:t>
        <w:br/>
        <w:t>ses ein Zeichen eines leicht-glaubigen Ges</w:t>
        <w:br/>
        <w:t>mathes, da sie sich lassen allerley Un</w:t>
        <w:br/>
        <w:t>warheiten bereden, und selbige als eine</w:t>
        <w:br/>
        <w:t>ungezweifelte Warheit annehmen. Was</w:t>
        <w:br/>
        <w:t>re es hier Zeit, ich wolte mehr als</w:t>
        <w:br/>
        <w:t>tausend Erempel anweisen. Doch nur</w:t>
        <w:br/>
        <w:t>ein einziges in aller Kürze, nicht mit meis</w:t>
        <w:br/>
        <w:t>nen, sondern Hern Breving, Worten Diese</w:t>
        <w:br/>
        <w:t>anzuführen: so hat sich einer eine solche be</w:t>
        <w:br/>
        <w:t>bereden lassen, die offenbar falsch ist, Exem</w:t>
        <w:br/>
        <w:t>und das in einem solchen Lande, da die</w:t>
        <w:br/>
        <w:t>Justici so steiff und fest in Obacht ges</w:t>
        <w:br/>
        <w:t>kommen wird. Er schreibet aber 1. c. p. 7.</w:t>
        <w:br/>
        <w:br/>
        <w:t>also: Es ist mir glaubwürdig erfeh</w:t>
        <w:br/>
        <w:t>let worden/ wie ein Frey Mann / fo</w:t>
        <w:br/>
        <w:t>Land, warts ein gewohnet/ einsamlen</w:t>
        <w:br/>
        <w:t>aus Scherg zu einem Hottentotten ges</w:t>
        <w:br/>
        <w:t>saget / wie er einen Hottentotten ges</w:t>
        <w:br/>
        <w:t>schlachtet und die Schincken und</w:t>
        <w:br/>
        <w:t>Fleisch davon in Rauch gehangen, so</w:t>
        <w:br/>
        <w:t>aber dieser im Ernst aufgenommen;</w:t>
        <w:br/>
        <w:t>woraußsie Hottentotten alle von dem</w:t>
        <w:br/>
        <w:t>Ort hinweg gezogen/ woraus diesem</w:t>
        <w:br/>
        <w:t>Frey Mann viel Schaden erwachsen/</w:t>
        <w:br/>
        <w:t>dieweil er von ihnen keine Arbeitsa</w:t>
        <w:br/>
        <w:t>Leute mehr bekommen können.</w:t>
        <w:br/>
        <w:br/>
        <w:t>Wenn mich gelüftete einige andere</w:t>
        <w:br/>
        <w:t>hinzu zufügen, wolte ich noch mehr als</w:t>
        <w:br/>
        <w:t>einen Bogen damit anfüllen: alleine ich</w:t>
        <w:br/>
        <w:t>mag meines Herm Gedult nicht miß</w:t>
        <w:br/>
        <w:t>brauchen; sondern sage nur: daß der Derk</w:t>
        <w:br/>
        <w:t>Hottentotten Zauberen, ein alte Flats</w:t>
        <w:br/>
        <w:t>brento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488.txt</w:t>
      </w:r>
    </w:p>
    <w:p>
      <w:r>
        <w:t>440</w:t>
        <w:br/>
        <w:t>Zweyten Theil.</w:t>
        <w:br/>
        <w:t>1. Brief. rc.</w:t>
        <w:br/>
        <w:t>scherey, und gar nichts sey doch habe</w:t>
        <w:br/>
        <w:t>ten, damit Er nicht möge denken, es</w:t>
        <w:br/>
        <w:t>Thm so viel davon commnniciren mus-</w:t>
        <w:br/>
        <w:t>gebe rechtschaffene und solche Zauberer</w:t>
        <w:br/>
        <w:t>unter ihnen, der gleichen etwan in andern</w:t>
        <w:br/>
        <w:t>Landen angetroffen werden, massen Er</w:t>
        <w:br/>
        <w:t>hieraus zur Genüge abnehmen kan, daß</w:t>
        <w:br/>
        <w:t>dieses ein lauteres vergebliches Reden</w:t>
        <w:br/>
        <w:t>unter ihnen sey, das nirgends keinen</w:t>
        <w:br/>
        <w:t>Grund, auch keinen Schein der Aube-</w:t>
        <w:br/>
        <w:t>rey darstellen kan.</w:t>
        <w:br/>
        <w:br/>
        <w:t>Er lebe aber immittelst vergnüget</w:t>
        <w:br/>
        <w:t>und besorge sich nicht, daß ich Jhn et-</w:t>
        <w:br/>
        <w:t>wan mit Indischer Zauberey werde mo-</w:t>
        <w:br/>
        <w:t>clystiren, welche in selbigen Ländern viel</w:t>
        <w:br/>
        <w:t>gebräuchlicher ist, als sie Christen wuste-</w:t>
        <w:br/>
        <w:t>het. Es wissen sich vornemlich die un-</w:t>
        <w:br/>
        <w:t>züchtigen Weiber dergleichen zwar na-</w:t>
        <w:br/>
        <w:t>türlichen, aber übel angewendeten Mit-</w:t>
        <w:br/>
        <w:t>ten zu bedienen, die eher einer Zauberey.</w:t>
        <w:br/>
        <w:t>als natürlichen Artzney gleichen von</w:t>
        <w:br/>
        <w:t>welcher ich nichts sagen will noch kan,</w:t>
        <w:br/>
        <w:t>weil es besser ist viel wissen, als viel re-</w:t>
        <w:br/>
        <w:t>den. Nubrigens halte mich Seiner be-</w:t>
        <w:br/>
        <w:t>herrlichen Gewogenheit versichert, und</w:t>
        <w:br/>
        <w:t>verspreche hinwiederum unveränderlich</w:t>
        <w:br/>
        <w:t>zu bleiben.</w:t>
        <w:br/>
        <w:t>Mein Herr rc.</w:t>
        <w:br/>
        <w:br/>
        <w:t>Der 71. Brief.</w:t>
        <w:br/>
        <w:t>Von der Hottentotten Ceremonien und Gebräuchen /</w:t>
        <w:br/>
        <w:t>welche sie bey den Kind Betterin in Obacht nehmen müssen.</w:t>
        <w:br/>
        <w:t>und absonderlich / wie sie verfahren und was sie thun / wenn eine Frau</w:t>
        <w:br/>
        <w:t>Zwillinge zur Welt bringet.</w:t>
        <w:br/>
        <w:t>Mein Herr.</w:t>
        <w:br/>
        <w:br/>
        <w:t>D Jawohl ich Jhr bißher.</w:t>
        <w:br/>
        <w:t>ein und andere Eitere</w:t>
        <w:br/>
        <w:t>habe zu geschrieben, wel-</w:t>
        <w:br/>
        <w:t>che der Hottentotten</w:t>
        <w:br/>
        <w:t>Thun und Lassen, Sit-</w:t>
        <w:br/>
        <w:t>ten und Gebräuche vorgestellet, so wird</w:t>
        <w:br/>
        <w:t>er doch nichts anders haben daraus erse-</w:t>
        <w:br/>
        <w:t>hen und abnehmen können, als daß sie</w:t>
        <w:br/>
        <w:t>Heyden seyn, die von einer solchen wil-</w:t>
        <w:br/>
        <w:t>den Natur gantz nicht können geachtet</w:t>
        <w:br/>
        <w:t>werden, als man sie anders hat ausge-</w:t>
        <w:br/>
        <w:t>achren. Sie werden auch in der That so</w:t>
        <w:br/>
        <w:t>nicht beschaffen gefunden, als man wohl</w:t>
        <w:br/>
        <w:t>von ihnen insgemein hat vorgegeben.</w:t>
        <w:br/>
        <w:t>daß einige grausame Sachen in ihren Ge-</w:t>
        <w:br/>
        <w:t>Gleichwohl aber kan ich nicht laugnen,</w:t>
        <w:br/>
        <w:t>bräuchen und Sitten angetroffen wer-</w:t>
        <w:br/>
        <w:t>den, vor welchen selbst die Natur einen</w:t>
        <w:br/>
        <w:t>Abscheu hat und daraus gar leicht der</w:t>
        <w:br/>
        <w:t>Schluß zu machen ist daß sie in Anschar-</w:t>
        <w:br/>
        <w:t>ung dieser Dinge, nicht allein schlimmer als</w:t>
        <w:br/>
        <w:t>andere Heyden, sondern auch barbarischer</w:t>
        <w:br/>
        <w:t>als alle andere Völcker in der gantzen</w:t>
        <w:br/>
        <w:t>Welt zu handeln pflegen.</w:t>
        <w:br/>
        <w:br/>
        <w:t>Dieser Vortrag wird Jhm ohne</w:t>
        <w:br/>
        <w:t>Zweiffel fremd vorkommen, weil Er sich</w:t>
        <w:br/>
        <w:t>ro zugeschriebenen Nachrichten nicht an-</w:t>
        <w:br/>
        <w:t>vielleicht eingebildet, auch aus den bißher-</w:t>
        <w:br/>
        <w:t>ders hat schliessen können, als ob ich einen</w:t>
        <w:br/>
        <w:t>Advocaten vor sie hätte abgeben und sie</w:t>
        <w:br/>
        <w:t>von aller bißhero aufgebürdete Schmach</w:t>
        <w:br/>
        <w:t>und Schande, frey und loß sprechen wol-</w:t>
        <w:br/>
        <w:t>len. Alleine wenn Er sich vorstellet, was</w:t>
        <w:br/>
        <w:t>die Pflicht eines Historien-Schreibers</w:t>
        <w:br/>
        <w:t>mit sich bringet, die ihm weder eine gute</w:t>
        <w:br/>
        <w:t>Sache bös, noch eine böse gut zu heissen</w:t>
        <w:br/>
        <w:t>befehlet, wenn Er sich erinnert, was</w:t>
        <w:br/>
        <w:t>treuer Freunde vornehmstes Absehen sey.</w:t>
        <w:br/>
        <w:t>daß einer dem andern nicht mit Unwar-</w:t>
        <w:br/>
        <w:t>heiten solle um das Licht führen, son-</w:t>
        <w:br/>
        <w:t>dern wie Barclajus in seinem cone ani-</w:t>
        <w:br/>
        <w:t>morum redet, Caphan, Scapham, Fi-</w:t>
        <w:br/>
        <w:t>cum, Ficum, oder jede Sache bey ih-</w:t>
        <w:br/>
        <w:t>ren rechten Namen nennen, vorstellen</w:t>
        <w:br/>
        <w:t>und anweisen soll so wird Er auch</w:t>
        <w:br/>
        <w:t>leicht die Rechnung machen können, daß</w:t>
        <w:br/>
        <w:t>ich nicht gesonnen sey, Jhn, als einen</w:t>
        <w:br/>
        <w:t>bewehrten Freund, und vielleicht auch</w:t>
        <w:br/>
        <w:t>andere mit Jhm, um das Licht zu</w:t>
        <w:br/>
        <w:t>führen, und einer Sache **beyzupflich**-</w:t>
        <w:br/>
        <w:t>ten, selbige zu defendiren und gut zu</w:t>
        <w:br/>
        <w:t>heissen, die in dem höchsten Grad fünd-</w:t>
        <w:br/>
        <w:t>lich, verdammlich und bey allen Men-</w:t>
        <w:br/>
        <w:t>schen verhasset ist, sie mögen gleich Bey-</w:t>
        <w:br/>
        <w:t>den, Türcken, Jüden oder Christen seyn.</w:t>
        <w:br/>
        <w:br/>
        <w:t>Fraget Er mich, was den die Ho-</w:t>
        <w:br/>
        <w:t>dentodten so gar schwartz mache, daß</w:t>
        <w:br/>
        <w:t>sie auch aus aller Menschen Gesell</w:t>
        <w:br/>
        <w:t>schafft solten geschlossen werden, die</w:t>
        <w:br/>
        <w:t>weil so gar grosses Wesen, gleich in</w:t>
        <w:br/>
        <w:t>dem Anfang davon gemachet worden?</w:t>
        <w:br/>
        <w:t>so bitte Jhn nur ein klein wenig Ge-</w:t>
        <w:br/>
        <w:t>dult zu haben, und sich ihre Gebräu-</w:t>
        <w:br/>
        <w:t>che vortragen zu lassen, welche sie bey</w:t>
        <w:br/>
        <w:t>den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489.txt</w:t>
      </w:r>
    </w:p>
    <w:p>
      <w:r>
        <w:t>Zweyter Theil VIII. Brief2c.</w:t>
        <w:br/>
        <w:br/>
        <w:t>Den Kind Betterin beobachten.</w:t>
        <w:br/>
        <w:t>Denn unter währender dieser Erzehlung</w:t>
        <w:br/>
        <w:t>vird Er schon innen werden, daß eine</w:t>
        <w:br/>
        <w:t>Sache darbey vorgehet, welche alle an</w:t>
        <w:br/>
        <w:t>were Menschen nicht allein scheuen und</w:t>
        <w:br/>
        <w:t>ernstlich vermeiden, widrigenfalls aber</w:t>
        <w:br/>
        <w:t>aller Orten in der ganzen Welt höchst</w:t>
        <w:br/>
        <w:t>affbar sind; sondern welche auch die</w:t>
        <w:br/>
        <w:t>wildeste Bestien niemals unternehmen,</w:t>
        <w:br/>
        <w:t>och bewerkstelligen.</w:t>
        <w:br/>
        <w:br/>
        <w:t>springen So bald sie aber die Kindes</w:t>
        <w:br/>
        <w:t>Wehen fühlet, und nun an den Ger</w:t>
        <w:br/>
        <w:t>barths-Schmerzen darnieder lieget: so</w:t>
        <w:br/>
        <w:t>begiebet sich eine von diesen besagten</w:t>
        <w:br/>
        <w:t>Weibern nach der Heb-Amme, deren</w:t>
        <w:br/>
        <w:t>in jeder Call eine vorhanden, und die</w:t>
        <w:br/>
        <w:t>ebenfalls eine Hottentottin ist, auch</w:t>
        <w:br/>
        <w:t>von den Weibern selbsten zu diesem</w:t>
        <w:br/>
        <w:t>Amt erwehlet wird: und ruffen sie, der</w:t>
        <w:br/>
        <w:t>Gebährenden Hülf-reiche Hand zu leis</w:t>
        <w:br/>
        <w:t>sten. m</w:t>
        <w:br/>
        <w:t>Es scheinet zwar was hart geredet</w:t>
        <w:br/>
        <w:t>seyn, weil bekandt ist, daß manches</w:t>
        <w:br/>
        <w:t>So bald diese ankommet, und in der Der</w:t>
        <w:br/>
        <w:t>wildes und unvernünftiges Thier, zum Gebährenden Behausung eingehet, muß</w:t>
        <w:br/>
        <w:t>Erempel ein Schwein, oder ein Hund der Mann aus dem Hause, und arffer</w:t>
        <w:br/>
        <w:t>eine eigene Jungen wieder fresset und sich nicht mehr darinnen sehen lassen, focide</w:t>
        <w:br/>
        <w:t>erdichtet. Es möchte dahero mein lange seine Frau in Kinds Nöthen lies</w:t>
        <w:br/>
        <w:t>Ser wohl gar auf die Gedancken gera get; kommet er aber hinein, und fraw</w:t>
        <w:br/>
        <w:t>en, daß die Hottentotten solches get nur nach der Gebehrerin Zustand:</w:t>
        <w:br/>
        <w:t>gleichfalls thaten; alleine alsdenn was so ist er alsobald, wenn es jemand von</w:t>
        <w:br/>
        <w:t>en sie noch mit andern Meccanischen andern Männern oder Weibern gehö</w:t>
        <w:br/>
        <w:t>Deyden in eine Waag-Schaare zu le ret hat, straffbar, und muß anders ma</w:t>
        <w:br/>
        <w:t>en, welche dieses mit ihren Kindern, chen; das ist: er muß, nachdem seis</w:t>
        <w:br/>
        <w:t>auch Alten und Erwachsenen, vor</w:t>
        <w:br/>
        <w:t>ne Frau von dem Kinde erlöset wors</w:t>
        <w:br/>
        <w:t>emlich ihren Eltern und fremden Ges den, einen, auch wohl zween fette</w:t>
        <w:br/>
        <w:t>angenen gleichfalls thun: da hinge Hammel schlachten lassen, und sich das</w:t>
        <w:br/>
        <w:t>en die Hottentotten, darinnen noch durch wieder legitimn. ren. Das Fleisch</w:t>
        <w:br/>
        <w:t>flimmer und brutaler verfahren, weil davon gehöret nicht vor die Kind Bet</w:t>
        <w:br/>
        <w:t>e auch in gewißen Fällen der neu-ge: berin oder die andern Weiber: fon</w:t>
        <w:br/>
        <w:t>harnen Kinder nicht verschonen, sondern es verzehrens die Männer selb</w:t>
        <w:br/>
        <w:t>rn selbige entweder lebendig begraben, sten, und geben den Weibern nur die</w:t>
        <w:br/>
        <w:t>Der sonsten wegwerfen, sterben und Suppe davon, wie bereits ben anderst</w:t>
        <w:br/>
        <w:t>verderben lassen; oder denen wilden **Schlachtereyen**, oder Anders-machen</w:t>
        <w:br/>
        <w:t>fleisch treffenden Thieren zum verschlug schon vormals ist erzehlet worden.</w:t>
        <w:br/>
        <w:br/>
        <w:t>en hinlegen und davon gehen.</w:t>
        <w:br/>
        <w:t>Ich will meinem Heren die Sache</w:t>
        <w:br/>
        <w:t>n allerdeutlichsten vorstellen, wenn</w:t>
        <w:br/>
        <w:t>e vollständige Beschreibung aller Sits</w:t>
        <w:br/>
        <w:t>n und Gebräuche, welche bey Kind</w:t>
        <w:br/>
        <w:t>Betterin in Obacht genommen wers</w:t>
        <w:br/>
        <w:t>n, aneto mittheilen. Denn bey Geles</w:t>
        <w:br/>
        <w:t>enheit derselbigen wird auch dieser üble,</w:t>
        <w:br/>
        <w:t>endliche bündliche und verdammnis</w:t>
        <w:br/>
        <w:t>e Gebrauch nuit vorfallen. Er habe</w:t>
        <w:br/>
        <w:t>hero nur wohl acht auf alle Um</w:t>
        <w:br/>
        <w:t>inde, welche Ihm aniezo vorstelle;</w:t>
        <w:br/>
        <w:t>assen einige darunter vorkommen dürr</w:t>
        <w:br/>
        <w:t>n, die Ihm zum frölichen Lachen An</w:t>
        <w:br/>
        <w:t>geben: andere hingegen und aarons</w:t>
        <w:br/>
        <w:t>rlich der von diesem Kinder-Mord,</w:t>
        <w:br/>
        <w:t>wird Ihn in höchste Betrübnis und</w:t>
        <w:br/>
        <w:t>händlich Achtung aller dieser wilden</w:t>
        <w:br/>
        <w:t>Bicker ezzen.</w:t>
        <w:br/>
        <w:br/>
        <w:t>Wenn demnach ben einer **Hottenccin**</w:t>
        <w:br/>
        <w:t>die Zeit ihrer Geburths Stunde</w:t>
        <w:br/>
        <w:t>erbey nahet, so befinden sich immer:</w:t>
        <w:br/>
        <w:t>ein paar oder auch wohl drey Wei</w:t>
        <w:br/>
        <w:t>er bey ihr, die ihr Gesellschafft leis</w:t>
        <w:br/>
        <w:t>en, und zur Zeit der Geburth bey</w:t>
        <w:br/>
        <w:t>Will nun der Frauen der barmher was</w:t>
        <w:br/>
        <w:t>und fröhliche Geburth verleihen, so ist dome</w:t>
        <w:br/>
        <w:t>Bige GOTT eine baldige Erlösung er sie</w:t>
        <w:br/>
        <w:t>darinnen, nebst andern Weibern Cebu</w:t>
        <w:br/>
        <w:t>Schmerzen lang anhalten, und gleich</w:t>
        <w:br/>
        <w:t>glücklich. Wenn herentgegen damerde</w:t>
        <w:br/>
        <w:t>wohl keine Geburth erfolget: so ist sie,</w:t>
        <w:br/>
        <w:t>vermag ihrem Gebrauch genöhiget, ei</w:t>
        <w:br/>
        <w:t>nen ganz widerwärtigen und bey an</w:t>
        <w:br/>
        <w:t>dern Völkern ungewöhnlichen Tranck</w:t>
        <w:br/>
        <w:t>einzunehmen, der, ihrer Meinung und</w:t>
        <w:br/>
        <w:t>Erfahrung nach, die Geburth befördert,</w:t>
        <w:br/>
        <w:t>und der Gebehrerin bald Hülffe schafe</w:t>
        <w:br/>
        <w:t>fet.</w:t>
        <w:br/>
        <w:br/>
        <w:t>Sie nehmen nemlich flein geschlits Bas</w:t>
        <w:br/>
        <w:t>tenen Tobac; und kochen denselbigen Ho</w:t>
        <w:br/>
        <w:t>in Kuh Milch; wenn sie aber keine von Befr</w:t>
        <w:br/>
        <w:t>den Kühen haben können, so gebraus rung</w:t>
        <w:br/>
        <w:t>chen sie Schaafs: Milch darzu. So-  Gebe</w:t>
        <w:br/>
        <w:t>bald nun diese beyde wohl gekochet, und Tran</w:t>
        <w:br/>
        <w:t>der Tobac der Milch seine Krafft reich brand</w:t>
        <w:br/>
        <w:t>lich mitgetheilet hat: so giessen sie diß</w:t>
        <w:br/>
        <w:t>Decoctum in ein anderes Geschirr? ,</w:t>
        <w:br/>
        <w:t>durch einen darüber gemachten Roster</w:t>
        <w:br/>
        <w:t>von Pinzen, oder andern kleinen Reis</w:t>
        <w:br/>
        <w:t>sig, damit der Tobac daran bleibe,</w:t>
        <w:br/>
        <w:t>Vff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490.txt</w:t>
      </w:r>
    </w:p>
    <w:p>
      <w:r>
        <w:t>Zweyter Theil. VIII. Brief. 2c.</w:t>
        <w:br/>
        <w:br/>
        <w:t>wenigstens der meiste Theil davon abge</w:t>
        <w:br/>
        <w:t>andert werde. Nach dessen Abscondes</w:t>
        <w:br/>
        <w:t>ung nehmen sie etwas von der erkaltes</w:t>
        <w:br/>
        <w:t>en Tobacko Milch, und geben der</w:t>
        <w:br/>
        <w:t>schmerzhaften Frauen selbige ein. Theils</w:t>
        <w:br/>
        <w:t>u dem Ende, und vermög der davon</w:t>
        <w:br/>
        <w:t>abenden Erfahrung, damit sie, wie</w:t>
        <w:br/>
        <w:t>ie sprechen, in dem Bauch der Gebäht</w:t>
        <w:br/>
        <w:t>erin Arbeit erwecken, oder die Wes</w:t>
        <w:br/>
        <w:t>en vermehren, und die baldige Eld</w:t>
        <w:br/>
        <w:t>ung befördern möge; theils auch das</w:t>
        <w:br/>
        <w:t>nit die Frau an ein starckes Erbrechen ges</w:t>
        <w:br/>
        <w:t>angen, und zugleich das Kind fortges</w:t>
        <w:br/>
        <w:t>rieben werden könne.</w:t>
        <w:br/>
        <w:br/>
        <w:t>Dieses ist gewiß eine artige Artzney</w:t>
        <w:br/>
        <w:t>or gebehrende Weiber, welche ben</w:t>
        <w:br/>
        <w:t>en Hottentottinnen gang gemein ist,</w:t>
        <w:br/>
        <w:t>nd unfehlbare Würckungen erweiset</w:t>
        <w:br/>
        <w:t>fie aber einer Europæifchen Frauen</w:t>
        <w:br/>
        <w:t>wohl bekommen, und eben diesen Afet</w:t>
        <w:br/>
        <w:t>haben solte? laffe an seinem Ort</w:t>
        <w:br/>
        <w:t>stellet seyn. Mir ist zum wenigsten</w:t>
        <w:br/>
        <w:t>cht bewust, daß sie ein fleger Medis</w:t>
        <w:br/>
        <w:t>jemalen gerathen hat. Ich stehe</w:t>
        <w:br/>
        <w:t>ich in Zweiffel, ob sie eine Frau, wenn</w:t>
        <w:br/>
        <w:t>auch gleich ein solches Recept vorges</w:t>
        <w:br/>
        <w:t>grieben, und diese Artzney vor sie</w:t>
        <w:br/>
        <w:t>verfertiget wurde einnehmen solte;</w:t>
        <w:br/>
        <w:t>md da sie auch selbige gebrauchte, ob</w:t>
        <w:br/>
        <w:t>nicht vielleicht selbsten das Leben das</w:t>
        <w:br/>
        <w:t>y einbissen wurde?</w:t>
        <w:br/>
        <w:t>Unterdessen ist sich doch eben wohl</w:t>
        <w:br/>
        <w:t>i verwundern, wie diese Leute auf die</w:t>
        <w:br/>
        <w:t>Bedancken gerathen sind dergleichen</w:t>
        <w:br/>
        <w:t>werde Artzney auch den Menschen mit</w:t>
        <w:br/>
        <w:t>Ichen guten Effect zu appliciren; da</w:t>
        <w:br/>
        <w:t>ich bestens bekandt, daß sie niemaln</w:t>
        <w:br/>
        <w:t>or der Europæer Ankunfft, von diesem</w:t>
        <w:br/>
        <w:t>Backs Kraut etwas gewest, vieles</w:t>
        <w:br/>
        <w:t>Eger selbigen in ihrem Lande jemalen</w:t>
        <w:br/>
        <w:t>bauet haben. Ich habe von ihnen in</w:t>
        <w:br/>
        <w:t>ewige Erfahrung gebracht, daß fie in</w:t>
        <w:br/>
        <w:t>origen Zeiten, che sie noch den Tobac</w:t>
        <w:br/>
        <w:t>nnen lernen, an dessen Stelle Dag</w:t>
        <w:br/>
        <w:t>gebrauchet haben; welcher aber ben</w:t>
        <w:br/>
        <w:t>eiten so gute Würckung nicht soll ges</w:t>
        <w:br/>
        <w:t>abt haben, als bego von dem Tobac ems</w:t>
        <w:br/>
        <w:t>funden und verspüret wird.</w:t>
        <w:br/>
        <w:br/>
        <w:t>Wenn endlich nach dem Gebrauch</w:t>
        <w:br/>
        <w:t>eser Artzney, oder auch vorhero ehe</w:t>
        <w:br/>
        <w:t>man elbige zu gebrauchen nöthig gehabt,</w:t>
        <w:br/>
        <w:t>n lebendiges Kind, oder auch ein tods</w:t>
        <w:br/>
        <w:t>- zur Welt kommet: so ist sich aber</w:t>
        <w:br/>
        <w:t>als zu verwundern, was vor barris</w:t>
        <w:br/>
        <w:t>he Gebräuche sie haben haben. Denn</w:t>
        <w:br/>
        <w:t>enn das Kind todt gebohren wird, so</w:t>
        <w:br/>
        <w:t>nicht nur eine ungemeine Betrübnis</w:t>
        <w:br/>
        <w:t>wohl bey der Mutter, als auch bey</w:t>
        <w:br/>
        <w:t>dem Vater zu verspüren, absonderlich</w:t>
        <w:br/>
        <w:t>aber, wenn es **einSöhnlein** gewesen; son</w:t>
        <w:br/>
        <w:t>dern sie nehmen auch selbiges alsobald,</w:t>
        <w:br/>
        <w:t>und begraben es nach ihrer Manier, wie</w:t>
        <w:br/>
        <w:t>zu seiner Zeit soll ausgeführet werden.</w:t>
        <w:br/>
        <w:br/>
        <w:t>Nach der Beerdigung desselben muß</w:t>
        <w:br/>
        <w:t>der Vater anders machen, und ein,</w:t>
        <w:br/>
        <w:t>auch wohl zwey Schaffe schlachten,</w:t>
        <w:br/>
        <w:t>wie vormals berichtet worden. Es</w:t>
        <w:br/>
        <w:t>bricht hernach die ganze Call auf, und</w:t>
        <w:br/>
        <w:t>wehlet aus Furcht vor dem todten Kin</w:t>
        <w:br/>
        <w:t>de, und daß es möchte wiederkommen, ei</w:t>
        <w:br/>
        <w:t>nen andern Wohl-Platz: wie bald her</w:t>
        <w:br/>
        <w:t>nach, absonderlich aber inskünftige,</w:t>
        <w:br/>
        <w:t>nebst andern Begräbnis Ceremonien</w:t>
        <w:br/>
        <w:t>weitleufftiger wird gewiesen werden. = mad</w:t>
        <w:br/>
        <w:t>men</w:t>
        <w:br/>
        <w:t>Fig.</w:t>
        <w:br/>
        <w:br/>
        <w:t>Kommet aber das Kind lebendig an wa</w:t>
        <w:br/>
        <w:t>das Tages Licht, so waschen sie es</w:t>
        <w:br/>
        <w:t>nicht etwan, oder baden es mit Wasser ein</w:t>
        <w:br/>
        <w:t>ab. Denn dieses sagen sie ist Siccum, ge</w:t>
        <w:br/>
        <w:t>oder ungesund; sondern sie haben gant</w:t>
        <w:br/>
        <w:t>eine andere und absonderliche Manier</w:t>
        <w:br/>
        <w:t>felsiges von seinem Roth und mites</w:t>
        <w:br/>
        <w:t>brachter Unreinigkeit zu säubern; da es Ber</w:t>
        <w:br/>
        <w:t>doch, nach unserer in Europa gebrauchs Tab</w:t>
        <w:br/>
        <w:t>licher Art, viel eher solte heissen, sie</w:t>
        <w:br/>
        <w:t>machten es noch unflåtiger als es von</w:t>
        <w:br/>
        <w:t>Natur ist. Denn an statt des Affers, wa</w:t>
        <w:br/>
        <w:t>oder was man sonsten zu Sauberung</w:t>
        <w:br/>
        <w:t>erst gebohrner Kinder gebrauchen möch</w:t>
        <w:br/>
        <w:t>te, nehmen sie (v. frischen Kuh-Mist,</w:t>
        <w:br/>
        <w:t>und waschen es über und über damit ab:</w:t>
        <w:br/>
        <w:t>also, daß das ganze Kind damit gleiche</w:t>
        <w:br/>
        <w:t>sam parfumirer wird, und Graß-grün</w:t>
        <w:br/>
        <w:t>ausstehet. after bern</w:t>
        <w:br/>
        <w:t>Nach dieser ersten Reinigung, les tege</w:t>
        <w:br/>
        <w:t>gen sie das arme Kind nicht etwan auf bu</w:t>
        <w:br/>
        <w:t>ein zubereitetes Bett, oder aber in de a</w:t>
        <w:br/>
        <w:t>eine Wiege, worinnen sie es warten, Cro</w:t>
        <w:br/>
        <w:t>und Sorge tragen, daß ihm nichts wies</w:t>
        <w:br/>
        <w:t>derfahre. Denn das ist, sagen sie, ehe</w:t>
        <w:br/>
        <w:t>re Manier nicht; weil sie nicht einmal</w:t>
        <w:br/>
        <w:t>Hand groß vermögen, von Betten</w:t>
        <w:br/>
        <w:t>aber gar nichts eiffen, und feine Wies</w:t>
        <w:br/>
        <w:t>ge jemalen, als in der Europæer Haus</w:t>
        <w:br/>
        <w:t>sein gesehen haben: sondern sie legen Tab</w:t>
        <w:br/>
        <w:t>Fig</w:t>
        <w:br/>
        <w:t>es so schmutzig und **fothigt**, als es ist, B.</w:t>
        <w:br/>
        <w:br/>
        <w:t>auf eine neue ausgebreitete und über</w:t>
        <w:br/>
        <w:t>der Erden liegende Bross; damit es all</w:t>
        <w:br/>
        <w:t>dorten von dem Wind und der Hiße</w:t>
        <w:br/>
        <w:t>der Sonnen, oder des Feuers, ein wes</w:t>
        <w:br/>
        <w:t>nig trocken werde: und der daran ge</w:t>
        <w:br/>
        <w:t>schmierte Kuh-Mist, zufamm der natur</w:t>
        <w:br/>
        <w:t>lichen Unreinigkeit wieder von selbsten</w:t>
        <w:br/>
        <w:t>herabfallen, oder doch leichtlich, ohne</w:t>
        <w:br/>
        <w:t>dem Kind wehe zu thun, könne herab ge</w:t>
        <w:br/>
        <w:t>rieben werden.</w:t>
        <w:br/>
        <w:br/>
        <w:t>Unters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493.txt</w:t>
      </w:r>
    </w:p>
    <w:p>
      <w:r>
        <w:t>Zweyter Theil. VIII. Brief.</w:t>
        <w:br/>
        <w:br/>
        <w:t>Unterweilen aber da das Kind wie</w:t>
        <w:br/>
        <w:t>er auf besagte Weise trucken wird, ge</w:t>
        <w:br/>
        <w:t>en die andern Weiber hin, und nehmen</w:t>
        <w:br/>
        <w:t>die dicke drey-eckichten und afftige</w:t>
        <w:br/>
        <w:t>Blätter von den Hottentotem Feigen,</w:t>
        <w:br/>
        <w:t>eren vormals unterschiedliche Arten</w:t>
        <w:br/>
        <w:t>ind specificare worden, und welche</w:t>
        <w:br/>
        <w:t>an allenthalben auf dem Felde bekam</w:t>
        <w:br/>
        <w:t>men fan.</w:t>
        <w:br/>
        <w:br/>
        <w:t>Diese klopffen sie zwischen</w:t>
        <w:br/>
        <w:t>weyen Steinen ein wenig in Stücken,</w:t>
        <w:br/>
        <w:t>nd drücken nachgehends zwischen ihren</w:t>
        <w:br/>
        <w:t>Sanden den Safft heraus, den sie in</w:t>
        <w:br/>
        <w:t>nem untergelegten Kopff ſammlen: und</w:t>
        <w:br/>
        <w:t>aschen darauf das wieder abgedrucktes</w:t>
        <w:br/>
        <w:t>, und von dem Kühe-Mist gereinigte</w:t>
        <w:br/>
        <w:t>Rind darum damit, weil sie glauben,</w:t>
        <w:br/>
        <w:t>helffe dieser Safft sehr viel zur Ges</w:t>
        <w:br/>
        <w:t>endzeit und Hurtigkeit im Lauffen:</w:t>
        <w:br/>
        <w:t>welches ich aber an feinem Ort gestellet</w:t>
        <w:br/>
        <w:t>yn lasse, und andern zu untersuchen</w:t>
        <w:br/>
        <w:t>begebe.</w:t>
        <w:br/>
        <w:br/>
        <w:t>Wenn nun auch dieses an dem Kin</w:t>
        <w:br/>
        <w:t>e vollzogen worden, und es wieder ein</w:t>
        <w:br/>
        <w:t>wenig auf der vorgemeldeten Brodle ges</w:t>
        <w:br/>
        <w:t>-gen, damit der Safft hinein zu kries</w:t>
        <w:br/>
        <w:t>en, Beit gehabt habe: so nehmen sie</w:t>
        <w:br/>
        <w:t>arner wieder eine andere Art, nicht so</w:t>
        <w:br/>
        <w:t>wohl einer Abwaschung, als vielmehr</w:t>
        <w:br/>
        <w:t>ner Salbung vor. Sie bringen nem</w:t>
        <w:br/>
        <w:t>dh einen Kopff mit ausgeschmolzenen</w:t>
        <w:br/>
        <w:t>rischen Schaaf Fett herben, das von</w:t>
        <w:br/>
        <w:t>en Kind-Betterin allezeit zudem En</w:t>
        <w:br/>
        <w:t>e muß bewahret, und biß nach ihrer</w:t>
        <w:br/>
        <w:t>Entbindung aufgehoben werden. Wenn</w:t>
        <w:br/>
        <w:t>e fein Schaaf Fett haben, nehmen sie</w:t>
        <w:br/>
        <w:t>much wohl ausgeschmolzene und von ih</w:t>
        <w:br/>
        <w:t>en selbst bereitete Butter, und nachs</w:t>
        <w:br/>
        <w:t>em es ein wenig wieder warm worden</w:t>
        <w:br/>
        <w:t>nd zergangen, schmieren sie das Kind</w:t>
        <w:br/>
        <w:t>ergestalt über den ganzen zarten und</w:t>
        <w:br/>
        <w:t>balen Leib damit, daß auch nicht</w:t>
        <w:br/>
        <w:t>mal die Augen, vielweniger ein an</w:t>
        <w:br/>
        <w:t>eres Glied damit verschonet wird.</w:t>
        <w:br/>
        <w:br/>
        <w:t>Die Ursache dieser Salbung, fas</w:t>
        <w:br/>
        <w:t>en fie, fey nicht, wie die Europæer</w:t>
        <w:br/>
        <w:t>ohl muthmassen, und vielleicht wie</w:t>
        <w:br/>
        <w:t>ich dindet, nicht ohne Grund glau</w:t>
        <w:br/>
        <w:t>en, daß sie desto hurtiger und gelen</w:t>
        <w:br/>
        <w:t>Cer davon werden mögen oder auch</w:t>
        <w:br/>
        <w:t>durch desto schneller lauffen können:</w:t>
        <w:br/>
        <w:t>ondern sie geben vor, daß es darum</w:t>
        <w:br/>
        <w:t>geschehe, damit sie die Sonne in so</w:t>
        <w:br/>
        <w:t>arten Jahren nicht verbrennen, oder so</w:t>
        <w:br/>
        <w:t>hefftig stechen und verlegen könne. Ob es</w:t>
        <w:br/>
        <w:t>un gleich an und vor sich selbst wohl</w:t>
        <w:br/>
        <w:t>jahr seyn mag: so halte ich gleichwohl</w:t>
        <w:br/>
        <w:t>für, daß die offtere Wiederholung,</w:t>
        <w:br/>
        <w:t>auch selbst bey ganz alten Leuten, die</w:t>
        <w:br/>
        <w:t>von den Teutschen gemutmaßte Ursa</w:t>
        <w:br/>
        <w:t>che nicht wegnehme noch aufhebe, als</w:t>
        <w:br/>
        <w:t>anderwärts mit mehrern soll ausfüh</w:t>
        <w:br/>
        <w:t>ret werden. leg ch</w:t>
        <w:br/>
        <w:t>Wenn endlich dem Kind auch diese pe</w:t>
        <w:br/>
        <w:t>Salbung angethan worden, und felin</w:t>
        <w:br/>
        <w:t>ges wiederum ein klein wenig auf der</w:t>
        <w:br/>
        <w:t>erst gedachten Coffe gelegen, damit fr</w:t>
        <w:br/>
        <w:t>auch dieses Fett durch die Boros hat eins</w:t>
        <w:br/>
        <w:t>dringen, aber nicht gänzlich unsichtbar</w:t>
        <w:br/>
        <w:t>werden können: so geben sie demselb</w:t>
        <w:br/>
        <w:t>gen bey diesen Geburths Ceremonien,</w:t>
        <w:br/>
        <w:t>gleichsam die letzte Adelung; heben es</w:t>
        <w:br/>
        <w:t>wieder auf, und bestreuen es über und</w:t>
        <w:br/>
        <w:t>über mit ihrem gewöhnlichen Buch:</w:t>
        <w:br/>
        <w:t>welches denn gar leicht an der mit Fett</w:t>
        <w:br/>
        <w:t>oder Butter beschmierten annoch ganz</w:t>
        <w:br/>
        <w:t>zarten Haut, kleben bleibet. fo</w:t>
        <w:br/>
        <w:t>Dieses thun sie, vermög ihren Vors w</w:t>
        <w:br/>
        <w:t>gebungen, darum, damit theils das he</w:t>
        <w:br/>
        <w:t>Kind schön gemachet oder gemutet wer</w:t>
        <w:br/>
        <w:t>de: theils auch, damit es vnder Krafft</w:t>
        <w:br/>
        <w:t>des Buch eine Starcke bekommen,</w:t>
        <w:br/>
        <w:t>und nebst denen andern vorerzehlten</w:t>
        <w:br/>
        <w:t>Hülffs Mitteln beym Leben erhalten</w:t>
        <w:br/>
        <w:t>werden möge. Ob solches durch alle</w:t>
        <w:br/>
        <w:t>diese angewendete Sachen könne efte</w:t>
        <w:br/>
        <w:t>abiret werden? ziehe ich annoch groß</w:t>
        <w:br/>
        <w:t>in Zweiffel: affen ich wohl weiß, daß</w:t>
        <w:br/>
        <w:t>vornemlich GOTT, des Lebens Ger</w:t>
        <w:br/>
        <w:t>ber und Erhalter, müsse darum ermus</w:t>
        <w:br/>
        <w:t>chet und des Kindes Constitution das</w:t>
        <w:br/>
        <w:t>bey beobachtet werden. Doch weil</w:t>
        <w:br/>
        <w:t>auch vielmals geringe Dinge eine grosse</w:t>
        <w:br/>
        <w:t>Würckung haben, so mögen andere</w:t>
        <w:br/>
        <w:t>darüber urtheilen, und diese Sache uns</w:t>
        <w:br/>
        <w:t>ersuchen. De</w:t>
        <w:br/>
        <w:t>Dieses alles begiebet sich bey sol De</w:t>
        <w:br/>
        <w:t>chen Geburthen, da nicht mehr als ein w</w:t>
        <w:br/>
        <w:t>Kind auf die Welt gebracht wird; ber</w:t>
        <w:br/>
        <w:t>woraus denn mein Herz nicht wird has bur</w:t>
        <w:br/>
        <w:t>ben abnehmen können, wohin mein 3</w:t>
        <w:br/>
        <w:t>Eingangs gedachtes graffes Klagen has or</w:t>
        <w:br/>
        <w:t>be eingezihlet: weil biß dahero noch</w:t>
        <w:br/>
        <w:t>nichts vorgegangen oder gesaget wors</w:t>
        <w:br/>
        <w:t>den, das die Hottentotten so gar abs</w:t>
        <w:br/>
        <w:t>schedlich machte, als ich anfans habe</w:t>
        <w:br/>
        <w:t>vorgestellet. Allein Er habe nur noch</w:t>
        <w:br/>
        <w:t>ein klein wenig Gedult, und lasse sich</w:t>
        <w:br/>
        <w:t>die Umstände erst vortragen, wie sie</w:t>
        <w:br/>
        <w:t>es alsdenn halten, wenn eine Frau</w:t>
        <w:br/>
        <w:t>Zwillinge bringet, welches gar offt und</w:t>
        <w:br/>
        <w:t>vielfältig geschiehet: und sage mir alsdenn,</w:t>
        <w:br/>
        <w:t>ob ich ihnen nur mit einem einzigen</w:t>
        <w:br/>
        <w:t>Wort zu nahe geredet, oder zu viel von</w:t>
        <w:br/>
        <w:t>Benn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494.txt</w:t>
      </w:r>
    </w:p>
    <w:p>
      <w:r>
        <w:t>Zweyter Theil. VIII. Brief. 2c.</w:t>
        <w:br/>
        <w:br/>
        <w:t>Wenn ich die Sache recht deutlich</w:t>
        <w:br/>
        <w:t>vorstellen soll, so wird wohl vnnd</w:t>
        <w:br/>
        <w:t>hen seyn, hiervon drey Afu oder Vor:</w:t>
        <w:br/>
        <w:t>alle zu beschreiben, weil bey jeden ders</w:t>
        <w:br/>
        <w:t>elben etwas besonders wird zu mercken</w:t>
        <w:br/>
        <w:t>Fenn. Diese aber sind folgende: Nem</w:t>
        <w:br/>
        <w:t>ich, wie es gehalten werde, wenn eis</w:t>
        <w:br/>
        <w:t>te Frau **zweenSöhne** zugleich zur Welt</w:t>
        <w:br/>
        <w:t>ringet? Hernach wie es beschaffen sey,</w:t>
        <w:br/>
        <w:t>venn eine Frau zwo Tochter zugleich</w:t>
        <w:br/>
        <w:t>ur Welt gebähren? und endlich, was</w:t>
        <w:br/>
        <w:t>ie machen, wenn eine Frau zugleich eis</w:t>
        <w:br/>
        <w:t>en Sohn und eine Tochter gebähren?</w:t>
        <w:br/>
        <w:t>Auf alle diese drey Fragen wird eine be</w:t>
        <w:br/>
        <w:t>ondere Beobachtung zu machen seyn,</w:t>
        <w:br/>
        <w:t>veil hierinnen alle anfangs gemeldete Bes</w:t>
        <w:br/>
        <w:t>huldigung und Unart **bestehetWenn**</w:t>
        <w:br/>
        <w:t>nun also zween Söhne zu</w:t>
        <w:br/>
        <w:t>leich gebohren werden, so leiden sie</w:t>
        <w:br/>
        <w:t>eine von allen im Anfang gemeldeter</w:t>
        <w:br/>
        <w:t>Beschuldigungen, weil sie selbige alle</w:t>
        <w:br/>
        <w:t>eyde suchen groß zu ziehen; und ob</w:t>
        <w:br/>
        <w:t>leich die Mutter nicht möchte im</w:t>
        <w:br/>
        <w:t>Stande gefunden werden alle beyde mit</w:t>
        <w:br/>
        <w:t>hren Brüsten zu ernehren, weil sie auß</w:t>
        <w:br/>
        <w:t>er der Mutter Milch das erste halbe</w:t>
        <w:br/>
        <w:t>Jahr, auch wohl lánger ganz nichts</w:t>
        <w:br/>
        <w:t>kommen: so schaffen sie doch gar</w:t>
        <w:br/>
        <w:t>ald eine Still-Amme, die dem einem</w:t>
        <w:br/>
        <w:t>Söhnlein oder Kind die Brust reichen</w:t>
        <w:br/>
        <w:t>nuß.</w:t>
        <w:br/>
        <w:br/>
        <w:t>Es ist sonderlich die Freude in diesem</w:t>
        <w:br/>
        <w:t>Fall, nicht nur bey dem Vater und der</w:t>
        <w:br/>
        <w:t>Mutter, sondern auch bey allen andern</w:t>
        <w:br/>
        <w:t>ie in der Call wohnen, ungemein groß.</w:t>
        <w:br/>
        <w:t>ind wird so wohl der Vater als ein was</w:t>
        <w:br/>
        <w:t>derer Mann gerühmet, weil er zween</w:t>
        <w:br/>
        <w:t>Söhne zugleich hat verfertigen können;</w:t>
        <w:br/>
        <w:t>als auch die Mutter vor eine vortreff</w:t>
        <w:br/>
        <w:t>iche Frau gehalten, weil sie in ihrem</w:t>
        <w:br/>
        <w:t>leibe zweyen Söhnlein zugleich, hat Leib</w:t>
        <w:br/>
        <w:t>Bergung und benötigten Unterhalt vers</w:t>
        <w:br/>
        <w:t>schaffen können. Um aber diese der</w:t>
        <w:br/>
        <w:t>Eltern Freude auszudrücken, und nicht</w:t>
        <w:br/>
        <w:t>m bloßen Worten bestehen zu lassen: so</w:t>
        <w:br/>
        <w:t>gehet der Mann hin, und schlachtet</w:t>
        <w:br/>
        <w:t>leichsam zu einem Dand Opffer zween</w:t>
        <w:br/>
        <w:t>biß drey Ochsen oder Stier, und mas</w:t>
        <w:br/>
        <w:t>het damit anders; verzehret auch mit</w:t>
        <w:br/>
        <w:t>Der ganzen Call, Alten und Jungen,</w:t>
        <w:br/>
        <w:t>Männern und Weibern das Fleisch;</w:t>
        <w:br/>
        <w:t>Doch die Kind-Betterin muß diesesmahl</w:t>
        <w:br/>
        <w:t>mit dem Fett vor lieb nehmen, und sich</w:t>
        <w:br/>
        <w:t>Damit wacker mit ihren zweyen Söhnen</w:t>
        <w:br/>
        <w:t>armieren.</w:t>
        <w:br/>
        <w:br/>
        <w:t>Sind verfolgens die Zwillinge zwo</w:t>
        <w:br/>
        <w:t>Töchter, so gehet es schon nicht so zu,</w:t>
        <w:br/>
        <w:t>fep</w:t>
        <w:br/>
        <w:t>und wird sich aniezo bald zeigen, ob sie ae;</w:t>
        <w:br/>
        <w:t>nicht mit Recht einer Grausamkeit bes T</w:t>
        <w:br/>
        <w:t>schuldiget worden sind. Denn da muß</w:t>
        <w:br/>
        <w:t>nicht allein darauf Achtung gegeben wer</w:t>
        <w:br/>
        <w:t>den, ob die Mutter Milch genug hat,</w:t>
        <w:br/>
        <w:t>alle beyde zu ernähren: sondern man</w:t>
        <w:br/>
        <w:t>muß auch bedencken, ob der Vater so</w:t>
        <w:br/>
        <w:t>reich, und die Mutter noch so fráff</w:t>
        <w:br/>
        <w:t>tig, allen beyden den benötigten Les</w:t>
        <w:br/>
        <w:t>bens-Unterhalt inskünftige zu verschaff</w:t>
        <w:br/>
        <w:t>fen? Fehlen nun alle beyde Stücke, some</w:t>
        <w:br/>
        <w:t>ist nichts gewissers, hilfft auch kein Vor eine</w:t>
        <w:br/>
        <w:t>bitten, die eine davon muß fort, und</w:t>
        <w:br/>
        <w:t>auf eine recht schändliche Meiner, wie wi</w:t>
        <w:br/>
        <w:t>bald folgen wird, auf die Seite ges</w:t>
        <w:br/>
        <w:t>bracht werden. auf te g</w:t>
        <w:br/>
        <w:t>Fehlet aber nur das eine, und ab,</w:t>
        <w:br/>
        <w:t>sonderlich nichts als die Mutter-zer</w:t>
        <w:br/>
        <w:t>Milch: so. fan es endlich noch wohl geche</w:t>
        <w:br/>
        <w:t>schehen, daß sie beyde im Leben blei Pfle</w:t>
        <w:br/>
        <w:t>ben, sonderlich wenn sie beyde schön</w:t>
        <w:br/>
        <w:t>und lebbafft find. Doch wenn die eine</w:t>
        <w:br/>
        <w:t>heßlich, und etwas schwach wäre, hilft</w:t>
        <w:br/>
        <w:t>abermals fein Bittern vor den Frost,</w:t>
        <w:br/>
        <w:t>sie muß nur aus der Zahl der Lebendi</w:t>
        <w:br/>
        <w:t>gen geschaffet werden. Uber dieses ist</w:t>
        <w:br/>
        <w:t>auch die Freude so groß nicht, als ben</w:t>
        <w:br/>
        <w:t>zweyen Söhnen: und wird auch nichts</w:t>
        <w:br/>
        <w:t>mehr als vor jede Tochter ein Schaaf,</w:t>
        <w:br/>
        <w:t>manchmal auch, wenn der Vater nicht</w:t>
        <w:br/>
        <w:t>reich ist, gar keines geschlachtet. ber</w:t>
        <w:br/>
        <w:t>Die Manier, wie sie diese arme.</w:t>
        <w:br/>
        <w:br/>
        <w:t>und unschuldige Ankömmlinge in die ne</w:t>
        <w:br/>
        <w:t>Welt, wieder fortschaffen, ist gar zu w</w:t>
        <w:br/>
        <w:t>grausam, und wird man schwerlich</w:t>
        <w:br/>
        <w:t>Worte von solchem Nachdruck erden wi</w:t>
        <w:br/>
        <w:t>den können, die diese barbarische Mordtaht</w:t>
        <w:br/>
        <w:t>nach Verdienst und Würdigkeit</w:t>
        <w:br/>
        <w:t>ausdrücken oder bestraffen können.</w:t>
        <w:br/>
        <w:br/>
        <w:t>Denn sie begraben das arme Kind les</w:t>
        <w:br/>
        <w:t>bendix. Nicht etwan, daß sie vorhero,</w:t>
        <w:br/>
        <w:t>ein ordentlich Grab machen, und es da</w:t>
        <w:br/>
        <w:t>hinein erscharreten: sondern sie suchen</w:t>
        <w:br/>
        <w:t>nur eine bereits verfertigte Höhle, wor</w:t>
        <w:br/>
        <w:t>innen ein Stachel Schwein, Wolff, Tal</w:t>
        <w:br/>
        <w:t>Tyger Thier, oder ein anderes wildes Fig</w:t>
        <w:br/>
        <w:t>Thier Haus gehalten. In dasselbe sto</w:t>
        <w:br/>
        <w:t>den sie es hinein, werffen Erde dars</w:t>
        <w:br/>
        <w:t>über: und damit es nicht ausgegraben,</w:t>
        <w:br/>
        <w:t>und von besagten Thieren gefressen were</w:t>
        <w:br/>
        <w:t>den könne, legen sie oben darauf einen</w:t>
        <w:br/>
        <w:t>Hauffen schwehre Steine, und dencken</w:t>
        <w:br/>
        <w:t>wohl, wie gut sie ihr lebendiges Kind vers</w:t>
        <w:br/>
        <w:t>forget haben.</w:t>
        <w:br/>
        <w:br/>
        <w:t>C. re</w:t>
        <w:br/>
        <w:t>Verdriessen sie aber die Mühe weit</w:t>
        <w:br/>
        <w:t>herum zu lauffen, und lange nach einem fes</w:t>
        <w:br/>
        <w:t>solchen Loch zu suchen: so nehmen sie ihre</w:t>
        <w:br/>
        <w:t>Bus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495.txt</w:t>
      </w:r>
    </w:p>
    <w:p>
      <w:r>
        <w:t>Zweyter Theil. VIII. Brief. 2.</w:t>
        <w:br/>
        <w:br/>
        <w:t>flucht zu den nächsten und besten</w:t>
        <w:br/>
        <w:t>um. Auf denselben binden sie es, und</w:t>
        <w:br/>
        <w:t>schen es feste, daß es nicht herab fallen</w:t>
        <w:br/>
        <w:t>1; gehen alsdenn davon, und lassen es</w:t>
        <w:br/>
        <w:t>entweder zu todt schreyen, oder zu</w:t>
        <w:br/>
        <w:t>t hungern: allwo es auch verwesen</w:t>
        <w:br/>
        <w:t>ß, wenn sich nicht ein Tyger, Luchs</w:t>
        <w:br/>
        <w:t>er anderes Thier darüber erbarmet,</w:t>
        <w:br/>
        <w:t>des herab hohlet und verzehrest</w:t>
        <w:br/>
        <w:t>ihnen endlich auch zu viel, weit</w:t>
        <w:br/>
        <w:t>dh einem Baum, der etwas dick und</w:t>
        <w:br/>
        <w:t>ig ist, um zu schauen: so lauffen sie nur</w:t>
        <w:br/>
        <w:t>wenig weit von ihrer Kralle hinweg,</w:t>
        <w:br/>
        <w:t>d legen das unschuldige Kind mutter</w:t>
        <w:br/>
        <w:t>hend hin auf das benefeld zwischen die</w:t>
        <w:br/>
        <w:t>gesträuche hinein, und lassen es daselbst</w:t>
        <w:br/>
        <w:t>derben, oder von wilden Thieren auf</w:t>
        <w:br/>
        <w:t>ssen. Und diese dreyerley Manieren</w:t>
        <w:br/>
        <w:t>den gewiß allezeit bey solcher Kinder</w:t>
        <w:br/>
        <w:t>Perwerffung beobachtet, auch eine das</w:t>
        <w:br/>
        <w:t>n erwählet, die ihnen am gemächlich</w:t>
        <w:br/>
        <w:t>Solte nun wohl eine Barbarischere</w:t>
        <w:br/>
        <w:t>at erdacht werden können als diese?</w:t>
        <w:br/>
        <w:t>olte etwas einem Volck einen gröfsern</w:t>
        <w:br/>
        <w:t>Schand Flecken anhangen können als</w:t>
        <w:br/>
        <w:t>ses? Wo ist jemalen eine Nation</w:t>
        <w:br/>
        <w:t>funden worden, die in diesem Stück</w:t>
        <w:br/>
        <w:t>it solchen unschuldigen Kindern schlim</w:t>
        <w:br/>
        <w:t>Er gehandelt hat? Mir ist wahrhaft</w:t>
        <w:br/>
        <w:t>3, affer den Sinefen und Japanern,</w:t>
        <w:br/>
        <w:t>ne bekandt, weil selbst die Menschen</w:t>
        <w:br/>
        <w:t>effer in America, einen Abscheu das</w:t>
        <w:br/>
        <w:t>r haben: wie alle Reife Beschreibung</w:t>
        <w:br/>
        <w:t>n solches vermelden. Und ob man</w:t>
        <w:br/>
        <w:t>eich zwischen unvernünftigen Thieren</w:t>
        <w:br/>
        <w:t>d ihnen, eine Vergleichung anstellen</w:t>
        <w:br/>
        <w:t>olte, die doch unfüglich ist: so dancket</w:t>
        <w:br/>
        <w:t>ich doch, daß sie hierinnen elbige übers</w:t>
        <w:br/>
        <w:t>offen, und weit unvernünftiger als jene</w:t>
        <w:br/>
        <w:t>adeln.</w:t>
        <w:br/>
        <w:br/>
        <w:t>Dieweil ich gleich erst gesagt, daß</w:t>
        <w:br/>
        <w:t>e Sinefen und Japaner eben also mit</w:t>
        <w:br/>
        <w:t>ren Kinder handeln : so wird es nicht</w:t>
        <w:br/>
        <w:t>bel gethan seyn, wenn meinem Herin</w:t>
        <w:br/>
        <w:t>18 andern Scribenten einen klaren Bes,</w:t>
        <w:br/>
        <w:t>eiß meines Vorgebens beifüge. Ich</w:t>
        <w:br/>
        <w:t>affe aber selbige in einem burgen Bes</w:t>
        <w:br/>
        <w:t>tiff, bey dem wohl-belesenen Erasmo</w:t>
        <w:br/>
        <w:t>francici in feinem Geschicht Kunst- und</w:t>
        <w:br/>
        <w:t>Sitten Spiegel an wenn er p. 83. **feqqedencket**,</w:t>
        <w:br/>
        <w:t>daß die Sinefen in Nord-Sina</w:t>
        <w:br/>
        <w:t>re Kinder entmannen, und zu Fluchen</w:t>
        <w:br/>
        <w:t>machen, weil sie dadurch zu geoffen Heren</w:t>
        <w:br/>
        <w:t>erden, und durch des Faysers Gunst</w:t>
        <w:br/>
        <w:t>den höchsten Ehren-Stellen gelangen</w:t>
        <w:br/>
        <w:t>Ennen. Er meldet auch, daß sie selbige</w:t>
        <w:br/>
        <w:t>ohne Unterscheid frcywillig in die Clas</w:t>
        <w:br/>
        <w:t>averey stecken, und andern als Leibeigene</w:t>
        <w:br/>
        <w:t>verkauffen. Welches gleichwohl nach</w:t>
        <w:br/>
        <w:t>des gedachten Francici Urtheil, eines</w:t>
        <w:br/>
        <w:t>theils durch die große Menge des De</w:t>
        <w:br/>
        <w:t>fels, welcher nicht wohl anders, ohne</w:t>
        <w:br/>
        <w:t>durch Arbeit und Verschlagenheit, sich</w:t>
        <w:br/>
        <w:t>zu erhalten weiß: andern theils, durch</w:t>
        <w:br/>
        <w:t>die leidliche Dienstbarkeit unter den Sinefen:</w:t>
        <w:br/>
        <w:t>und endlich hierdurch noch zu</w:t>
        <w:br/>
        <w:t>bemánteln ware, weil ein jedweder so bald</w:t>
        <w:br/>
        <w:t>er das Löse Geld vermag um denselbigen</w:t>
        <w:br/>
        <w:t>Preiß, wofür er verkaufft worden, sich</w:t>
        <w:br/>
        <w:t>wieder lösen fan.</w:t>
        <w:br/>
        <w:br/>
        <w:t>Aber, fahret er weiter fort, dieses net!</w:t>
        <w:br/>
        <w:t>letzte Laster will gar keine Farbe anneh werffen</w:t>
        <w:br/>
        <w:t>men sondern behält vor Christlichen Aus bie</w:t>
        <w:br/>
        <w:t>gen seine abscheuliche und grausame Gesten in</w:t>
        <w:br/>
        <w:t>statt, daß sie in etlichen Provinzien die</w:t>
        <w:br/>
        <w:t>jungen Kinder, bevorab die arme Mágds</w:t>
        <w:br/>
        <w:t>lein, aus Mißtrauen der Nahrung und</w:t>
        <w:br/>
        <w:t>Aufbringung, ins Wasser werffen, wie</w:t>
        <w:br/>
        <w:t>junge Kamen oder Hunde; welche vers</w:t>
        <w:br/>
        <w:t>teufelte Weise auch bey mehr als schlech</w:t>
        <w:br/>
        <w:t>ten und gemeinen Leuten gar tieff einges</w:t>
        <w:br/>
        <w:t>rissen. Einzig und allein aus sorgsamer</w:t>
        <w:br/>
        <w:t>Furcht, es möchte sie nachmals dienet</w:t>
        <w:br/>
        <w:t>zwingen, ihre Kinder unbekandten Leuten</w:t>
        <w:br/>
        <w:t>feil zu bieten. Wollen also lieber Mars</w:t>
        <w:br/>
        <w:t>der als Verkäuffer, lieber grausam, denn</w:t>
        <w:br/>
        <w:t>ungetreu seyn.</w:t>
        <w:br/>
        <w:br/>
        <w:t>ret.</w:t>
        <w:br/>
        <w:br/>
        <w:t>Daß aber solche Grausamkeit ihnen</w:t>
        <w:br/>
        <w:t>nicht grafam scheine, machet der irrige mo fo</w:t>
        <w:br/>
        <w:t>Wahn ihrer vermeynten Seelen-Farth, Grau</w:t>
        <w:br/>
        <w:t>aus einem Leibe in den andern. Denn feit be</w:t>
        <w:br/>
        <w:t>weil sie in der Einbildung stecken, die</w:t>
        <w:br/>
        <w:t>Seele des Menschen bezeche wiederum</w:t>
        <w:br/>
        <w:t>einen andern Leib, nach dem ihr die erste</w:t>
        <w:br/>
        <w:t>Wohnung seines Leibes, durch den Todt</w:t>
        <w:br/>
        <w:t>afgekündiget worden als nehmen sie</w:t>
        <w:br/>
        <w:t>daher Anlaß, solche verfluchte Grausame</w:t>
        <w:br/>
        <w:t>feit mit der Larve der Gottesforcht zu</w:t>
        <w:br/>
        <w:t>beschönen, indem sie erwenden, es ges</w:t>
        <w:br/>
        <w:t>schahe ihnen durch solches frühzeitige</w:t>
        <w:br/>
        <w:t>Ertranken gar wohl, weil sie hierdurch</w:t>
        <w:br/>
        <w:t>ihres armseligen und fämmerlichen Zus</w:t>
        <w:br/>
        <w:t>standes desto eher abkommen und zu eis</w:t>
        <w:br/>
        <w:t>nem glückseeligen schleunig fortgeloffen</w:t>
        <w:br/>
        <w:t>werden: weswegen dieses Kinder-Ulm</w:t>
        <w:br/>
        <w:t>bringen nicht in geheim, sondern ohne</w:t>
        <w:br/>
        <w:t>Scheu, vor jedermanns Augen, gesche</w:t>
        <w:br/>
        <w:t>het. vid. Trigautius de expedit. Chrift.</w:t>
        <w:br/>
        <w:t>Sinas Libr. L. c. 9. bern</w:t>
        <w:br/>
        <w:t>Eben so unmenschlich schreibet weis mas</w:t>
        <w:br/>
        <w:t>ter obgedachter Fraucisci pas. 832. genen Capa</w:t>
        <w:br/>
        <w:t>die Japaner mit den armen Kindlein um. toren</w:t>
        <w:br/>
        <w:t>Sie lassen eines und andres leben, bring церп</w:t>
        <w:br/>
        <w:t>gen die übrigen um, und tretten dein ars</w:t>
        <w:br/>
        <w:t>men Kinde mit Füssen auf dem Haiß, fos</w:t>
        <w:br/>
        <w:t>lang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496.txt</w:t>
      </w:r>
    </w:p>
    <w:p>
      <w:r>
        <w:t>Zweyter Theil. VIII. Brief. 2c.</w:t>
        <w:br/>
        <w:br/>
        <w:t>ng, biß es ersticket. Ihrer viele lassen</w:t>
        <w:br/>
        <w:t>3 gar nicht dazu kommen, daß das Ges</w:t>
        <w:br/>
        <w:t>iete aufgehe, oder die Frucht Leben und</w:t>
        <w:br/>
        <w:t>icht gewinne ; sondern treiben sie ab</w:t>
        <w:br/>
        <w:t>it Medicamenten. Entweder weil sie</w:t>
        <w:br/>
        <w:t>vor halten ein paar Kinder seyn übrig</w:t>
        <w:br/>
        <w:t>genug zu Fortpflanzung ihres Ges</w:t>
        <w:br/>
        <w:t>flechts: oder fie meinen, der Todt sey</w:t>
        <w:br/>
        <w:t>ren Kindern büßer, denn ein armes</w:t>
        <w:br/>
        <w:t>nd dürfftigen Leben; wenn sie nemlich</w:t>
        <w:br/>
        <w:t>on ihren Eltern keine Verlassenschafft</w:t>
        <w:br/>
        <w:t>i hoffen haben, oder es denenselben</w:t>
        <w:br/>
        <w:t>wehr fallen werde, sie zu unter-als</w:t>
        <w:br/>
        <w:t>Bißher belobter Francici. Woraus</w:t>
        <w:br/>
        <w:t>enn gar wohl zu ersehen, daß diese son</w:t>
        <w:br/>
        <w:t>en sehr fluge, geschickte, künstliche und</w:t>
        <w:br/>
        <w:t>gohls civilifirten zwo Nationen, in diesem</w:t>
        <w:br/>
        <w:t>Stück eben so barbarisch mit ihren Kins</w:t>
        <w:br/>
        <w:t>rn handeln, als die Hottentotten. Sie</w:t>
        <w:br/>
        <w:t>offen auch schier in den Ursachen über</w:t>
        <w:br/>
        <w:t>1, warum ein solcher verteufelter Kins</w:t>
        <w:br/>
        <w:t>Mord vorgenommen wird. Ich fan</w:t>
        <w:br/>
        <w:t>cht umhin eine gar geschickliche Weges</w:t>
        <w:br/>
        <w:t>enheit, so mir selbsten unter die Hände</w:t>
        <w:br/>
        <w:t>tommen, hier bey zu fügen, weil dieses</w:t>
        <w:br/>
        <w:t>genugfam anzeigen wird, daß sie ihre</w:t>
        <w:br/>
        <w:t>inder viel lieber wegwerfen und denen</w:t>
        <w:br/>
        <w:t>wilden Thieren zur Speise vergönnen, als</w:t>
        <w:br/>
        <w:t>ß sie eines erhalten: oder auch, wenn es</w:t>
        <w:br/>
        <w:t>dt, an **einenChristen**, zuz Anatomie oder</w:t>
        <w:br/>
        <w:t>Curiofité in Kunst und **naturaliekam**</w:t>
        <w:br/>
        <w:t>ern verkauffen wollen; worinnen man</w:t>
        <w:br/>
        <w:t>gleichen, durch Hülffe eines gewissen</w:t>
        <w:br/>
        <w:t>quiris von der Verwesung zu befreien</w:t>
        <w:br/>
        <w:t>leget.</w:t>
        <w:br/>
        <w:br/>
        <w:t>Es hatte mich binsten ein guter und</w:t>
        <w:br/>
        <w:t>nehmer Freund aus Amsterdam/in</w:t>
        <w:br/>
        <w:t>tem feiner Schreiben ersuchet, ich machs</w:t>
        <w:br/>
        <w:t>ihm doch ein solches weggeworfenes,</w:t>
        <w:br/>
        <w:t>tes oder andres verstorbenes, auch</w:t>
        <w:br/>
        <w:t>or gebohrnen Kind, in Spiritu Vini bes</w:t>
        <w:br/>
        <w:t>hren, und in einem Kopff oder Flas</w:t>
        <w:br/>
        <w:t>we aufbehalten, zuschicken. Nun wus</w:t>
        <w:br/>
        <w:t>ich wohl, daß er in seinem Naturalienkabinett,</w:t>
        <w:br/>
        <w:t>abiet, bereits andere aus America, Aca</w:t>
        <w:br/>
        <w:t>und Afia empfangen, und mir selbs</w:t>
        <w:br/>
        <w:t>n vormals gezeiget hatte. Ich gedach</w:t>
        <w:br/>
        <w:t>dahero ihm auch hierinnen zu Willen</w:t>
        <w:br/>
        <w:t>seyn: und vermeinte von dem einem</w:t>
        <w:br/>
        <w:t>er andern Hottentotten, ein solches</w:t>
        <w:br/>
        <w:t>nd zu erhalten, wovor ich ihn auch eis</w:t>
        <w:br/>
        <w:t>ansehnliche Belohnung zu geben, zu</w:t>
        <w:br/>
        <w:t>ich in Commission hatte; alleine, so</w:t>
        <w:br/>
        <w:t>ld sie gefragt, was ich damit machen</w:t>
        <w:br/>
        <w:t>lte, und ihnen von mir die Wahrheit</w:t>
        <w:br/>
        <w:t>Offnet worden: gaben sie mir alsobald</w:t>
        <w:br/>
        <w:t>Antwort: 't is veel beeser, dat ons,</w:t>
        <w:br/>
        <w:t>Kind die Tyger of Wolf op creet, als,</w:t>
        <w:br/>
        <w:t>dat gy 't felve zalt in Spiritus begab- bie</w:t>
        <w:br/>
        <w:t>ren, en ons darmede betheeren. D. i. tou</w:t>
        <w:br/>
        <w:t>Es ware viel besser/daß ein Tyger oder fo</w:t>
        <w:br/>
        <w:t>Wolff ihre Rinder auffråße/ als daß ant</w:t>
        <w:br/>
        <w:t>ich sie in Spiritu bewahren/und sie da.</w:t>
        <w:br/>
        <w:br/>
        <w:t>mit bezaubern wolte, geb</w:t>
        <w:br/>
        <w:t>Ob ich ihnen nun gleich ferner bes</w:t>
        <w:br/>
        <w:t>deutete, daß solches meine Intention gar</w:t>
        <w:br/>
        <w:t>nicht wäre: so halff doch alles mein Reden</w:t>
        <w:br/>
        <w:t>nichts, und fonte ihnen so viel nicht bey</w:t>
        <w:br/>
        <w:t>bringen, daß sie mir hierinnen geglaubs fuß</w:t>
        <w:br/>
        <w:t>bet hätten; welches aber, wie mich beber</w:t>
        <w:br/>
        <w:t>dancket, noch deutlicher zu erkennen gibs</w:t>
        <w:br/>
        <w:t>bet, daß sie ihre lebendige Kinder gar gerne</w:t>
        <w:br/>
        <w:t>wegwerfen, und den wilden Thieren</w:t>
        <w:br/>
        <w:t>zur Speise vergönnen. Und in Wahrs</w:t>
        <w:br/>
        <w:t>heit, so offt ich an dieses Wegwerfen und</w:t>
        <w:br/>
        <w:t>muthmillige Ertötung der Kinder ge</w:t>
        <w:br/>
        <w:t>dencken, so offt schauret mir die Haut,</w:t>
        <w:br/>
        <w:t>weil mir ein solcher grausamer Todt gar</w:t>
        <w:br/>
        <w:t>hart und wiederspenstig in den Kopff will:</w:t>
        <w:br/>
        <w:t>wodurch Eltern ihre eigene Kinder frey</w:t>
        <w:br/>
        <w:t>willig, muthwillig, und ganz barbarisch</w:t>
        <w:br/>
        <w:t>um das Leben bringen. Ichk</w:t>
        <w:br/>
        <w:t>Doch da es nicht sowohl über die</w:t>
        <w:br/>
        <w:t>Knáblein als vielmehr über die Mágde</w:t>
        <w:br/>
        <w:t>lein gehet, so erhellet darausgantz deut Das</w:t>
        <w:br/>
        <w:t>lich, in welcher geringen Achtung dieses liche</w:t>
        <w:br/>
        <w:t>Geschlecht bey ihnen sey; wie wenig bey</w:t>
        <w:br/>
        <w:t>Werck sie von einer Tochter machen, Hat</w:t>
        <w:br/>
        <w:t>und wie schlecht sie vor derselben Erals ca</w:t>
        <w:br/>
        <w:t>tung bekümmert seyn. Wenn manche e</w:t>
        <w:br/>
        <w:t>aufgeblasene stolze und hoffartig Dire</w:t>
        <w:br/>
        <w:t>ne solte daselbst seyn, würde sie sich gar</w:t>
        <w:br/>
        <w:t>geringer Bedienung oder Carelen von</w:t>
        <w:br/>
        <w:t>ihnen versprechen und versichern können:</w:t>
        <w:br/>
        <w:t>und wenn sie vielleicht mehr Töchter als</w:t>
        <w:br/>
        <w:t>Söhne zur Welt bráchte, dorffte es auch</w:t>
        <w:br/>
        <w:t>gar bald mit ihrem Leben geschehen sebas</w:t>
        <w:br/>
        <w:br/>
        <w:t>Die Europäer haben unterschiedes</w:t>
        <w:br/>
        <w:t>the dieser weggeworfenen Töchterlein</w:t>
        <w:br/>
        <w:t>annoch lebendig gefunden; selbige Ge</w:t>
        <w:br/>
        <w:t>wissens wegen, mit nach Hause genom Eur</w:t>
        <w:br/>
        <w:t>men, und groß erzogen, auch in Euros mite</w:t>
        <w:br/>
        <w:t>päuschen Kleidern zur Schule geschicket, befe</w:t>
        <w:br/>
        <w:t>und gemeynet, sie auch dadurch mit langs int</w:t>
        <w:br/>
        <w:t>amer Hand zu gewinnen, und zuschrift than</w:t>
        <w:br/>
        <w:t>lichen Glauben zu bringen. Alleine auch</w:t>
        <w:br/>
        <w:t>diese angewendete Mühe ist vergebens</w:t>
        <w:br/>
        <w:t>und fruchloß gewesen: massen fie gar</w:t>
        <w:br/>
        <w:t>bald nach erlangten Jahren, da sie etwa</w:t>
        <w:br/>
        <w:t>wieder einige Dienste an ihre Wohlthnn</w:t>
        <w:br/>
        <w:t>ter und Erzieher hátten thun können,</w:t>
        <w:br/>
        <w:t>davon gelauffen, und sich nachmals in</w:t>
        <w:br/>
        <w:t>Hottentotte Creffen wieder sehen lassen:</w:t>
        <w:br/>
        <w:t>mithin das was sie in der Jugend vom</w:t>
        <w:br/>
        <w:t>Christenthum erlernet, ausser Acht gela</w:t>
        <w:br/>
        <w:t>fen,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497.txt</w:t>
      </w:r>
    </w:p>
    <w:p>
      <w:r>
        <w:t>Zweyter Theil. VIII. Brief. 2c</w:t>
        <w:br/>
        <w:t>1, und sich denen andern gleichförmig</w:t>
        <w:br/>
        <w:t>halten haben.</w:t>
        <w:br/>
        <w:t>Jedoch wo bleibet die dritte Frage,</w:t>
        <w:br/>
        <w:t>enn ein Sohn und eine Tochter zu</w:t>
        <w:br/>
        <w:t>eich gebohren worden? Die andere</w:t>
        <w:br/>
        <w:t>ate mir bey denen vielerley Zufällen</w:t>
        <w:br/>
        <w:t>e dabey beobachtet werden müssen uns</w:t>
        <w:br/>
        <w:t>schiedliche Gedancken in den Kopff ges</w:t>
        <w:br/>
        <w:t>bracht welche, wo ich sie zu Papier</w:t>
        <w:br/>
        <w:t>ate bringen wollen, noch eine lange</w:t>
        <w:br/>
        <w:t>eit würden erfodert haben, daß an dies</w:t>
        <w:br/>
        <w:t>noch nicht wäre gedacht worden. Ich</w:t>
        <w:br/>
        <w:t>be dahero elbige fahren lassen, und bes</w:t>
        <w:br/>
        <w:t>be mich nun zu gegenwärtiger, auf</w:t>
        <w:br/>
        <w:t>elche ich kürzlich antworte: das mit der</w:t>
        <w:br/>
        <w:t>tochter ganz gewiß eben dieselbige Mas</w:t>
        <w:br/>
        <w:t>er gehalten wird, welche man vorhero</w:t>
        <w:br/>
        <w:t>9 zweyen Töchtern beobachtet hat. Sie</w:t>
        <w:br/>
        <w:t>rd nemlich ganz gewiß aus dem Weg</w:t>
        <w:br/>
        <w:t>raumet, wenn nicht der Vater reich,</w:t>
        <w:br/>
        <w:t>d die Mutter genugsam imStande ist,</w:t>
        <w:br/>
        <w:t>ohne Schaden des Sohns, die Brust</w:t>
        <w:br/>
        <w:t>geben.</w:t>
        <w:br/>
        <w:br/>
        <w:t>Alle Söhne bleiben gewiß im Leben,</w:t>
        <w:br/>
        <w:t>mag auch gehen wie es will: über die</w:t>
        <w:br/>
        <w:t>Schwer hingen muß erst **gerathschla**</w:t>
        <w:br/>
        <w:t>t werden; und wenn sich nicht alle bes</w:t>
        <w:br/>
        <w:t>thigte Mittel zeigen, so gilt die Wahl</w:t>
        <w:br/>
        <w:t>derer Frauen, welche derjenigen, so sie</w:t>
        <w:br/>
        <w:t>r die schönste und frischeste halten, das</w:t>
        <w:br/>
        <w:t>ben zu, der andern aber absprechen.</w:t>
        <w:br/>
        <w:br/>
        <w:t>ber dieses haben die Söhne das Vor:</w:t>
        <w:br/>
        <w:t>cht, daß zu ihren Ehren zween biß drey</w:t>
        <w:br/>
        <w:t>achsen oder Stiere, als schon vorhero</w:t>
        <w:br/>
        <w:t>wehret worden, geschlachtet und gleichs</w:t>
        <w:br/>
        <w:t>n geopffert werden. Die Ursache ist,</w:t>
        <w:br/>
        <w:t>il sie einen Sohn viel höher schätzen</w:t>
        <w:br/>
        <w:t>3 eine Tochter. Daß aber bey der Ges</w:t>
        <w:br/>
        <w:t>rth der Tochter nicht mehr als ein</w:t>
        <w:br/>
        <w:t>chaa, manchmal auch keines genpf</w:t>
        <w:br/>
        <w:t>t wird, geschiehet darum, weil sie selb:</w:t>
        <w:br/>
        <w:t>n sagen, es ist nur eine Tochrer und</w:t>
        <w:br/>
        <w:t>in Sohn. Welches diesem Geschlecht</w:t>
        <w:br/>
        <w:t>dermal zu gar geringer Reputation un</w:t>
        <w:br/>
        <w:t>ihnen gereichet. En</w:t>
        <w:br/>
        <w:t>Es ist sich zu verwundern, daß, da ih</w:t>
        <w:br/>
        <w:t>n so bange vor dem Wiederkommen</w:t>
        <w:br/>
        <w:t>r Todten ist sie sich gleichwohl vor den</w:t>
        <w:br/>
        <w:t>bendix begrabenen, oder sonsten weg</w:t>
        <w:br/>
        <w:t>worffenen und muthwillig verwahrlose</w:t>
        <w:br/>
        <w:t>en Kindern nicht förchten: da sie doch</w:t>
        <w:br/>
        <w:t>endmal mehr Ursache hatten, daß ih,</w:t>
        <w:br/>
        <w:t>deswegen bange würde. Nicht allein</w:t>
        <w:br/>
        <w:t>il ihnen ihr Gewissen unfehlbar borstel</w:t>
        <w:br/>
        <w:t>,daß sie übel daran gethan, und einen</w:t>
        <w:br/>
        <w:t>gutwilligen Mord begangen haben;</w:t>
        <w:br/>
        <w:t>dern auch, weil ihnen das Bild und</w:t>
        <w:br/>
        <w:t>mals das freundliche Anlachen sol</w:t>
        <w:br/>
        <w:t>cher muthwillig verwahrlosten Kinder</w:t>
        <w:br/>
        <w:t>fehr vielfältig, sowohl ben Tag als Nacht</w:t>
        <w:br/>
        <w:t>im Schlaff vorkommen, und ihre Gewiß</w:t>
        <w:br/>
        <w:t>sens-Angst vermehren muß Doch es</w:t>
        <w:br/>
        <w:t>scheinet, daß sie in diesem Stücke schon</w:t>
        <w:br/>
        <w:t>stáhlerne und verhärtete Herzen haben,</w:t>
        <w:br/>
        <w:t>die den Gewissens-Stich nicht mehr em</w:t>
        <w:br/>
        <w:t>pfinden. merd</w:t>
        <w:br/>
        <w:t>Wenn eines dieser Zwillinge todt zur Was</w:t>
        <w:br/>
        <w:t>Welt kommt, und das eine noch lebet, so -enn</w:t>
        <w:br/>
        <w:t>ist die Freude schon so groß nicht, als nos</w:t>
        <w:br/>
        <w:t>wenn sie beyde am Leben wären: uneracht den 3</w:t>
        <w:br/>
        <w:t>tet nachmals doch das eine, wenn es nicht gebb</w:t>
        <w:br/>
        <w:t>zween Söhne seyn, fort muß, und ins wil wird.</w:t>
        <w:br/>
        <w:br/>
        <w:t>de Feld hinein geworffen oder begraben</w:t>
        <w:br/>
        <w:t>wird, als kurz vorher ist gesaget worden.</w:t>
        <w:br/>
        <w:t>Denn sie begraben zwar das todte auf ih Ber</w:t>
        <w:br/>
        <w:t>re Art und behalten das lebendige: alleine bre</w:t>
        <w:br/>
        <w:t>sie müssen doch bald, um der vor angezeigt **nungtenBangigkeit**</w:t>
        <w:br/>
        <w:t>willen, wieder aufbrechen,</w:t>
        <w:br/>
        <w:t>und einen andernorts ihrer Wohnung sus</w:t>
        <w:br/>
        <w:t>chen. Nicht etwan, daß sie weit von dans</w:t>
        <w:br/>
        <w:t>nen giengen, wenn Graß, Wasser, und</w:t>
        <w:br/>
        <w:t>andere Lebens-Mittel vor sie und ihr</w:t>
        <w:br/>
        <w:t>Vieh, genug vorhanden sind; sondern sie</w:t>
        <w:br/>
        <w:t>sind alsdenn vor diesem kleinen Kind</w:t>
        <w:br/>
        <w:t>schon affer Furcht, wenn sie nur etwa</w:t>
        <w:br/>
        <w:t>eine halbe, oder viertel Stunde weit, von</w:t>
        <w:br/>
        <w:t>dannen weggezogen sind.</w:t>
        <w:br/>
        <w:br/>
        <w:t>Doch ehe sie noch ihren Aufbruch abzug</w:t>
        <w:br/>
        <w:t>anstellen, schlachten sie erst vor das noch wird</w:t>
        <w:br/>
        <w:t>lebende, abermals als zu einem Opffer, opffer</w:t>
        <w:br/>
        <w:t>nach Proportion des Geschlechts, ent</w:t>
        <w:br/>
        <w:t>weder ein Schaaf, wenn es eine Toch</w:t>
        <w:br/>
        <w:t>ter; oder i. biß 2. Ochsen oder Stiere,</w:t>
        <w:br/>
        <w:t>wenn es ein Sohn ist. Mit deren</w:t>
        <w:br/>
        <w:t>Fleisch tractiren sie, und machen sich lu</w:t>
        <w:br/>
        <w:t>astig. Nicht etwan wegen des Todtes des</w:t>
        <w:br/>
        <w:t>einen: sondern vielmehr, weil das noch</w:t>
        <w:br/>
        <w:t>lebende im Stande ist, groß erzogen</w:t>
        <w:br/>
        <w:t>und so es ein Sohn ist, Erbe der våters</w:t>
        <w:br/>
        <w:t>lichen Verlassenschafft zu werden. Doch</w:t>
        <w:br/>
        <w:t>ist zu mercken, daß er der älteste seyn</w:t>
        <w:br/>
        <w:t>muß denn sonst ist er gezwungen ein Dies</w:t>
        <w:br/>
        <w:t>ner seines álteren Bruders zu werden.</w:t>
        <w:br/>
        <w:br/>
        <w:t>Biß anhero hatte ich also, wie ich</w:t>
        <w:br/>
        <w:t>mir einbilde, deutlich und ausführlich</w:t>
        <w:br/>
        <w:t>vorgestellet, wie es bey den Kindbeth</w:t>
        <w:br/>
        <w:t>gerinnen gleich nach der Geburth vorges</w:t>
        <w:br/>
        <w:t>he, und wie mit deroselben Kindern ges</w:t>
        <w:br/>
        <w:t>handelt worden: welche, wenn sie lebens</w:t>
        <w:br/>
        <w:t>dig behalten worden, alle auf beschrie</w:t>
        <w:br/>
        <w:t>bene manier mit v. Kuh-Mist, Feigens</w:t>
        <w:br/>
        <w:t>Blätter: Safft, Fett oder Butter und</w:t>
        <w:br/>
        <w:t>Buch eingewehet, und gleichsam zum</w:t>
        <w:br/>
        <w:t>glücklichen Eingang ihres Lebens bewill weiter</w:t>
        <w:br/>
        <w:t>kommet werden. Nun wird mein Herz dieser</w:t>
        <w:br/>
        <w:t>wohl gerne ferner eiffen wollen, wie es bande</w:t>
        <w:br/>
        <w:t>Ras Auto</w:t>
        <w:br/>
        <w:t>weis wird.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498.txt</w:t>
      </w:r>
    </w:p>
    <w:p>
      <w:r>
        <w:t>Zweyter Theil. VIII, Brief. 2c.</w:t>
        <w:br/>
        <w:br/>
        <w:t>weiter gehalten werde. Wer dem Kind</w:t>
        <w:br/>
        <w:t>feinen Namen beilege: und wie es mit der</w:t>
        <w:br/>
        <w:t>Nachgeburth gehalten werde? Was sie</w:t>
        <w:br/>
        <w:t>mit dem weggegangenen Blut anfangen,</w:t>
        <w:br/>
        <w:t>oder wo sie es hintun? und was derglei</w:t>
        <w:br/>
        <w:t>chen Sachen mehr sind, die bey dieser</w:t>
        <w:br/>
        <w:t>Materie beobachtet werden.</w:t>
        <w:br/>
        <w:br/>
        <w:t>Wenn Er mir es als einem Unver</w:t>
        <w:br/>
        <w:t>heyrathete nicht übel nehmen will, wie</w:t>
        <w:br/>
        <w:t>nicht verhoffe daß Er thun werde, weil</w:t>
        <w:br/>
        <w:t>Er sich leicht die Rechnung machen kan,</w:t>
        <w:br/>
        <w:t>daß ich auch nach diesen und mehr andern</w:t>
        <w:br/>
        <w:t>Sachen gefraget habe: so will Ihm mein</w:t>
        <w:br/>
        <w:t>Hers, damit offenherzig heraus gehen,</w:t>
        <w:br/>
        <w:t>und nicht allein diese, sondern noch etliche</w:t>
        <w:br/>
        <w:t>andere Fragen deutlich beantworten, die</w:t>
        <w:br/>
        <w:t>ebenfalls hieher gehören, oder doch zum</w:t>
        <w:br/>
        <w:t>wenigsten zu dieser Materie können ges</w:t>
        <w:br/>
        <w:t>zogen werden.</w:t>
        <w:br/>
        <w:br/>
        <w:t>Was demnach die Benennung ange</w:t>
        <w:br/>
        <w:t>het, so wird solche gleich nach der Ge</w:t>
        <w:br/>
        <w:t>burt dem Kinde von der Mutter zuge</w:t>
        <w:br/>
        <w:t>leget, wenn sie anders im Stande ist, daß</w:t>
        <w:br/>
        <w:t>fie solches thun kan: und nicht vor den</w:t>
        <w:br/>
        <w:t>Nach Wehen, welche offtmals der Ans</w:t>
        <w:br/>
        <w:t>fangs beschriebenen Tobacko Trand vers</w:t>
        <w:br/>
        <w:t>ursachen, commodiret wird. Ist aber</w:t>
        <w:br/>
        <w:t>die Mutter zu schwach, wird sie von dem</w:t>
        <w:br/>
        <w:t>Vater gegeben und zugeeget. Hierbey</w:t>
        <w:br/>
        <w:t>ist zu mercken, daß sie nicht solche Na</w:t>
        <w:br/>
        <w:t>men führen, die unter uns, oder auch an</w:t>
        <w:br/>
        <w:t>dern Heyden gebräuchlich sind; sondern</w:t>
        <w:br/>
        <w:t>fie ahmen hierinnen den Troglodyten</w:t>
        <w:br/>
        <w:t>nach, von welchen Diodorus Siculus</w:t>
        <w:br/>
        <w:t>Libr. IV. cap. 9. und aus ihm selbst</w:t>
        <w:br/>
        <w:t>Zwinger in Theatr. Vit. Hum. p. 681.</w:t>
        <w:br/>
        <w:br/>
        <w:t>aady Joh, Bohemus L. I. cap. 6. p. 56. de</w:t>
        <w:br/>
        <w:t>Morib. leg. &amp;Risib. Gent, schreibet: Parentum</w:t>
        <w:br/>
        <w:t>nomina limine imponunt filiis,</w:t>
        <w:br/>
        <w:t>fed lauri, arietis, ovis ; &amp; hos quidem</w:t>
        <w:br/>
        <w:t>Patres, has matres appellant,</w:t>
        <w:br/>
        <w:t>quoniam ab his, non a parentibus quotidianus</w:t>
        <w:br/>
        <w:t>præbeatur cibus. Das ist:</w:t>
        <w:br/>
        <w:t>Sie legen ihren Kindern keines weges</w:t>
        <w:br/>
        <w:t>die Namen ihrer Eltern bey / sondern</w:t>
        <w:br/>
        <w:t>die von einmochsen/Widder/Schaaf</w:t>
        <w:br/>
        <w:t>und dergleichen. Jene nennen sie ihre</w:t>
        <w:br/>
        <w:t>Vårer/ diese aber ihre Mutter/weil sie</w:t>
        <w:br/>
        <w:t>von diesen/und nicht von ihren Eltern</w:t>
        <w:br/>
        <w:t>ihren täglichen Unterhalt und Speise</w:t>
        <w:br/>
        <w:t>barren.</w:t>
        <w:br/>
        <w:br/>
        <w:t>Daß diesem also fen, kan ich durch</w:t>
        <w:br/>
        <w:t>vielfältige Erfahrung bezeigen: massen</w:t>
        <w:br/>
        <w:t>mir gar viele, und unter andern ein Capitain</w:t>
        <w:br/>
        <w:t>bekandt gewesen, der Acqua ge</w:t>
        <w:br/>
        <w:t>heissen, welches in ihrer Spache ein</w:t>
        <w:br/>
        <w:t>Pferd bedeutet. Andere haben den Na</w:t>
        <w:br/>
        <w:t>men Gamman oder Löwe. Wieder ans</w:t>
        <w:br/>
        <w:t>dere Goudae, oder Schaaf. Noch an</w:t>
        <w:br/>
        <w:t>dere Guaira, oder Efel; und abermal</w:t>
        <w:br/>
        <w:t>andere 'camma oder Hirsch geführter</w:t>
        <w:br/>
        <w:t>wolte aber alle diese bechtalische</w:t>
        <w:br/>
        <w:t>Namen in seinem engen Gedächtniß be</w:t>
        <w:br/>
        <w:t>wahren, und haben nicht selbsten in ein</w:t>
        <w:br/>
        <w:t>brutum metamorphisiret werden? Ger</w:t>
        <w:br/>
        <w:t>nug, daß ich Erempel allegiren und da</w:t>
        <w:br/>
        <w:t>durch beweisen kan, daß sie solche brumale</w:t>
        <w:br/>
        <w:t>Namen führen. .</w:t>
        <w:br/>
        <w:br/>
        <w:t>Solte aber dieses nicht wieder zu ei</w:t>
        <w:br/>
        <w:t>nem Beweiß dienen, daß sie aus denen</w:t>
        <w:br/>
        <w:t>uralten Africanschen Völckern her</w:t>
        <w:br/>
        <w:t>stammen? jedoch so, daß selbige von An</w:t>
        <w:br/>
        <w:t>fang nicht einerley Nation **ausgemachetIch**</w:t>
        <w:br/>
        <w:t>Ich will meinem Heren darüber rajoniren</w:t>
        <w:br/>
        <w:t>lassen, und unterdessen die andere</w:t>
        <w:br/>
        <w:t>Frage vornehmen und sagen, wie es mit</w:t>
        <w:br/>
        <w:t>der Nach Geburth zugehe. Diese nun,</w:t>
        <w:br/>
        <w:t>so bald sie von der Kindbetterin weg ist,</w:t>
        <w:br/>
        <w:t>verbergen sie solche nicht etwa in ein Ha</w:t>
        <w:br/>
        <w:t>felein und werffen sie in das Wasser, wie bu</w:t>
        <w:br/>
        <w:t>an vielen Orten unfere Europäische Hebe the</w:t>
        <w:br/>
        <w:t>Ammen die Manier haben: sondern sie</w:t>
        <w:br/>
        <w:t>binden dieselbe und wickeln sie zusam</w:t>
        <w:br/>
        <w:t>men, machen ein Loch in die Erde, und</w:t>
        <w:br/>
        <w:t>begraben sie daselbst. R</w:t>
        <w:br/>
        <w:t>Fraget man um dersache, und warm</w:t>
        <w:br/>
        <w:t>um sie es nicht viel lieber in ein Wasser e</w:t>
        <w:br/>
        <w:t>werffen, da es die Fische zur Nahrung</w:t>
        <w:br/>
        <w:t>haben konten? so antworten fie: In dem</w:t>
        <w:br/>
        <w:t>Wasser wäre es Siku oder ungefunde,</w:t>
        <w:br/>
        <w:t>weil es gar bald könte gefunden werden,</w:t>
        <w:br/>
        <w:t>che noch Fische dazu kámen. Sie begrüben</w:t>
        <w:br/>
        <w:t>es derohalben darum, damit ihre Aube</w:t>
        <w:br/>
        <w:t>rer nicht darüber kommen, und sowohl</w:t>
        <w:br/>
        <w:t>dem Kinde als der Kindbetterin, damit</w:t>
        <w:br/>
        <w:t>Schaden thun möchten. Keines weges</w:t>
        <w:br/>
        <w:t>aber darum, wie ich mir Anfangs vor</w:t>
        <w:br/>
        <w:t>stellete, daß sie sich scheueren oder daß die</w:t>
        <w:br/>
        <w:t>Männer möchten darüber kommen, und</w:t>
        <w:br/>
        <w:t>nachgehends gehalten wären, Anders zu</w:t>
        <w:br/>
        <w:t>machen: sondern solcher gestalt káme es</w:t>
        <w:br/>
        <w:t>allen Leuten aus dem Gesichte und vers</w:t>
        <w:br/>
        <w:t>faulet. ab</w:t>
        <w:br/>
        <w:t>Was auch währender Zeit der Ges</w:t>
        <w:br/>
        <w:t>burt und nach derselben, an Blut und</w:t>
        <w:br/>
        <w:t>anderer Feuchtigkeit von der Kindbeth</w:t>
        <w:br/>
        <w:t>berin kommt, dasselbe sammlen sie auf s</w:t>
        <w:br/>
        <w:t>einer alten Krons alles zusammen: worauf</w:t>
        <w:br/>
        <w:t>nemlich Anfangs die Gebehrerin lieget,</w:t>
        <w:br/>
        <w:t>und so lang als noch einig Blut von ihr</w:t>
        <w:br/>
        <w:t>kommt, darauf bleibet und bleiben mußkein</w:t>
        <w:br/>
        <w:t>aber dieser Bronnen sich wieder</w:t>
        <w:br/>
        <w:t>verstopffet, und die Kindbetterin auffte</w:t>
        <w:br/>
        <w:t>hen mag oder kan: so wickeln sie auch dies</w:t>
        <w:br/>
        <w:t>se Kross, zusampt dem darinnen enthalte</w:t>
        <w:br/>
        <w:t>neff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499.txt</w:t>
      </w:r>
    </w:p>
    <w:p>
      <w:r>
        <w:t>Zweyter Theil. VIII. Brief. 2c.</w:t>
        <w:br/>
        <w:br/>
        <w:t>en Geblüth zusammen, und begraben</w:t>
        <w:br/>
        <w:t>lige, dam ebenfalls ihre Zauberer</w:t>
        <w:br/>
        <w:t>icht dahinter kommen, und Ubel damit</w:t>
        <w:br/>
        <w:t>richten mögen.</w:t>
        <w:br/>
        <w:t>Ich habe nun biß anhero auf meis</w:t>
        <w:br/>
        <w:t>es Heren Fragen kürzlich geantwortet</w:t>
        <w:br/>
        <w:t>nd von allen, die einfältige Wahr</w:t>
        <w:br/>
        <w:t>mit berichtet. Daß ich darnach gefrags</w:t>
        <w:br/>
        <w:t>et, ist nicht etwan aus Neubegierde,</w:t>
        <w:br/>
        <w:t>Der geiler Lust geschehen. Denn wer</w:t>
        <w:br/>
        <w:t>Gute mit solchen schmierigen und seins</w:t>
        <w:br/>
        <w:t>enden Leuten, in eine unziemliche nähes</w:t>
        <w:br/>
        <w:t>Bekandtschafst sich einlassen, da sie ein</w:t>
        <w:br/>
        <w:t>achtes Gegen Gifft wieder alle verlieb</w:t>
        <w:br/>
        <w:t>Gedancken sind? Ich habe es viels</w:t>
        <w:br/>
        <w:t>ehr nur deswegen gethan, damit ich</w:t>
        <w:br/>
        <w:t>offen möchte wie sie es in solchen Fals</w:t>
        <w:br/>
        <w:t>hielten. Mein Herz wird mir dero</w:t>
        <w:br/>
        <w:t>alben nun auch erlauben ein mehrers,</w:t>
        <w:br/>
        <w:t>as noch über dieses erfahren, hinzu</w:t>
        <w:br/>
        <w:t>thun: und dabey erachten daß, weil ich</w:t>
        <w:br/>
        <w:t>offt bey dergleichen Begebenheiten</w:t>
        <w:br/>
        <w:t>m gegenwärtig gewesen, ich auch nach</w:t>
        <w:br/>
        <w:t>en andern hieher gehörigen Sachen</w:t>
        <w:br/>
        <w:t>mau gefraget und alles aufmerksam</w:t>
        <w:br/>
        <w:t>gezeiget habe.</w:t>
        <w:br/>
        <w:br/>
        <w:t>Bor erst denn habe ich Nachfrage</w:t>
        <w:br/>
        <w:t>halten, wie sie es denn mit der Nabels</w:t>
        <w:br/>
        <w:t>Schnur bey den Kindern machten, wos</w:t>
        <w:br/>
        <w:t>rch sie selbige, weil kein Kind gebüschelt</w:t>
        <w:br/>
        <w:t>rde, befestigten, daß sie davon keine</w:t>
        <w:br/>
        <w:t>Noth litten? Worauf sie mich alsobald</w:t>
        <w:br/>
        <w:t>f mein Gesicht wiesen, und dadurch zu</w:t>
        <w:br/>
        <w:t>ennen gaben, daß ich wohl sehen kön</w:t>
        <w:br/>
        <w:t>wie sie denselben mit einer Senne ab-den,</w:t>
        <w:br/>
        <w:t>daß er abfaulen müste, und dem</w:t>
        <w:br/>
        <w:t>ind kein Schaden dadurch geschehe.</w:t>
        <w:br/>
        <w:br/>
        <w:t>ernach wäre dieses Befestigung genug,</w:t>
        <w:br/>
        <w:t>sie an statt eines beinernen, oder</w:t>
        <w:br/>
        <w:t>baumwollenen Tuchs, das die Euboer</w:t>
        <w:br/>
        <w:t>gebrauchten, einen breiten ledernen</w:t>
        <w:br/>
        <w:t>emen nähmen, und selbigen dem Kind</w:t>
        <w:br/>
        <w:t>banden zugleich aber den Nabel damit</w:t>
        <w:br/>
        <w:t>Festigten.</w:t>
        <w:br/>
        <w:br/>
        <w:t>Es verhält sich dieses alles in der</w:t>
        <w:br/>
        <w:t>at also: und muß man sich nicht so</w:t>
        <w:br/>
        <w:t>Sol über diese einfältige invention, als</w:t>
        <w:br/>
        <w:t>mehr darüber verwundern, daß, un</w:t>
        <w:br/>
        <w:t>chtet sie kein Kind einwickeln, dennoch</w:t>
        <w:br/>
        <w:t>mes mit frommen Beinen, oder an</w:t>
        <w:br/>
        <w:t>En gebrechlichen Gliedern gesehen</w:t>
        <w:br/>
        <w:t>rd, wie allbereits anderswo **angefühhabe**.</w:t>
        <w:br/>
        <w:br/>
        <w:br/>
        <w:t>Da ich hernach auch zu wissen vers</w:t>
        <w:br/>
        <w:t>gte, ob denn auch was besonders</w:t>
        <w:br/>
        <w:t>zumercken wäre, wenn der Mann</w:t>
        <w:br/>
        <w:t>eder zu seiner Frauen käme, und ihr</w:t>
        <w:br/>
        <w:t>lich beiwohnen dorffe? So haben sie</w:t>
        <w:br/>
        <w:t>mir beyderley Geschlecht geantwortet:</w:t>
        <w:br/>
        <w:t>daß allerdings dieses haben zu beobach</w:t>
        <w:br/>
        <w:t>ten wäre, daß gleich wie er nicht unge</w:t>
        <w:br/>
        <w:t>ruffen, und affer dem höchsten Noth</w:t>
        <w:br/>
        <w:t>fall, als Anfangs bereits gemeldet wors</w:t>
        <w:br/>
        <w:t>den, dorffte bey der Gebehrerin seyn:</w:t>
        <w:br/>
        <w:t>so wäre ferner dieses wahrzunehmen,</w:t>
        <w:br/>
        <w:t>daß er sich auch nicht dorffe anmelden</w:t>
        <w:br/>
        <w:t>nur in ihre Kost oder gewöhnliche Speis</w:t>
        <w:br/>
        <w:t>ſe zu greiffen, so lange der Blut-Fluß</w:t>
        <w:br/>
        <w:t>bey ihr währet. Die Ursach ist, weil</w:t>
        <w:br/>
        <w:t>ihn die andere Männer eben so unrein,</w:t>
        <w:br/>
        <w:t>und ihrer Gesellschafft unwerth erklär</w:t>
        <w:br/>
        <w:t>ten, als die Frau selber unrein wäre,</w:t>
        <w:br/>
        <w:t>und sich, ausser aller Männer Gefell</w:t>
        <w:br/>
        <w:t>schafft halten müste. Wolte er aber in</w:t>
        <w:br/>
        <w:t>währender Zeit zu ihr kommen, und in</w:t>
        <w:br/>
        <w:t>dem Hause aus und eingehen so wäre er</w:t>
        <w:br/>
        <w:t>gänzlich unrein, und das auf solche Wei</w:t>
        <w:br/>
        <w:t>se, daß er mit einem gewissen Wort mu</w:t>
        <w:br/>
        <w:t>ste bemercket werden, dessen Auslegung in</w:t>
        <w:br/>
        <w:t>einer andern Sprache man mir nicht gehe</w:t>
        <w:br/>
        <w:t>ben, ich aber das Hottentottische Wort</w:t>
        <w:br/>
        <w:t>gar nicht schreiben fonte. Es fáme a</w:t>
        <w:br/>
        <w:t>ber die Sache alsdenn darauf an, daß</w:t>
        <w:br/>
        <w:t>er sich durch einen fetten Ochsen wie</w:t>
        <w:br/>
        <w:t>der legitimiren, und von der vorigen</w:t>
        <w:br/>
        <w:t>Beschuldigung befreien müste.</w:t>
        <w:br/>
        <w:br/>
        <w:t>Es kommt mir alles dieses Schachs was</w:t>
        <w:br/>
        <w:t>ten und Anders machen der Hotten- Addo</w:t>
        <w:br/>
        <w:t>todten, welches hier bey diesen Ges diesen</w:t>
        <w:br/>
        <w:t>brauchen der Kindbetterinnen, und Ge</w:t>
        <w:br/>
        <w:t>burthen junger Kinder, beobachtet wers mache</w:t>
        <w:br/>
        <w:t>den muß nicht anders vor, als ob es orth. i</w:t>
        <w:br/>
        <w:t>seinen Ursprung von der Juden Reines</w:t>
        <w:br/>
        <w:t>gung habe, von welcher Lev. XII. gehe</w:t>
        <w:br/>
        <w:t>handelt wird: doch so, daß dasselbe Ge</w:t>
        <w:br/>
        <w:t>feß nicht lauter und rein sondern mit</w:t>
        <w:br/>
        <w:t>einem ziemlich groben und verwildeten</w:t>
        <w:br/>
        <w:t>Zusatz beobachtet wird. So bedún</w:t>
        <w:br/>
        <w:t>det mich auch, als ob es Sitten und</w:t>
        <w:br/>
        <w:t>Gebrauche anderer alten Africanschen</w:t>
        <w:br/>
        <w:t>Völcker wären, welche ebenfalls aus</w:t>
        <w:br/>
        <w:t>vielen zusammen gerathen, und gleichers</w:t>
        <w:br/>
        <w:t>gestalt ein consulum Chaos, oder vers</w:t>
        <w:br/>
        <w:t>wirkten Anfang vorstellen. Doch meis</w:t>
        <w:br/>
        <w:t>ne Gedancken unterwerfe gar gerne meis</w:t>
        <w:br/>
        <w:t>nes Heri Censur, und übergebe sie</w:t>
        <w:br/>
        <w:t>nur zu weitern Nachsinnen. Ist was</w:t>
        <w:br/>
        <w:t>gutes daran, so kan es aus alten Ur</w:t>
        <w:br/>
        <w:t>kunden weiter nachgespürt werden;</w:t>
        <w:br/>
        <w:t>find sie aber eitel so mögen sie, als</w:t>
        <w:br/>
        <w:t>nichtige, verworffen bleiben.</w:t>
        <w:br/>
        <w:br/>
        <w:t>Nubrigens aber ist dieses gewiß, daß</w:t>
        <w:br/>
        <w:t>wenn der Mann nach seiner Frauen wie f</w:t>
        <w:br/>
        <w:t>aufgehaltenen Blut Fluß und auf ih better</w:t>
        <w:br/>
        <w:t>re geschehener Reinigung, die in Abs reinig</w:t>
        <w:br/>
        <w:t>reis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500.txt</w:t>
      </w:r>
    </w:p>
    <w:p>
      <w:r>
        <w:t>450</w:t>
        <w:br/>
        <w:t>Zweyter Theil. 18. Brief. rc.</w:t>
        <w:br/>
        <w:t>reibung mit s. v. Kuh-Mist, und neuer</w:t>
        <w:br/>
        <w:t>Beschmierung mit Fett, auch Bestreu-</w:t>
        <w:br/>
        <w:t>ung mit Buch, bestehet, wieder zu ihr</w:t>
        <w:br/>
        <w:t>kommen mag, er sich alsdenn ebenfalls</w:t>
        <w:br/>
        <w:t>erst mit Fett beschmieret und mit Buch</w:t>
        <w:br/>
        <w:t>bestreuet. Nach diesem, wenn er in das</w:t>
        <w:br/>
        <w:t>Daga, welches einerley ist, und nur in</w:t>
        <w:br/>
        <w:t>Hauß kommt, rauchet er Dache oder</w:t>
        <w:br/>
        <w:t>der Aspiration der Pronuntiation beste-</w:t>
        <w:br/>
        <w:t>het. Er redet auch kein einiges Wort</w:t>
        <w:br/>
        <w:t>gegen seinem Schatz, bevor ihn der</w:t>
        <w:br/>
        <w:t>Dampff des Acha in den Kopff stei-</w:t>
        <w:br/>
        <w:t>get, und er davon krancken oder koll in</w:t>
        <w:br/>
        <w:t>dem Kopff wird. So bald er aber dieses</w:t>
        <w:br/>
        <w:t>verspüret / fänget er an mit seinem Schat</w:t>
        <w:br/>
        <w:t>zu reden, den er in dieser Zeit nicht gelee-</w:t>
        <w:br/>
        <w:t>hen hat, und fraget nach allerley Nehig-</w:t>
        <w:br/>
        <w:t>seiten, wodurch er denn, weil des Da-</w:t>
        <w:br/>
        <w:t>cha rauchen noch immer fort währet de-</w:t>
        <w:br/>
        <w:t>sto toller in dem Kopff wird und folglich</w:t>
        <w:br/>
        <w:t>desto mehr anhebet zu plaudern, biß er</w:t>
        <w:br/>
        <w:t>endlich müde worden, und wieder</w:t>
        <w:br/>
        <w:t>die erste Nacht in seinem Hause schlaf-</w:t>
        <w:br/>
        <w:t>fer</w:t>
        <w:br/>
        <w:br/>
        <w:t>Dieses sind nun also alle die Ge-</w:t>
        <w:br/>
        <w:t>bräuche, Ceremonien und Besonderheit-</w:t>
        <w:br/>
        <w:t>ten welche bey Kindbetterinnen müssen in</w:t>
        <w:br/>
        <w:t>obacht genommen werden. Nun könte</w:t>
        <w:br/>
        <w:t>ich zwar noch diesenige Art hinzufügen,</w:t>
        <w:br/>
        <w:t>wie sie den Concubitum verrichten, wel-</w:t>
        <w:br/>
        <w:t>cher, wo ich denen so es mir aus ihnen</w:t>
        <w:br/>
        <w:t>selbst, von beyderley Geschlecht erzehlet</w:t>
        <w:br/>
        <w:t>haben, trauen darff, von anderer Völ-</w:t>
        <w:br/>
        <w:t>cker, und fast aller Menscher Gewohn-</w:t>
        <w:br/>
        <w:t>heit, sehr weit abgehet allein ich hal-</w:t>
        <w:br/>
        <w:t>te dafür, daß es nicht nöthig sey, weil</w:t>
        <w:br/>
        <w:t>sich mancher geiler Hengst damit kitzeln,</w:t>
        <w:br/>
        <w:t>und wohl gleiche Manier dorffte exer-</w:t>
        <w:br/>
        <w:t>chen wollen. Es ist daher besser, daß</w:t>
        <w:br/>
        <w:t>ich meinem Herrn dereinstem bey einer</w:t>
        <w:br/>
        <w:t>glücklichen Zusammenkunfft und mund-</w:t>
        <w:br/>
        <w:t>licher Unterredung, davon Eröffnung</w:t>
        <w:br/>
        <w:t>thue.</w:t>
        <w:br/>
        <w:br/>
        <w:t>Unterdessen melde nur noch so viel</w:t>
        <w:br/>
        <w:t>hierbey, daß der Herr Breving in sei-</w:t>
        <w:br/>
        <w:t>ner carelen Nachricht und Beschrei</w:t>
        <w:br/>
        <w:t>bung der Hottentotten pag. 9. nun</w:t>
        <w:br/>
        <w:t>44. der oberzehlten Wegwerffang aller</w:t>
        <w:br/>
        <w:t>Töchter, gantz zweiffelhafft und condus</w:t>
        <w:br/>
        <w:t>gedenket, woraus niemand leicht einen</w:t>
        <w:br/>
        <w:t>rechten Verstand wird fassen können.</w:t>
        <w:br/>
        <w:t>Wenn er aber hinzu setzet, daß, wenn</w:t>
        <w:br/>
        <w:t>eine Hottentottin ex concubin cum</w:t>
        <w:br/>
        <w:t>Christiano ein Kind gebahre, dieses</w:t>
        <w:br/>
        <w:t>von denen jenigen, so Landwärts ein woh-</w:t>
        <w:br/>
        <w:t>nen, und die Holländer nicht zu fürchten</w:t>
        <w:br/>
        <w:t>hätten, getödtet würde so ist solches</w:t>
        <w:br/>
        <w:t>nicht allgemein, sondern muß ebenfalls</w:t>
        <w:br/>
        <w:t>nur von Zwillingen verstanden werden.</w:t>
        <w:br/>
        <w:t>Denn ich habe dergleichen Kinder unter-</w:t>
        <w:br/>
        <w:t>schiedliche in dem Lande angetroffen.</w:t>
        <w:br/>
        <w:t>worunter sonderlich ein Knäblein gewe-</w:t>
        <w:br/>
        <w:t>sen, welches seinem Europæischen Va-</w:t>
        <w:br/>
        <w:t>ter, den ich gar wohl kante, so gleich sa-</w:t>
        <w:br/>
        <w:t>he, als ein Tropffen Wasser dem an-</w:t>
        <w:br/>
        <w:t>dern. Dieses haben sie nicht nur beym</w:t>
        <w:br/>
        <w:t>Leben gelassen, sondern eine ungemeine</w:t>
        <w:br/>
        <w:t>Liebe gegen dasselbe getragen, und hat</w:t>
        <w:br/>
        <w:t>es sein Pfleg-Vater viel wehrter gehal-</w:t>
        <w:br/>
        <w:t>ten, als eines seiner eigenen Kinder.</w:t>
        <w:br/>
        <w:br/>
        <w:t>Mein Herr wird aber an denen biß-</w:t>
        <w:br/>
        <w:t>her erzehlten Ribus und Gebräuchen</w:t>
        <w:br/>
        <w:t>um so viel weniger Ursache haben zu</w:t>
        <w:br/>
        <w:t>zweiffeln, je mehr ich Jhn versichern</w:t>
        <w:br/>
        <w:t>kan, daß ich solche meist alle mit Augen</w:t>
        <w:br/>
        <w:t>gesehen, selbigen beygewohnet und an-</w:t>
        <w:br/>
        <w:t>gehöret habe Jch schliesse dahero hie mit</w:t>
        <w:br/>
        <w:t>desto freudiger, und befehle mich ferner</w:t>
        <w:br/>
        <w:t>Seiner Gewogenheit der ich immerzu</w:t>
        <w:br/>
        <w:t>unveränderlich verharre.</w:t>
        <w:br/>
        <w:t>Men Herr. rc.</w:t>
        <w:br/>
        <w:br/>
        <w:t>Der 1. Brief.</w:t>
        <w:br/>
        <w:t>Von den Ceremonien und Gebräuchen der Hottentotten,</w:t>
        <w:br/>
        <w:t>welche bey ihrer Dreyerley / Copulatio und Hochzeit beob-</w:t>
        <w:br/>
        <w:t>achtet werden.</w:t>
        <w:br/>
        <w:t>Mein Herr.</w:t>
        <w:br/>
        <w:br/>
        <w:t>Je ich hoffe so habe Jhm</w:t>
        <w:br/>
        <w:t>in meinem Vorigen, die</w:t>
        <w:br/>
        <w:t>thörichste und offtmals</w:t>
        <w:br/>
        <w:t>verdammliche Sitten</w:t>
        <w:br/>
        <w:t>welche die Hottentoten</w:t>
        <w:br/>
        <w:t>bey Kindbetterinnen, und neugebohrnen</w:t>
        <w:br/>
        <w:t>Kindern beobachten, deutlich und zur</w:t>
        <w:br/>
        <w:t>genüge vorgestellet, worbey Er gar wohl</w:t>
        <w:br/>
        <w:t>wird gesehen haben, daß es an Fressen und</w:t>
        <w:br/>
        <w:t>Sauffen bey dergleichen Gelegenheiten</w:t>
        <w:br/>
        <w:t>eben so wenig ermangeln würde, als an-</w:t>
        <w:br/>
        <w:t>herwärts in Europa geschiehet / wenn sich</w:t>
        <w:br/>
        <w:t>nur ihre Faulheit so viel Zeit nähme, die</w:t>
        <w:br/>
        <w:t>Speise rechtmäßig zu bereiten, und im</w:t>
        <w:br/>
        <w:t>an.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501.txt</w:t>
      </w:r>
    </w:p>
    <w:p>
      <w:r>
        <w:t>Zweyter Theil. IX. Brief. 2.</w:t>
        <w:br/>
        <w:br/>
        <w:t>andernfalls zuliefe, daß sie das Land bauten</w:t>
        <w:br/>
        <w:t>nd von demselben Korn und Wein, folge</w:t>
        <w:br/>
        <w:t>ch auch Bier von der Gerste haben und</w:t>
        <w:br/>
        <w:t>rauen fonten.</w:t>
        <w:br/>
        <w:br/>
        <w:t>Ob ihnen aber gleich diese und andere</w:t>
        <w:br/>
        <w:t>arcke Getränke fehlen, und sie sich nur</w:t>
        <w:br/>
        <w:t>it Wasser, oder wenn es hoch kommt,</w:t>
        <w:br/>
        <w:t>it Milch behelffen müssen: gleichwohl</w:t>
        <w:br/>
        <w:t>achen sie sich mit demselben, nebst ihrem</w:t>
        <w:br/>
        <w:t>adende Acha, oder auch ihrem Busch</w:t>
        <w:br/>
        <w:t>sch, welchen sie halb aus Acha und</w:t>
        <w:br/>
        <w:t>b aus Tobac machen und rauchen,</w:t>
        <w:br/>
        <w:t>en so frölich und noch fröhlicher als die</w:t>
        <w:br/>
        <w:t>curopäer mit ihren besten Speisen und</w:t>
        <w:br/>
        <w:t>artlichsten Getränken. Da sie doch, wie</w:t>
        <w:br/>
        <w:t>höret worden, hauptsächliche Ursache</w:t>
        <w:br/>
        <w:t>tten, sich im Herzen zu betrüben, und</w:t>
        <w:br/>
        <w:t>hin zu sehen, daß ins künffeige sol</w:t>
        <w:br/>
        <w:t>er grausame und schändliche Kinder</w:t>
        <w:br/>
        <w:t>tord abgeschaffet, und in eine löbliche</w:t>
        <w:br/>
        <w:t>auferziehung verwandelt werden möch</w:t>
        <w:br/>
        <w:t>Weil aber dazu so leichtlich keine</w:t>
        <w:br/>
        <w:t>offnung zu machen; angesehen diese</w:t>
        <w:br/>
        <w:t>bliche Gewohnheit gar zu tieffe Wur</w:t>
        <w:br/>
        <w:t>in geschossen und so leicht</w:t>
        <w:br/>
        <w:t>auszurotten ist: so werde ich am</w:t>
        <w:br/>
        <w:t>ten thun, wenn meinem Heren von</w:t>
        <w:br/>
        <w:t>cher niedrigen Materie ab und zu</w:t>
        <w:br/>
        <w:t>er bessern, angenehmern und frölin</w:t>
        <w:br/>
        <w:t>ern hinführe die in Seinen Ohren</w:t>
        <w:br/>
        <w:t>it nicht so betrübt fingen, noch ein fo</w:t>
        <w:br/>
        <w:t>ßliche Brandmal in dem Gewissen</w:t>
        <w:br/>
        <w:t>verlassen wird, ob sie Ihm gleich eben</w:t>
        <w:br/>
        <w:t>seltsam ja vielleicht in einigen Stücken</w:t>
        <w:br/>
        <w:t>ch seltsamer als die vorige, vorkomn</w:t>
        <w:br/>
        <w:t>en möchte.</w:t>
        <w:br/>
        <w:br/>
        <w:t>Welche diese eigentlich seyn wird, will</w:t>
        <w:br/>
        <w:t>hm alsobald entdecken, wenn ich sas</w:t>
        <w:br/>
        <w:t>daß Ihm von dem Kind-Bette weg,</w:t>
        <w:br/>
        <w:t>d auf eine frische lustige und sehens</w:t>
        <w:br/>
        <w:t>adige Hochzeit führen will; woselbst</w:t>
        <w:br/>
        <w:t>=zwar von den Speisen etwas zu gessen</w:t>
        <w:br/>
        <w:t>eben so wenig Luft wird haben,</w:t>
        <w:br/>
        <w:t>bey dem Kind-Bette: doch werden</w:t>
        <w:br/>
        <w:t>On die wunderliche Gebräuche und eins</w:t>
        <w:br/>
        <w:t>tige Ceremonien, besser allectiren,</w:t>
        <w:br/>
        <w:t>BobEr auf der **allervornehmstenoch**</w:t>
        <w:br/>
        <w:t>tan der Tafel fáffe, und seine Augen,</w:t>
        <w:br/>
        <w:t>Magen und das Gemüth, ja alle</w:t>
        <w:br/>
        <w:t>innen bald an diesem, bald an jenen</w:t>
        <w:br/>
        <w:t>duftigen, faltigen und vergnügen köndteich</w:t>
        <w:br/>
        <w:t>etwan, weil Ihm eine angeneh</w:t>
        <w:br/>
        <w:t>Music und curieuser Tank zu Ges</w:t>
        <w:br/>
        <w:t>ht kommen, oder sonsten alles prou</w:t>
        <w:br/>
        <w:t>gehen wird: sondern vielmehr</w:t>
        <w:br/>
        <w:t>rum, weil Er dergleichen Sachen</w:t>
        <w:br/>
        <w:t>ben keinem Vol unter der Sonnen</w:t>
        <w:br/>
        <w:t>wird gesehen, noch sonsten gelesen oder</w:t>
        <w:br/>
        <w:t>gehöret haben. Bill</w:t>
        <w:br/>
        <w:t>Damit ich aber zu der Sache selber</w:t>
        <w:br/>
        <w:t>schreite und Ihn mit vielen Umwegen fe</w:t>
        <w:br/>
        <w:t>nicht aufhalte, so muß ich wohl für das er er</w:t>
        <w:br/>
        <w:t>ste die Art ihrer Dreyerley vorstellen; weil len</w:t>
        <w:br/>
        <w:t>vielleicht manche: Christ des doch sehr vers</w:t>
        <w:br/>
        <w:t>nünfftig und weißlich zu handeln meinet,</w:t>
        <w:br/>
        <w:t>auch nichts ungeziemlicher in Sinn hat,</w:t>
        <w:br/>
        <w:t>dennoch durch die Hottentotten in dies</w:t>
        <w:br/>
        <w:t>fem Fall möchte beschämet werden weil</w:t>
        <w:br/>
        <w:t>er diese Weise gar wunderfesten beobach</w:t>
        <w:br/>
        <w:t>tet: da es doch ganz vernünfftig ist, und</w:t>
        <w:br/>
        <w:t>allerdings in Acht genommen zu werden</w:t>
        <w:br/>
        <w:t>meritieret; von ihnen auch ganz gewiß</w:t>
        <w:br/>
        <w:t>und unfehlbar muß beobachtet werden,</w:t>
        <w:br/>
        <w:t>weil sonsten die ganze vorhabende Vers</w:t>
        <w:br/>
        <w:t>löbnús und darauf folgende Heyrath</w:t>
        <w:br/>
        <w:t>nichts gilt, noch in Confederation ges</w:t>
        <w:br/>
        <w:t>zogen wird. muß</w:t>
        <w:br/>
        <w:t>Will Er eiffen mein Herr, was es was</w:t>
        <w:br/>
        <w:t>fey: so will es Ihm gleich sagen. Wenn nige</w:t>
        <w:br/>
        <w:t>ein junger Gesell, oder auch ein Witt</w:t>
        <w:br/>
        <w:t>wer, Belieben trägt zu heyrathen ,</w:t>
        <w:br/>
        <w:t>und will.</w:t>
        <w:br/>
        <w:br/>
        <w:t>eine junge Tochter, oder auch eine Gitts</w:t>
        <w:br/>
        <w:t>we nehmen will: so ist nicht erlauber  erst</w:t>
        <w:br/>
        <w:t>hinzugehen, und die Tochter oder Witt</w:t>
        <w:br/>
        <w:t>we zu fragen, ob sie sich wohl an</w:t>
        <w:br/>
        <w:t>ihn verheyrathet, oder seine Frau were</w:t>
        <w:br/>
        <w:t>den wolle? nachmals aber erst ihre El</w:t>
        <w:br/>
        <w:t>tern oder nach deren Todte, deren</w:t>
        <w:br/>
        <w:t>nächsten Freunden, darvon Eröffnung</w:t>
        <w:br/>
        <w:t>zu thun; sondern er ist vor allen Dingen er fe</w:t>
        <w:br/>
        <w:t>verpflichtet, feinem eigenen Vater seine Bare</w:t>
        <w:br/>
        <w:t>Meynung zu entdecken, welcher nebst bavar</w:t>
        <w:br/>
        <w:t>ihm hingehen und der vermeynten Braut bette</w:t>
        <w:br/>
        <w:t>Water, oder die seine Stelle vertretende</w:t>
        <w:br/>
        <w:t>nächste Freunde, darum begüssen</w:t>
        <w:br/>
        <w:t>muß. $ Nach Jrer Wort</w:t>
        <w:br/>
        <w:t>Dieses Gesetz muß so gar genau ben eine</w:t>
        <w:br/>
        <w:t>ihnen beobachtet werden, daß auch gang rente</w:t>
        <w:br/>
        <w:t>und gar keine Ausnahm darwieder ist; giebt</w:t>
        <w:br/>
        <w:t>allermassen sich keine Tochter, ohne der</w:t>
        <w:br/>
        <w:t>Eltern Vorbewuft, in einen Heyrahts willig</w:t>
        <w:br/>
        <w:t>Contract einlaufen mag. Es wird hier- cas</w:t>
        <w:br/>
        <w:t>durch auch so viel erhellen, daß gar sich.</w:t>
        <w:br/>
        <w:br/>
        <w:t>keine Winckel Ehen unter ihnen vors</w:t>
        <w:br/>
        <w:t>fallen, deren es unter den Chri</w:t>
        <w:br/>
        <w:t>sten, nur mehr als zu viele giebet, wie</w:t>
        <w:br/>
        <w:t>die tägliche Erfahrung ausweiset:</w:t>
        <w:br/>
        <w:t>und dahero die Christen in diesem Stück,</w:t>
        <w:br/>
        <w:t>ohne alle Gegen-Rede, von ihnen bes</w:t>
        <w:br/>
        <w:t>schámet werden. Zu geschweigen, daß</w:t>
        <w:br/>
        <w:t>noch andere rühmliche Sachen daraus</w:t>
        <w:br/>
        <w:t>herfliesen, welche den Christen eben</w:t>
        <w:br/>
        <w:t>falls zu gar schlechten Lob gereichen.</w:t>
        <w:br/>
        <w:br/>
        <w:t>Bevor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502.txt</w:t>
      </w:r>
    </w:p>
    <w:p>
      <w:r>
        <w:t>Zweyter Theil. IX. Brief. bevor</w:t>
        <w:br/>
        <w:t>aber um die Tochter Ansu</w:t>
        <w:br/>
        <w:t>hung gethan wird, und der Vater seis</w:t>
        <w:br/>
        <w:t>les Herzens Gedancken offenbahret:</w:t>
        <w:br/>
        <w:t>o gehet der zukünfftige Bräutigam hin,</w:t>
        <w:br/>
        <w:t>and gspendiret an beyderseits Eltern Aha,</w:t>
        <w:br/>
        <w:t>rauchet auch selber mit ihnen.</w:t>
        <w:br/>
        <w:br/>
        <w:t>Wenn nun des Bräutigams Vater</w:t>
        <w:br/>
        <w:t>erspüret, daß durch dieses Rauchen</w:t>
        <w:br/>
        <w:t>ein Kopff in etwas anfanget toll zu</w:t>
        <w:br/>
        <w:t>verdensi entdecket er seinem zukam</w:t>
        <w:br/>
        <w:t>aender Schwieger Vater die Ursache</w:t>
        <w:br/>
        <w:t>einer und seines Sohnes Ankunfft, und</w:t>
        <w:br/>
        <w:t>raget also gebührlich um die Tochter.</w:t>
        <w:br/>
        <w:br/>
        <w:t>Dieser unterredet sich ein klein wenig mit</w:t>
        <w:br/>
        <w:t>einer Frauen in ihrer Gegenwart, und</w:t>
        <w:br/>
        <w:t>giebet ihm entweder die Resoluion, daß</w:t>
        <w:br/>
        <w:t>r seine Tochter haben soll, oder schlá</w:t>
        <w:br/>
        <w:t>et fie ihm ab; weil sie gewiß schon</w:t>
        <w:br/>
        <w:t>inem andern zugefüget worden, der noch</w:t>
        <w:br/>
        <w:t>icht zum Manne gemachet ist, und das</w:t>
        <w:br/>
        <w:t>ero, biß nach geschehener selbiger Action,</w:t>
        <w:br/>
        <w:t>arten muß.</w:t>
        <w:br/>
        <w:br/>
        <w:t>Bekommen nun Vater und Sohn</w:t>
        <w:br/>
        <w:t>uf solche Weise einen Korb: so erheben</w:t>
        <w:br/>
        <w:t>ie sich bald wieder von dannen, und sie</w:t>
        <w:br/>
        <w:t>et sich der Sohn auf befaßte Weise,</w:t>
        <w:br/>
        <w:t>nd mit eben diesen Umständen, eine ans</w:t>
        <w:br/>
        <w:t>ere aus. Erhalten sie aber eine gütige</w:t>
        <w:br/>
        <w:t>Antwort, und sagen die Eltern der Toch</w:t>
        <w:br/>
        <w:t>er zu ihm: Teinies sie wir sieben es</w:t>
        <w:br/>
        <w:t>u/und sind damit wohl zu frieden:</w:t>
        <w:br/>
        <w:t>o ist erst dem Bräutigam erlaubet, mit</w:t>
        <w:br/>
        <w:t>einer Braut deswegen zu reden und von</w:t>
        <w:br/>
        <w:t>r zu vernehmen, ob sie auch Belieben</w:t>
        <w:br/>
        <w:t>Fallet die Antwort hier auch nach</w:t>
        <w:br/>
        <w:t>Wunsch aus, so ist die Heyrath schon al</w:t>
        <w:br/>
        <w:t>erdings richtig; wo aber nicht so müssen</w:t>
        <w:br/>
        <w:t>le beyde erst einen Streit darum anfang</w:t>
        <w:br/>
        <w:t>en, und geschiehet felbinger die folgende</w:t>
        <w:br/>
        <w:t>Nacht. Denn die beyde junge Leute</w:t>
        <w:br/>
        <w:t>klagen einander die ganze Nacht, und</w:t>
        <w:br/>
        <w:t>erboren gleichsam um die **OberhandNicht**</w:t>
        <w:br/>
        <w:t>etwan daß sie aufstehen, und eine</w:t>
        <w:br/>
        <w:t>nder Ohrfeigen geben, denn diese Maier</w:t>
        <w:br/>
        <w:t>ist bey ihnen gar sehr berhafft: son</w:t>
        <w:br/>
        <w:t>ern sie bleiben dabey liegen und zwicken</w:t>
        <w:br/>
        <w:t>inander nur, so starck sie können in die</w:t>
        <w:br/>
        <w:t>hinter-Backen, so lang, biß endlich die</w:t>
        <w:br/>
        <w:t>rau munde wird, und dem zukünfftigen</w:t>
        <w:br/>
        <w:t>Nann gewonnen Spiel giebet, und die</w:t>
        <w:br/>
        <w:t>anze Dreyerley ein Ende nimmt.</w:t>
        <w:br/>
        <w:br/>
        <w:t>Wenn nun die Braut nicht in des</w:t>
        <w:br/>
        <w:t>Brautigams Aral wohnet, so gehet er</w:t>
        <w:br/>
        <w:t>abst seinem Vater, des folgenden Tags</w:t>
        <w:br/>
        <w:t>ach Hauß. Ist sie aber in seiner Aral</w:t>
        <w:br/>
        <w:t>der Dorf befindlich, so jaget er nur</w:t>
        <w:br/>
        <w:t>es Morgens früh aus der Heerde Vie</w:t>
        <w:br/>
        <w:t>hes, einen, zween oder drey fette Ochsen,</w:t>
        <w:br/>
        <w:t>nachdem er nemlich reich oder arm ist.</w:t>
        <w:br/>
        <w:br/>
        <w:t>Diese nimmt er in beyden Fällen zu sich;</w:t>
        <w:br/>
        <w:t>begiebet sich mit seinem Vater und ans</w:t>
        <w:br/>
        <w:t>dern Bluts: Freunden, nebst den Och</w:t>
        <w:br/>
        <w:t>sen auf dem Weg, und verfüget sich wie</w:t>
        <w:br/>
        <w:t>der an das Hauß oder Dorff, wo seine</w:t>
        <w:br/>
        <w:t>Liebste wohnet: woselbst sich alsobald,</w:t>
        <w:br/>
        <w:t>nach seiner und seiner Eltern, auch an</w:t>
        <w:br/>
        <w:t>derer Freunde Ankunfft, auch die Eltern</w:t>
        <w:br/>
        <w:t>und Freunde der Braut verdammen,</w:t>
        <w:br/>
        <w:t>und also zu der bevorstehenden Hochzeit</w:t>
        <w:br/>
        <w:t>die löthige Anstalt machen. ner</w:t>
        <w:br/>
        <w:t>Sie schlachten nemlich die mites i</w:t>
        <w:br/>
        <w:t>brachte Ochsen des Bräutigams nach ihs die</w:t>
        <w:br/>
        <w:t>rer Weise, und duzen sich auf ihre Art, Be</w:t>
        <w:br/>
        <w:t>mit Schmieren, von dem frischen Och o</w:t>
        <w:br/>
        <w:t>schen Fett, und Bestreuung des mehres aus</w:t>
        <w:br/>
        <w:t>meldeten Buch. Die Frauen aber, wel</w:t>
        <w:br/>
        <w:t>che allezeit in Schmücken etwas voraus</w:t>
        <w:br/>
        <w:t>haben müssen, sind mit diesem Zierrath</w:t>
        <w:br/>
        <w:t>noch nicht zu frieden, sondern müssen</w:t>
        <w:br/>
        <w:t>noch über dieses ihr Angesicht **schminckenNicht**</w:t>
        <w:br/>
        <w:t>etwa mit kostbarer Farbe oder</w:t>
        <w:br/>
        <w:t>Wasser, wie viele Europäische Frauen</w:t>
        <w:br/>
        <w:t>zimmer thun, und sich darauf eine aeson</w:t>
        <w:br/>
        <w:t>bere Schönheit einbilden: sondern sie sus</w:t>
        <w:br/>
        <w:t>chen ihre Schmincke im freyen Felde, und mi</w:t>
        <w:br/>
        <w:t>finden selbige an rothen Steinlein, oder die s</w:t>
        <w:br/>
        <w:t>vielmehr rother Kreiden: womit fie nicht f</w:t>
        <w:br/>
        <w:t>so wohl das das ganze Angesicht berklei</w:t>
        <w:br/>
        <w:t>stern, als vielmehr nur runde Flecken an</w:t>
        <w:br/>
        <w:t>der Stirn, auf den Wangen, und an</w:t>
        <w:br/>
        <w:t>dem Kinne des Barts sich machen. Sie</w:t>
        <w:br/>
        <w:t>glauben, daß sie alsdenn besonder schön</w:t>
        <w:br/>
        <w:t>aussehen; da sie doch schlimmer sich abs</w:t>
        <w:br/>
        <w:t>bilden, als eine von den häßlichsten Zan</w:t>
        <w:br/>
        <w:t>ber heren, kan vorgestellet oder abgemahlt</w:t>
        <w:br/>
        <w:t>werden. ufa</w:t>
        <w:br/>
        <w:t>Nachdem also dieses alles vorher mi</w:t>
        <w:br/>
        <w:t>gegangen, setzen sich ferner beyderseits die</w:t>
        <w:br/>
        <w:t>Eltern, auch andere Bluts Freunde, und seit</w:t>
        <w:br/>
        <w:t>gute Bekandte zusammen: jedoch so, daß sebe</w:t>
        <w:br/>
        <w:t>die Männer allein, und die Frauen wie</w:t>
        <w:br/>
        <w:t>der absonderlich einen runden Cirkul vor</w:t>
        <w:br/>
        <w:t>stellen: in dessen Mitten dorten der Braus</w:t>
        <w:br/>
        <w:t>bigam, hier aber die Braut sich befindet;</w:t>
        <w:br/>
        <w:t>welche alle, als Hochzeit-Gäste, die bes</w:t>
        <w:br/>
        <w:t>vorstehende Trauung ansehen und ihr</w:t>
        <w:br/>
        <w:t>beiwohnen wollen. Diese wird auch bald</w:t>
        <w:br/>
        <w:t>darauf vollzogen. Nicht aber durch den</w:t>
        <w:br/>
        <w:t>Priester des Bräutigams, wofern die</w:t>
        <w:br/>
        <w:t>Braut nicht ebenfalls in feinem Dorff a</w:t>
        <w:br/>
        <w:t>oder Aral wohnet: sondern durch der</w:t>
        <w:br/>
        <w:t>Braut ihren, der nemlich in der Braut ung</w:t>
        <w:br/>
        <w:t>ihrer Aral dieses Aunt bedienet. Denn ob ri</w:t>
        <w:br/>
        <w:t>gleich der aus aus des Bräutigams Dorff</w:t>
        <w:br/>
        <w:t>sich unter den Hochzeit Gästen befin den</w:t>
        <w:br/>
        <w:t>cin</w:t>
        <w:br/>
        <w:t>bie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503.txt</w:t>
      </w:r>
    </w:p>
    <w:p>
      <w:r>
        <w:t>Zweyter Theil. IX, Brief. c.</w:t>
        <w:br/>
        <w:br/>
        <w:t>möchte, so hat er doch kein Recht</w:t>
        <w:br/>
        <w:t>diesem Dorff oder Aral, sich dieses</w:t>
        <w:br/>
        <w:t>ants anzumassen sondern er wird</w:t>
        <w:br/>
        <w:t>ht anders hier consideriret, als ein</w:t>
        <w:br/>
        <w:t>Derer Hottentotte oder Hochzeit Gast.</w:t>
        <w:br/>
        <w:t>Seil auch wenig davon zu gewarten,</w:t>
        <w:br/>
        <w:t>er ein schlechter Lohn zu hoffen ist: so</w:t>
        <w:br/>
        <w:t>erlasset er dem andern auch dieses Amt</w:t>
        <w:br/>
        <w:t>gerne, und giebt einen Zuseher ab.</w:t>
        <w:br/>
        <w:br/>
        <w:t>Will Er wissen mein Herz, wie die</w:t>
        <w:br/>
        <w:t>auung geschiehet, und welche Ceremonien</w:t>
        <w:br/>
        <w:t>dabey vorgehen? so will ich sie</w:t>
        <w:br/>
        <w:t>om erzehlen, jedoch auf Condition,</w:t>
        <w:br/>
        <w:t>Er mir nichts übel nehme. Denn</w:t>
        <w:br/>
        <w:t>t vielen Umschweifen die Sache aus</w:t>
        <w:br/>
        <w:t>brücken und verblute Redens-Arten</w:t>
        <w:br/>
        <w:t>gebrauchen, wäre zwar nicht übel ge</w:t>
        <w:br/>
        <w:t>an; weil es aber Ceremonien, die</w:t>
        <w:br/>
        <w:t>ne dem etwas fremd sind, und von</w:t>
        <w:br/>
        <w:t>er anderer Völcker Gebrauchen, so</w:t>
        <w:br/>
        <w:t>el mir wissend, gantz abweichen so be</w:t>
        <w:br/>
        <w:t>ge, es möchte alsdenn nicht allzu deut</w:t>
        <w:br/>
        <w:t>h herauskommen, wenn ich mich zwen</w:t>
        <w:br/>
        <w:t>n wolte, anders zu reden, als die Na</w:t>
        <w:br/>
        <w:t>r der Sache erfodert und haben</w:t>
        <w:br/>
        <w:t>II.</w:t>
        <w:br/>
        <w:br/>
        <w:t>So bald demnach derjenige Herren</w:t>
        <w:br/>
        <w:t>re welcher die Copulatio zu berrich</w:t>
        <w:br/>
        <w:t>n Macht hat, in den Kreyß der Man</w:t>
        <w:br/>
        <w:t>r kommet, findet er daselbst schon</w:t>
        <w:br/>
        <w:t>n Bräutigam mitten innen auf seinen</w:t>
        <w:br/>
        <w:t>nien hauchen. Wie denn auch die</w:t>
        <w:br/>
        <w:t>raut in dem andern Kreyß der Weis</w:t>
        <w:br/>
        <w:t>r in eben solcher Politur erblicket und</w:t>
        <w:br/>
        <w:t>getroffen wird. Diesen fraget er nicht</w:t>
        <w:br/>
        <w:t>enge, ob er jene wolle zu seinem Weibe,</w:t>
        <w:br/>
        <w:t>ich jene nicht, ob sie diesen wolle zu</w:t>
        <w:br/>
        <w:t>rem Manne haben: sondern er hält</w:t>
        <w:br/>
        <w:t>ch dessen allen schon versichert, daß</w:t>
        <w:br/>
        <w:t>wegen diese Versammlung abgestelt</w:t>
        <w:br/>
        <w:t>, und er zu dem Ende entboten sey50</w:t>
        <w:br/>
        <w:t>bald er demnach zu dem Bräutigam</w:t>
        <w:br/>
        <w:t>ommet, ziehet er seine sogenannte Kurons</w:t>
        <w:br/>
        <w:t>oder die Decke der Scham hin</w:t>
        <w:br/>
        <w:t>eg; fáffet sein männliches Glied in</w:t>
        <w:br/>
        <w:t>e Hand, und unter währenden kurzen</w:t>
        <w:br/>
        <w:t>Borten, die er in Hottentottischer</w:t>
        <w:br/>
        <w:t>Sprache zu ihm redet, bisset er ihn f. v.</w:t>
        <w:br/>
        <w:br/>
        <w:t>n; welches köstliche Affer der Brauti</w:t>
        <w:br/>
        <w:t>am fehr begierig auffanget, und in seine</w:t>
        <w:br/>
        <w:t>eu beschmierte Haut dergestalt hinein</w:t>
        <w:br/>
        <w:t>eibet, daß er über den ganzen vorder</w:t>
        <w:br/>
        <w:t>eib lauter Furchen mit seinen zarten bez</w:t>
        <w:br/>
        <w:t>haben Nägeln ziehet. Eben dieses</w:t>
        <w:br/>
        <w:t>errichtet obiger Hottentotte auch, so</w:t>
        <w:br/>
        <w:t>ald er aus diesem in der Frauen Kreyß</w:t>
        <w:br/>
        <w:t>nd zu der Braut kommet, welche gleis</w:t>
        <w:br/>
        <w:t>her Gestalt mit diesem stinckenden Waß</w:t>
        <w:br/>
        <w:t>er verfähret.</w:t>
        <w:br/>
        <w:br/>
        <w:t>Nach diesem ersten Actu, erhebet Diese</w:t>
        <w:br/>
        <w:t>er sich wieder erst zum Bräutigam, und</w:t>
        <w:br/>
        <w:t>hernach zu der Braut, und thut gleich dreyen</w:t>
        <w:br/>
        <w:t>also; worauf der Brautigam und die len wied</w:t>
        <w:br/>
        <w:t>bolet.</w:t>
        <w:br/>
        <w:br/>
        <w:t>Braut, die anfangs gezogene Furchen</w:t>
        <w:br/>
        <w:t>wieder duftreichen und unsichtbar mas</w:t>
        <w:br/>
        <w:t>chen. Endlich aber repet ret er zum</w:t>
        <w:br/>
        <w:t>dritten und letzten mahl diese Ceremonien,</w:t>
        <w:br/>
        <w:t>und verursachet damit, daß der</w:t>
        <w:br/>
        <w:t>Bräutigam samt seiner Braut, sich noch</w:t>
        <w:br/>
        <w:t>mehr bemühen, und die vorhin rupestris</w:t>
        <w:br/>
        <w:t>cene Furchen noch dichter zu streichen</w:t>
        <w:br/>
        <w:t>missen: damit man ja bey leibe an kein</w:t>
        <w:br/>
        <w:t>nes seinem Leibe ersehen möge, wo eine</w:t>
        <w:br/>
        <w:t>Furche oder Keller jemalen gewesen. ten</w:t>
        <w:br/>
        <w:t>bigam b</w:t>
        <w:br/>
        <w:t>Die Worte, welche er zu allen bey, Was a</w:t>
        <w:br/>
        <w:t>den saget, und allezeit referiret, habe</w:t>
        <w:br/>
        <w:t>in ihrer Sprache unmöglich schreiben ein Wu</w:t>
        <w:br/>
        <w:t>oder mercken können, weil es gar zu geschich</w:t>
        <w:br/>
        <w:t>schnell hinter einander ausgesprochen</w:t>
        <w:br/>
        <w:t>wird: mithin auch gar zu viele und wun</w:t>
        <w:br/>
        <w:t>derliche Schläge und Schnalzer mit der</w:t>
        <w:br/>
        <w:t>Junge formiret und ausgedrucket were</w:t>
        <w:br/>
        <w:t>den müssen. Der Inhalt aber derel</w:t>
        <w:br/>
        <w:t>ben soll, wie mir mein Dollmeischer,</w:t>
        <w:br/>
        <w:t>ingleichen auch andere gesaget haben,</w:t>
        <w:br/>
        <w:t>dieser seyn: daß er ihm zu seinem Ehes</w:t>
        <w:br/>
        <w:t>stand alles Glück, Heil und Seegen</w:t>
        <w:br/>
        <w:t>wünsche; anben aber auch, daß er schon</w:t>
        <w:br/>
        <w:t>in dem zukommenden Jahre, mit einem</w:t>
        <w:br/>
        <w:t>jungen Sohn erfreuet werden, und zei</w:t>
        <w:br/>
        <w:t>gen möge, daß er ein Mann sey, der</w:t>
        <w:br/>
        <w:t>zum Kinder zeugen nicht untüchtig: und</w:t>
        <w:br/>
        <w:t>daß derselbe Sohn möge groß werden,</w:t>
        <w:br/>
        <w:t>damit er nachmals, wenn sein Vater</w:t>
        <w:br/>
        <w:t>alt, die benötigte Lebens-Mittel vor</w:t>
        <w:br/>
        <w:t>ihm beschicken, und ein guter Jäger,</w:t>
        <w:br/>
        <w:t>auch tapferer Mann aus ihm werden</w:t>
        <w:br/>
        <w:t>möge.</w:t>
        <w:br/>
        <w:br/>
        <w:t>Hier hat Er nun mein Herz die voll Der Au</w:t>
        <w:br/>
        <w:t>ständige Trauung- Ceremonien, wel wo bi</w:t>
        <w:br/>
        <w:t>che vnhoͤfflich genug seyn, und mit kei- Hotten</w:t>
        <w:br/>
        <w:t>nem Volck in der ganzen Welt darins bi</w:t>
        <w:br/>
        <w:t>nen sich vergleichen lassen. Ich weiß nien he</w:t>
        <w:br/>
        <w:t>derohalben nicht, wo sie diese mögen bekam</w:t>
        <w:br/>
        <w:t>hergenommen und entlehnet haben.</w:t>
        <w:br/>
        <w:br/>
        <w:t>Denn alle andere Gebräuche so bißhero</w:t>
        <w:br/>
        <w:t>erzehlet worden, haben sich noch einiger</w:t>
        <w:br/>
        <w:t>massen, entweder auf Jüdische gegrünt</w:t>
        <w:br/>
        <w:t>dee, und von selbigen ihren Ursprung</w:t>
        <w:br/>
        <w:t>gesuchet: oder aber sie sind rein und laus</w:t>
        <w:br/>
        <w:t>ter mit denen alten Troglodyten übers</w:t>
        <w:br/>
        <w:t>ein gekommen. Dieser aber will sich</w:t>
        <w:br/>
        <w:t>weder zu der Jüdischen, noch zu der Troglodyt. en</w:t>
        <w:br/>
        <w:t>Gewonheiten schicken; von</w:t>
        <w:br/>
        <w:t>welchen Alexander **Velutellus** L. c. z4.</w:t>
        <w:br/>
        <w:br/>
        <w:t>nach Zwingeri Bericht, in Theatro</w:t>
        <w:br/>
        <w:t>Vt. Hum. pag. 4370. 2. diese ganz</w:t>
        <w:br/>
        <w:t>schändliche Sache schreibet: Apud Tro</w:t>
        <w:br/>
        <w:t>glo-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504.txt</w:t>
      </w:r>
    </w:p>
    <w:p>
      <w:r>
        <w:t>Zweyter Theil. IX. Brief. 2.</w:t>
        <w:br/>
        <w:br/>
        <w:t>**glodytos**, foeminas viris desponsatas primis</w:t>
        <w:br/>
        <w:t>noctibus cognati finesque pro</w:t>
        <w:br/>
        <w:t>ducunt, illasque promiscuis adulteriis</w:t>
        <w:br/>
        <w:t>patere figunt; postea perpetuæ pudicitiae</w:t>
        <w:br/>
        <w:t>adfcriptæ **feverillimis** poenis, vel</w:t>
        <w:br/>
        <w:t>minima concertatione, fi **deliquiffent**,</w:t>
        <w:br/>
        <w:t>WeibesPersonen führen bey den Troglodyten</w:t>
        <w:br/>
        <w:t>die **näcbfien** Freunde und</w:t>
        <w:br/>
        <w:t>andere Anverwandte die erste Nachte</w:t>
        <w:br/>
        <w:t>hinaus/ und laffen sie Ehebruch treis</w:t>
        <w:br/>
        <w:t>ben/ mit wem sie wollen: nachmale</w:t>
        <w:br/>
        <w:t>aber duften fie eine ewige Reusch</w:t>
        <w:br/>
        <w:t>heit angeloben / und wurden auch</w:t>
        <w:br/>
        <w:t>über dem geringsten Verdacht/ als ob</w:t>
        <w:br/>
        <w:t>fie etwas Übels gethan hatten/ durch</w:t>
        <w:br/>
        <w:t>die **allerschwehrfie** Straffen im Zaum</w:t>
        <w:br/>
        <w:t>gehalten.</w:t>
        <w:br/>
        <w:br/>
        <w:t>Die Hottentotten haben aber diesen</w:t>
        <w:br/>
        <w:t>háßlichen Gebrauch ganz und gar nicht:</w:t>
        <w:br/>
        <w:t>und machen es nicht wie eben die Troglodyten</w:t>
        <w:br/>
        <w:t>gethan, die nach dem Zeug</w:t>
        <w:br/>
        <w:t>niß des erwehnten Alexandri Veluell</w:t>
        <w:br/>
        <w:t>Lib. IV. c. 1. wie solches Zuingerus l. c.</w:t>
        <w:br/>
        <w:br/>
        <w:t>pag. 3617. a. anführet, den, an und mit</w:t>
        <w:br/>
        <w:t>der Frauen des Tyrannen oder Berens</w:t>
        <w:br/>
        <w:t>verbeten Ehebruch, mit einem Lamm</w:t>
        <w:br/>
        <w:t>zu bezahlen, bestraffen. Es ist vielmehr</w:t>
        <w:br/>
        <w:t>dieses Verbrechen allezeit, es mag begab</w:t>
        <w:br/>
        <w:t>gen werden mit welcher Frau es wolle,</w:t>
        <w:br/>
        <w:t>ein capitales Laster, das ohne das geringste</w:t>
        <w:br/>
        <w:t>Ansehen der Person, und ohne</w:t>
        <w:br/>
        <w:t>weiteres procederen alsobald mit dem</w:t>
        <w:br/>
        <w:t>Todt gestraffet wird; wie solches auch</w:t>
        <w:br/>
        <w:t>P. Tachart in seiner Samischen Reife</w:t>
        <w:br/>
        <w:t>pag. 96. mit folgenden Worten bedeu</w:t>
        <w:br/>
        <w:t>get: Ehebruch/schreibet er, und Diebs</w:t>
        <w:br/>
        <w:t>tabl/find bey ihnen peinliche Lafter</w:t>
        <w:br/>
        <w:t>und werden allezeit mit dem Leben</w:t>
        <w:br/>
        <w:t>geballer.</w:t>
        <w:br/>
        <w:br/>
        <w:t>Wenn dieses schändliche Laster mit</w:t>
        <w:br/>
        <w:t>solcher schwehren Straffe bey uns Chris</w:t>
        <w:br/>
        <w:t>ten solte angesehen werden, wie viel</w:t>
        <w:br/>
        <w:t>wurden alle Gerichts-Höfe und Obrig</w:t>
        <w:br/>
        <w:t>feiten zu thun bekommen? Wie viel würt</w:t>
        <w:br/>
        <w:t>den den Weg in die andere Welt suchen,</w:t>
        <w:br/>
        <w:t>und hier hinweg geraumet werden muß</w:t>
        <w:br/>
        <w:t>fen? Wie viel folgen wohl die Gerichts:</w:t>
        <w:br/>
        <w:t>Knechte gefangen und der Nachrichter</w:t>
        <w:br/>
        <w:t>Menschen zu tödten bekommen? Man</w:t>
        <w:br/>
        <w:t>hoͤret ja aller Orten, daß fast keine Gemeinde</w:t>
        <w:br/>
        <w:t>davon sauber sey. Gewiß in</w:t>
        <w:br/>
        <w:t>diesem Stücke übertreffen uns diese,</w:t>
        <w:br/>
        <w:t>sonst barbarische Leute sehr weit: indem</w:t>
        <w:br/>
        <w:t>fie nichts darnach fragen, ihrem eigenen</w:t>
        <w:br/>
        <w:t>Capitain oder Obristen, wenn er dieses</w:t>
        <w:br/>
        <w:t>Lasters fan überwiesen werden, zu greif</w:t>
        <w:br/>
        <w:t>fen, und gar kurzen Procefs mit ihm</w:t>
        <w:br/>
        <w:t>zu machen; massen sie wohl erwegen,</w:t>
        <w:br/>
        <w:t>daß dieses Gefeß kein Ansehen der Pers</w:t>
        <w:br/>
        <w:t>son dulden oder leiden kan. ten me</w:t>
        <w:br/>
        <w:t>Zwar können sie so viel weniger GeHo</w:t>
        <w:br/>
        <w:t>legenheit dazu suchen, oder begehren,</w:t>
        <w:br/>
        <w:t>weil ihnen ohne dem die Polygamie oder ein</w:t>
        <w:br/>
        <w:t>Vielweiberei erlaubet und zugestanden bab</w:t>
        <w:br/>
        <w:t>ist; allermassen Herz Breving in seiner</w:t>
        <w:br/>
        <w:t>curieusen Beschreibung und Nachricht</w:t>
        <w:br/>
        <w:t>von den Hottentotten pag. 9. num. 3hievon</w:t>
        <w:br/>
        <w:t>schreibet, wenn er saget: Die</w:t>
        <w:br/>
        <w:t>Polygamie ist unter ihnen zugelaufen/</w:t>
        <w:br/>
        <w:t>so/daß einer so viel Frauen nehmen/</w:t>
        <w:br/>
        <w:t>darff/ als er ernehren tan; weiber</w:t>
        <w:br/>
        <w:t>die meisten arme Leute sind so find</w:t>
        <w:br/>
        <w:t>nur diejenigen/ so viel Vieh haben/</w:t>
        <w:br/>
        <w:t>und also die Reichsten find/**PolygamiWorbey**</w:t>
        <w:br/>
        <w:t>ich denn nöthig habe anzumel</w:t>
        <w:br/>
        <w:t>cken, daß auch vielmals die Armen mehr</w:t>
        <w:br/>
        <w:t>als ein Frau haben, ob es gleich so durch</w:t>
        <w:br/>
        <w:t>gehend nicht ist, als bey den Reichen. bie</w:t>
        <w:br/>
        <w:t>Der Herz P. Tachard schreibet etwas P.</w:t>
        <w:br/>
        <w:br/>
        <w:t>deutlicher von dieser Polygamie, und he</w:t>
        <w:br/>
        <w:t>zeiget auch, wie viel Weiber einer unge</w:t>
        <w:br/>
        <w:t>fehr habe, wenn er loc. cit. pag. 96. fas</w:t>
        <w:br/>
        <w:t>get: Es hat zwar ein jeglicher Tann</w:t>
        <w:br/>
        <w:t>die Freyheit so viel Weiber zu nehmen/</w:t>
        <w:br/>
        <w:t>als er nur ernähren tan doch ist auch</w:t>
        <w:br/>
        <w:t>so gar unter den Reichen kein eingi</w:t>
        <w:br/>
        <w:t>ger der über drey balt. Der Hr. Vos Ho</w:t>
        <w:br/>
        <w:t>gel aber giebet in feiner Ost-Indischen r</w:t>
        <w:br/>
        <w:t>zehen-jährigen Reife Beschreibung p. 74. br</w:t>
        <w:br/>
        <w:t>noch ein anderes Kenn Zeichen an debo</w:t>
        <w:br/>
        <w:t>Tag, welches noch wohl werth ist, daß of</w:t>
        <w:br/>
        <w:t>es ein wenig deutlicher erkläret werde;</w:t>
        <w:br/>
        <w:t>denn er schreibet: Die Polygamie hat</w:t>
        <w:br/>
        <w:t>bey ihnen statt/ und darf ein Mann</w:t>
        <w:br/>
        <w:t>sein Weib/wenn es ihm nicht anifcher/</w:t>
        <w:br/>
        <w:t>wieder von sich stoffen. com</w:t>
        <w:br/>
        <w:t>Die Sache verhält sich, vermag der</w:t>
        <w:br/>
        <w:t>davon erhaltenen Erfahrung also: Mann pu</w:t>
        <w:br/>
        <w:t>und Weib richten zwar einen Ehe-Con f</w:t>
        <w:br/>
        <w:t>tract miteinander auf, und versprechen</w:t>
        <w:br/>
        <w:t>einander getreu zu seyn: hierinnen wird</w:t>
        <w:br/>
        <w:t>auch wunderfesten ein Fehler vorgehen,</w:t>
        <w:br/>
        <w:t>wegen der vorher angezeigten Todtes</w:t>
        <w:br/>
        <w:t>Straffe; wenn es sich aber zutrüge,</w:t>
        <w:br/>
        <w:t>daß der Mann mit der Frau, oder die</w:t>
        <w:br/>
        <w:t>Frau mit dem Mann nicht solte accor</w:t>
        <w:br/>
        <w:t>diren können: so gilt ihnen beyden</w:t>
        <w:br/>
        <w:t>gleich, sich voneinander zu trennen oder</w:t>
        <w:br/>
        <w:t>zu scheiden wenn sie wollen: und kan der</w:t>
        <w:br/>
        <w:t>Mann die Frau verstossen, oder auch</w:t>
        <w:br/>
        <w:t>die Frau frcywillig von ihm hinweg und</w:t>
        <w:br/>
        <w:t>herum lauffen, wo sie will, nur daß sie</w:t>
        <w:br/>
        <w:t>sich nicht anderwáris mag verheira</w:t>
        <w:br/>
        <w:t>then, weil sonsten Mord- und Todt</w:t>
        <w:br/>
        <w:t>schlag daraus entstehet. Den Mann</w:t>
        <w:br/>
        <w:t>hingegen bleibet unverwehrt, sich eine</w:t>
        <w:br/>
        <w:t>andere Frau zu zulegen, wenn er nur die</w:t>
        <w:br/>
        <w:t>vors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505.txt</w:t>
      </w:r>
    </w:p>
    <w:p>
      <w:r>
        <w:t>Zweyter Theil. IX. Brief 2.</w:t>
        <w:br/>
        <w:br/>
        <w:t>rhin beschriebene Umstände in Ob</w:t>
        <w:br/>
        <w:t>t zimmet, und bey so mancher Frau,</w:t>
        <w:br/>
        <w:t>er trauet, oder heyrathat, selbige wie</w:t>
        <w:br/>
        <w:t>Cholet.</w:t>
        <w:br/>
        <w:br/>
        <w:t>Hingegen muß auch dieses dabey</w:t>
        <w:br/>
        <w:t>on, daß sie noch keine Kinder gezeuget,</w:t>
        <w:br/>
        <w:t>er aber im Leben haben. Denn wenn</w:t>
        <w:br/>
        <w:t>nder und absonderlich Söhne vor</w:t>
        <w:br/>
        <w:t>den sind, so gehet es schon nicht an,</w:t>
        <w:br/>
        <w:t>-il der eltiste Sohn allezeit Erbe von</w:t>
        <w:br/>
        <w:t>3 Vaters ganzen Vermögen ist, wie</w:t>
        <w:br/>
        <w:t>anderwärts berichten will. Über die</w:t>
        <w:br/>
        <w:t>ist es wieder des Manns Reipect</w:t>
        <w:br/>
        <w:t>d Ansehen, sich mit Kinder-Zucht und</w:t>
        <w:br/>
        <w:t>sonderlich der Töchter zu bemühen,</w:t>
        <w:br/>
        <w:t>ebenfalls anderwárts foll angezeiget</w:t>
        <w:br/>
        <w:t>den. In solchen Fall ist er wohl ge</w:t>
        <w:br/>
        <w:t>ungen seine Frau zu behalten: hin</w:t>
        <w:br/>
        <w:t>gen sind ihm darinnen die Hände nicht</w:t>
        <w:br/>
        <w:t>Sunden noch eine andere darneben zu</w:t>
        <w:br/>
        <w:t>men, und sich selbige nach obiger</w:t>
        <w:br/>
        <w:t>Lanier und Gewonheit beylegen zu</w:t>
        <w:br/>
        <w:t>Ten.</w:t>
        <w:br/>
        <w:br/>
        <w:t>Stimmen also in diesem Stück die</w:t>
        <w:br/>
        <w:t>hottentotten mit den Troglodyten</w:t>
        <w:br/>
        <w:t>dermal nicht überein, welche ohne Un</w:t>
        <w:br/>
        <w:t>cheik Frauen und Kinder gemein hat</w:t>
        <w:br/>
        <w:t>wie Diod. Siculus Lib. III. cap. 3aus</w:t>
        <w:br/>
        <w:t>ihm Zuingerus in Theatro</w:t>
        <w:br/>
        <w:t>.Human, pag. 882. solches von ihr</w:t>
        <w:br/>
        <w:t>mit diesen Worten beglaubet: Trodytæ</w:t>
        <w:br/>
        <w:t>dytæ nudi per omnem vitam degen,</w:t>
        <w:br/>
        <w:t>, uxores filiosque omnes **commuhabent**,</w:t>
        <w:br/>
        <w:t>habent, excepto Tyranno, qui nim</w:t>
        <w:br/>
        <w:t>m tenet, bestiis fimilis, ut qui voluptatis</w:t>
        <w:br/>
        <w:t>neque doloris ullum,</w:t>
        <w:br/>
        <w:t>i naturalem fendum percipiant, naturis</w:t>
        <w:br/>
        <w:t>turpis neque honeft discrimen no1.</w:t>
        <w:br/>
        <w:t>Das ist: Die allezeit nackend</w:t>
        <w:br/>
        <w:t>flende Troglodyten, haben ihre Weis</w:t>
        <w:br/>
        <w:t>und Kinder gemein; hausgenos</w:t>
        <w:br/>
        <w:t>n der her: / welcher nur eine cingis</w:t>
        <w:br/>
        <w:t>hat. Sie sind darum denen anvers</w:t>
        <w:br/>
        <w:t>fftigen Thieren nicht viel ungleich/</w:t>
        <w:br/>
        <w:t>welche keinen andern Begriffen</w:t>
        <w:br/>
        <w:t>druck so wol von Schmertzen als</w:t>
        <w:br/>
        <w:t>der Wollust empfinden/ als den</w:t>
        <w:br/>
        <w:t>den die Natur anweiset; die auch</w:t>
        <w:br/>
        <w:t>be einmal zu unterscheiden wissen/</w:t>
        <w:br/>
        <w:t>s schändlich und was wohl anstand</w:t>
        <w:br/>
        <w:t>itẽ.</w:t>
        <w:br/>
        <w:br/>
        <w:t>Doch wo verirre ich mich hin, daß</w:t>
        <w:br/>
        <w:t>nicht wieder zu meiner vorhabenden</w:t>
        <w:br/>
        <w:t>terie kommen, und ferner erzehlen</w:t>
        <w:br/>
        <w:t>wie es denn nach der Copulatio</w:t>
        <w:br/>
        <w:t>ehe? Es mußte diese Sache angefühl</w:t>
        <w:br/>
        <w:t>werden, um desto versicherter mit</w:t>
        <w:br/>
        <w:t>1, daß meine Erfahrung ohne falsch</w:t>
        <w:br/>
        <w:t>Gleichwohl ist noch etwas bey</w:t>
        <w:br/>
        <w:t>dem Vogel in feiner vorher erwehnten muß</w:t>
        <w:br/>
        <w:t>zehen-jährigen Ost-Indischen Reise Besid</w:t>
        <w:br/>
        <w:t>schreibung pag. 74. enthalten, das mit dum</w:t>
        <w:br/>
        <w:t>allen vorigen auch nachfolgenden Um</w:t>
        <w:br/>
        <w:t>ständen und Ceremonien nicht übereins</w:t>
        <w:br/>
        <w:t>stimmet: dahero es gleicher gestalt erst</w:t>
        <w:br/>
        <w:t>erörtert werden muß, che ich wieder forts</w:t>
        <w:br/>
        <w:t>fahren fan. ther DetA</w:t>
        <w:br/>
        <w:t>Er gebraucht nemlich am angeführe Bie</w:t>
        <w:br/>
        <w:t>ten Ort diese Worte: Wenn sie sich richt</w:t>
        <w:br/>
        <w:t>verheyrathet/ so gibt die Dirne dem fchuf</w:t>
        <w:br/>
        <w:t>Mann/ an start des Trau-Rings/ eis</w:t>
        <w:br/>
        <w:t>nen fetten Schaafs oder Rinds Darm</w:t>
        <w:br/>
        <w:t>um den hals/ denselben träger/biß</w:t>
        <w:br/>
        <w:t>er verfauler / und ihm vom als fals</w:t>
        <w:br/>
        <w:t>let; daneben muß die Dirne an ihrem</w:t>
        <w:br/>
        <w:t>kleinen Finger sich ein Glied ablösen</w:t>
        <w:br/>
        <w:t>laffen/ und es dem Mann zum Zeis</w:t>
        <w:br/>
        <w:t>ben ihrer Treue geben. Auf diese</w:t>
        <w:br/>
        <w:t>Worte kan ich dem Herm Vogel nichts,</w:t>
        <w:br/>
        <w:t>anders zur Antwort geben, als daß bey wieder</w:t>
        <w:br/>
        <w:t>den Hochzeiten der Hottentotten, wel corid</w:t>
        <w:br/>
        <w:t>che ich zu sehen das Glück gehabt habe, mi</w:t>
        <w:br/>
        <w:t>niemaln wahrnehmen können, daß der Scha</w:t>
        <w:br/>
        <w:t>Bräutigam einen Ochsen-oder Schaaf Darm</w:t>
        <w:br/>
        <w:t>Darm um den Hals trüge, oder von der</w:t>
        <w:br/>
        <w:t>Braut bekáme. Ja ich darff noch mehr</w:t>
        <w:br/>
        <w:t>sagen, daß niemaln einen Hottentotten,</w:t>
        <w:br/>
        <w:t>es mag auch bey einer Gelegenheit ge</w:t>
        <w:br/>
        <w:t>wesen seyn, bey welcher es will, mit Dar</w:t>
        <w:br/>
        <w:t>mein um den Hals, habe, einher gehen se</w:t>
        <w:br/>
        <w:t>hen; daß also die Erzehlung des Herm</w:t>
        <w:br/>
        <w:t>Vogels in diesem Stück die Probe der</w:t>
        <w:br/>
        <w:t>Warheit nicht halten kan. Beri Bier</w:t>
        <w:br/>
        <w:t>Ich weiß zwar wohl, habe es auch Conti</w:t>
        <w:br/>
        <w:t>schon vormals erwehnet, daß sie ein on d</w:t>
        <w:br/>
        <w:t>Schaaf-Neh um den Hals tragen; allei-gungen,</w:t>
        <w:br/>
        <w:t>gleichwie dieser Gebrauch nicht bey</w:t>
        <w:br/>
        <w:t>Hochzeiten vorfället, es múste es denn</w:t>
        <w:br/>
        <w:t>bereits einer vorher getragen haben: also</w:t>
        <w:br/>
        <w:t>ist auch hier die Stelle nicht dessen weits</w:t>
        <w:br/>
        <w:t>läufftig zu gedencken, wird aber zu rech</w:t>
        <w:br/>
        <w:t>ter Zeit schon geschehen, und nicht vers</w:t>
        <w:br/>
        <w:t>gessen werden. So ist mir auch nicht</w:t>
        <w:br/>
        <w:t>unbekandt, daß viele Weiber ein, auch</w:t>
        <w:br/>
        <w:t>wohl mehrere Glieder an dem kleinen und</w:t>
        <w:br/>
        <w:t>folgenden Fingern zu wenig haben, die</w:t>
        <w:br/>
        <w:t>sie gewiß müssen ablösen lassen. Daß</w:t>
        <w:br/>
        <w:t>aber solches bey Hochzeiten geschehen,</w:t>
        <w:br/>
        <w:t>müsse, und das abgelöste Glied dem</w:t>
        <w:br/>
        <w:t>Bräutigam zu einem Zeichen ihrer Treue</w:t>
        <w:br/>
        <w:t>offer ret werde: ist abermals ohne allen</w:t>
        <w:br/>
        <w:t>Grund, und streitet gegen alle Erfa</w:t>
        <w:br/>
        <w:t>rung. dern</w:t>
        <w:br/>
        <w:t>Wenn es die Zeit auliesse, oder der wat</w:t>
        <w:br/>
        <w:t>eigentliche Ort wäre, wo dieses Glied, nem o</w:t>
        <w:br/>
        <w:t>ablösen hin gehöret, wolte ich meinem aus</w:t>
        <w:br/>
        <w:t>Hern, affer Vogels Meinung, noch der b</w:t>
        <w:br/>
        <w:t>drey besondere vorstellen, welche alle reben</w:t>
        <w:br/>
        <w:t>von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506.txt</w:t>
      </w:r>
    </w:p>
    <w:p>
      <w:r>
        <w:t>Zweyter Theil. IX. Brief. 2c.</w:t>
        <w:br/>
        <w:br/>
        <w:t>von erfahrnen Reisenden sind befandt</w:t>
        <w:br/>
        <w:t>gemacht werden; woraus wohl eine oder</w:t>
        <w:br/>
        <w:t>zwey was warhaffte in sich halten,</w:t>
        <w:br/>
        <w:t>welche aber dieselbige seyn, kan ein Un</w:t>
        <w:br/>
        <w:t>erfahrnen nicht eiffen. Weil aber die</w:t>
        <w:br/>
        <w:t>gange Sache wo anders hin gehöret: so</w:t>
        <w:br/>
        <w:t>will ich auch so lange damit an mir hal</w:t>
        <w:br/>
        <w:t>ten, biß wir einmal dieselbe Materie be</w:t>
        <w:br/>
        <w:t>kommen, die alsdenn den ganzen Husams</w:t>
        <w:br/>
        <w:t>menang der Sache zeigen wird.</w:t>
        <w:br/>
        <w:br/>
        <w:t>Unterdessen aber begebe mich zu meis</w:t>
        <w:br/>
        <w:t>ner abgebrochenen Erzehlung, und will</w:t>
        <w:br/>
        <w:t>nun ferner anzeigen, wie es denn nach</w:t>
        <w:br/>
        <w:t>der Trauung gehalten werde. Ich</w:t>
        <w:br/>
        <w:t>muß aber meinem Herz wieder erinne</w:t>
        <w:br/>
        <w:t>ren, daß oben gesaget worden, wie vor</w:t>
        <w:br/>
        <w:t>der Copulatio drey fette Ochsen, wenn</w:t>
        <w:br/>
        <w:t>anders der Bräutigam so reich ist, ha</w:t>
        <w:br/>
        <w:t>ben müssen geschlachtet werden. Nun</w:t>
        <w:br/>
        <w:t>st nichts weiters dabey berichtet worden,</w:t>
        <w:br/>
        <w:t>ben, als daß sich alle anwesende Hochzeit</w:t>
        <w:br/>
        <w:t>Gäste, mit dem frischen Nieren- und</w:t>
        <w:br/>
        <w:t>Warmer Fett wacker schmieren; da sie</w:t>
        <w:br/>
        <w:t>Doch auch schon das Blut, zusamt denen</w:t>
        <w:br/>
        <w:t>ausgesühneten Dormern und Wänsten</w:t>
        <w:br/>
        <w:t>unter einander gekocht, und noch vor der</w:t>
        <w:br/>
        <w:t>Copulatio gleichsam zum Früh-Stück</w:t>
        <w:br/>
        <w:t>su sich genommen haben.</w:t>
        <w:br/>
        <w:br/>
        <w:t>Das Fleisch ist noch warm von den</w:t>
        <w:br/>
        <w:t>Beinen herab gethan, und in Tropffen</w:t>
        <w:br/>
        <w:t>bewahret worden; gesund gehet es nun an</w:t>
        <w:br/>
        <w:t>ein Kochen und Braten: und zeiget sich</w:t>
        <w:br/>
        <w:t>ederman ausser dem Bräutigam und der</w:t>
        <w:br/>
        <w:t>Braut beschäfftig, das Essen zum Feuer</w:t>
        <w:br/>
        <w:t>u bringen, damit es gegen dem Nach</w:t>
        <w:br/>
        <w:t>mittag oder Abend könne verzehret wer</w:t>
        <w:br/>
        <w:t>Den. Es wird alles ohne Sals in fris</w:t>
        <w:br/>
        <w:t>chen Wasser gekochet, und das Gebratene</w:t>
        <w:br/>
        <w:t>in eine in die Erde gemachte Höhle</w:t>
        <w:br/>
        <w:t>geneßet, damit es auf einem hinein geleg</w:t>
        <w:br/>
        <w:t>en Stein und darauf angezündeten</w:t>
        <w:br/>
        <w:t>Feuer, desto eher heiß werden, und desto</w:t>
        <w:br/>
        <w:t>schneller braten könne. Ehe noch das</w:t>
        <w:br/>
        <w:t>Fleisch darauf geleget wird, kommet ei</w:t>
        <w:br/>
        <w:t>er, der die Asche mit einem Busch</w:t>
        <w:br/>
        <w:t>Braß herunter feget. Es muß auch,</w:t>
        <w:br/>
        <w:t>venn das Fleisch hernach darauf hinein</w:t>
        <w:br/>
        <w:t>geleget wird ein andrer Stein zugegen</w:t>
        <w:br/>
        <w:t>syn, damit sie es zu decken und vor der</w:t>
        <w:br/>
        <w:t>schen bewahren können. Denn fo</w:t>
        <w:br/>
        <w:t>bald das Fleisch auf jetzt besagte Weise</w:t>
        <w:br/>
        <w:t>darinnen lieget, schieren sie wieder ein</w:t>
        <w:br/>
        <w:t>grosses Feuer darüber und neben herum</w:t>
        <w:br/>
        <w:t>in, damit es desto schneller ausbrate und</w:t>
        <w:br/>
        <w:t>fertig werde.</w:t>
        <w:br/>
        <w:br/>
        <w:t>So bald diese jetzt besagte Traktamenten</w:t>
        <w:br/>
        <w:t>fertig, so lagert sich alles, und</w:t>
        <w:br/>
        <w:t>ticket sich zur Mahlzeit. Alsdenn solte</w:t>
        <w:br/>
        <w:t>mein Herz den herzlichen Pracht und</w:t>
        <w:br/>
        <w:t>Aufzug bewundern, und rechten Appetir</w:t>
        <w:br/>
        <w:t>bekommen mit ihnen zu speisen. Denn</w:t>
        <w:br/>
        <w:t>der Tisch ist die bloße Erde. Das Tische</w:t>
        <w:br/>
        <w:t>Tuch das grüne Graß. Die Serviet</w:t>
        <w:br/>
        <w:t>ten ihre ohne dem schmierige **CroffenDie**</w:t>
        <w:br/>
        <w:t>Kopffe schimmern auf dieser zu bes</w:t>
        <w:br/>
        <w:t>breiteten Tafel an statt der schönsten zin</w:t>
        <w:br/>
        <w:t>nernen Schüssel. Ihre schwarze und</w:t>
        <w:br/>
        <w:t>faule Boflen dienen ihnen an statt der</w:t>
        <w:br/>
        <w:t>schönsten Teller. Die Löffel sind von</w:t>
        <w:br/>
        <w:t>Perlen-Mutter oder andern See Mu</w:t>
        <w:br/>
        <w:t>scheln ohne Stiel: und die so kein Mes</w:t>
        <w:br/>
        <w:t>fer haben, gebrauchen ihre Finger nebst</w:t>
        <w:br/>
        <w:t>den Zähnen an derselben Stelle: so</w:t>
        <w:br/>
        <w:t>daß es allenthalben, wo man nur hin sies</w:t>
        <w:br/>
        <w:t>het sehr propre und nett geäget. aus</w:t>
        <w:br/>
        <w:t>Es sind aber zwo solche Tafeln, an</w:t>
        <w:br/>
        <w:t>deren einer die Männer, und an der an</w:t>
        <w:br/>
        <w:t>dern die Weiber sinen. Doch ist dem De</w:t>
        <w:br/>
        <w:t>Bräutigam dieses mahl erlaubet, an der</w:t>
        <w:br/>
        <w:t>Braut Tafel feinen Siß zunehmen, und eig</w:t>
        <w:br/>
        <w:t>an derselbigen zu speisen. Denn nieman o</w:t>
        <w:br/>
        <w:t>len essen sonst Männer und Weiber un</w:t>
        <w:br/>
        <w:t>ter einander. Doch damit auch dieses</w:t>
        <w:br/>
        <w:t>mahl dem männlichen Respect nicht zu</w:t>
        <w:br/>
        <w:t>kurz gethan wird, so mag der Braus</w:t>
        <w:br/>
        <w:t>bigam nicht mit seiner Braut zusammen</w:t>
        <w:br/>
        <w:t>essen; sondern es wird vor ihm ein be</w:t>
        <w:br/>
        <w:t>sonderer Kopff gekochet, aus welchem</w:t>
        <w:br/>
        <w:t>er allein essen muß, und nichts von der</w:t>
        <w:br/>
        <w:t>Weiber ihrem Essen annehmen darffSo</w:t>
        <w:br/>
        <w:t>bekommet er auch sein Stück geblas</w:t>
        <w:br/>
        <w:t>tens allein, und hat also ganz nichts mit</w:t>
        <w:br/>
        <w:t>den Weibern gemein, als daß er unter</w:t>
        <w:br/>
        <w:t>ihnen und neben seiner Braut fibet. ie ms</w:t>
        <w:br/>
        <w:t>Zan Da</w:t>
        <w:br/>
        <w:t>Wenn nun also abgespeist, und noch Bi</w:t>
        <w:br/>
        <w:t>etwas übrig gelassen worden, so wird</w:t>
        <w:br/>
        <w:t>dasselbe nebst den Beinen von dem dewa</w:t>
        <w:br/>
        <w:t>schlachteten Vieh bewahret biß morgen:</w:t>
        <w:br/>
        <w:t>da es denn eben so herzlich wieder zuge</w:t>
        <w:br/>
        <w:t>het, und damit immer fort gefahren</w:t>
        <w:br/>
        <w:t>wird, biß nichts mehr vorhanden ist.</w:t>
        <w:br/>
        <w:br/>
        <w:t>Nach der Tafel aber kommet das Confect,</w:t>
        <w:br/>
        <w:t>welches in Acha bestehet, da sich wi</w:t>
        <w:br/>
        <w:t>jederman wieder eset, und von dem na</w:t>
        <w:br/>
        <w:t>wohlriechenden Gut so viel rauchet, als</w:t>
        <w:br/>
        <w:t>ihm beliebt. Doch halten sie diese Ord-au</w:t>
        <w:br/>
        <w:t>nung, daß sie nicht alle zugleich ihre</w:t>
        <w:br/>
        <w:t>Pfeiffen füllen und anzünden, weil es</w:t>
        <w:br/>
        <w:t>sonsten kein froliches Gespräch geben</w:t>
        <w:br/>
        <w:t>wurde: sondern es stopfet nur einer fei</w:t>
        <w:br/>
        <w:t>ne Pfeife, und wenn sie angezündet, er</w:t>
        <w:br/>
        <w:t>auch einen Zug oder drey davon gethan</w:t>
        <w:br/>
        <w:t>hat: so übergebet er selbige seinem nády</w:t>
        <w:br/>
        <w:t>ten Nachbarn zur rechten Hand, und</w:t>
        <w:br/>
        <w:t>dieser wieder dem folgenden, damit sie</w:t>
        <w:br/>
        <w:t>endlich im Circul, welchen sie im Sagen</w:t>
        <w:br/>
        <w:t>form ren, wieder herum und an dem Ei</w:t>
        <w:br/>
        <w:t>benthems Heren gelange.</w:t>
        <w:br/>
        <w:br/>
        <w:t>Nach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507.txt</w:t>
      </w:r>
    </w:p>
    <w:p>
      <w:r>
        <w:t>Zweyter Theil IX. Brief? c.</w:t>
        <w:br/>
        <w:br/>
        <w:t>Nach diesen stecket ein anderer, der</w:t>
        <w:br/>
        <w:t>te Pfeife voll hat, dieselbe an und vers</w:t>
        <w:br/>
        <w:t>hert damit auf gleiche Weise; fie cantiren</w:t>
        <w:br/>
        <w:t>auch so lange damit, biß ihnen der</w:t>
        <w:br/>
        <w:t>opff toll und dumm wird; welches weil</w:t>
        <w:br/>
        <w:t>den Rauch nicht gleich heraus blasen,</w:t>
        <w:br/>
        <w:t>ndern hinunter schlucken; nachgehends</w:t>
        <w:br/>
        <w:t>er, wenn er Husten erwecket, mit auf</w:t>
        <w:br/>
        <w:t>speraten Maul auf einmal als durch eis</w:t>
        <w:br/>
        <w:t>n Schlot wieder herausstossen, gar</w:t>
        <w:br/>
        <w:t>ld geschehen muß. Es ist alsdenn eine</w:t>
        <w:br/>
        <w:t>st anzuhören, wie herzlich sie an das</w:t>
        <w:br/>
        <w:t>audern, oder vielmehr hefftige Schregs</w:t>
        <w:br/>
        <w:t>gebracht werden: also, daß man die</w:t>
        <w:br/>
        <w:t>enge Nacht hindurch nicht einmal fein</w:t>
        <w:br/>
        <w:t>den Wort hören, vielweniger schlaffen</w:t>
        <w:br/>
        <w:t>, wenn man nahe haben ist.</w:t>
        <w:br/>
        <w:br/>
        <w:t>Wie es die Männer machen, so thun</w:t>
        <w:br/>
        <w:t>Weiber gleichfalls, und vermehren das</w:t>
        <w:br/>
        <w:t>cho um ein ziemliches; biß sie endlich als</w:t>
        <w:br/>
        <w:t>Amt müde und von Acha rauchen</w:t>
        <w:br/>
        <w:t>duncken, sich gegen den Morgen in ihre</w:t>
        <w:br/>
        <w:t>atten oder Häufer begeben, und zur</w:t>
        <w:br/>
        <w:t>uhe niederlegen. Da denn der Brutis</w:t>
        <w:br/>
        <w:t>das erstemal bey seiner Braut schlaf</w:t>
        <w:br/>
        <w:t>mag. So bald es wieder Tag worden,</w:t>
        <w:br/>
        <w:t>d der Kopff Schmerzen nur ein flein</w:t>
        <w:br/>
        <w:t>enig nachgelassen, machen sie sich schon</w:t>
        <w:br/>
        <w:t>eder auf die Beine; fangen an zu raus</w:t>
        <w:br/>
        <w:t>en, hernach aber zu kochen, und condiren</w:t>
        <w:br/>
        <w:t>also so lange damit, als diehohe</w:t>
        <w:br/>
        <w:t>t währet, das ist: weil was zu essen vors</w:t>
        <w:br/>
        <w:t>den ist.</w:t>
        <w:br/>
        <w:br/>
        <w:t>Wunder ist es, daß diese Leute, da sie</w:t>
        <w:br/>
        <w:t>aften bey ihren Fröhlichkeiten so viel von</w:t>
        <w:br/>
        <w:t>Singen und Tanzen halten, gleichwohl</w:t>
        <w:br/>
        <w:t>ihren Hochzeiten nicht einmal ein eins</w:t>
        <w:br/>
        <w:t>ges Lied fingen, oder ein ander instruent</w:t>
        <w:br/>
        <w:t>haben haben, nach welchen fie tags</w:t>
        <w:br/>
        <w:t>akonten. Denn niemaln wird man ses</w:t>
        <w:br/>
        <w:t>n, daß bey einer Hottentottischen Hochs</w:t>
        <w:br/>
        <w:t>it gepanzet, noch sonsten eine andere</w:t>
        <w:br/>
        <w:t>blichkeit gebrauchet werde, als die die</w:t>
        <w:br/>
        <w:t>mit Rauchen und Plaudern machen.</w:t>
        <w:br/>
        <w:br/>
        <w:t>s hat mich solches vielmals veranlasset</w:t>
        <w:br/>
        <w:t>fragen warum sie dieses thaten? alleine</w:t>
        <w:br/>
        <w:t>habe niemaln die rechte gründliche</w:t>
        <w:br/>
        <w:t>fache erfahren können, dieweil sie mich</w:t>
        <w:br/>
        <w:t>mer mit den alten und verdrießlichen</w:t>
        <w:br/>
        <w:t>Borten abspeisten; es brachte es die Concoct</w:t>
        <w:br/>
        <w:t>sche Manier nicht anders mit.</w:t>
        <w:br/>
        <w:br/>
        <w:t>ch bilde mir dahero ein, es müsse eine</w:t>
        <w:br/>
        <w:t>rsache darunter verborgen liegen die sie</w:t>
        <w:br/>
        <w:t>inem Europa er wollen wissen lassen.</w:t>
        <w:br/>
        <w:t>brauche nur bey einer solchen Hochzeit zu</w:t>
        <w:br/>
        <w:t>verstehen, da Braut und Bräutigam</w:t>
        <w:br/>
        <w:t>noch alle beyde unverbeyrathet sind gewest</w:t>
        <w:br/>
        <w:t>fen: und könte wohl etwas anders wahre</w:t>
        <w:br/>
        <w:t>zunehmen seyn, wenn ein Wittber eine les</w:t>
        <w:br/>
        <w:t>dige Tochter, oder aber eine Witfrau eis</w:t>
        <w:br/>
        <w:t>nen jungen Gefallen, ingleichen wenn ein</w:t>
        <w:br/>
        <w:t>Wittber eine Wittib heyrath? alleine</w:t>
        <w:br/>
        <w:t>ich antworte Ihm hierauf, daß ich eben</w:t>
        <w:br/>
        <w:t>von solcher Opinion vormals gewesen,</w:t>
        <w:br/>
        <w:t>und mir festiglich eingebildet, es würde so</w:t>
        <w:br/>
        <w:t>leer nicht ablaufen: zum wenigsten würde</w:t>
        <w:br/>
        <w:t>hier oder darinnen eine Veränderung vors</w:t>
        <w:br/>
        <w:t>fallen. Nachdem ich aber nicht nur sehr</w:t>
        <w:br/>
        <w:t>genau deßwegen nachgefragt, sondern</w:t>
        <w:br/>
        <w:t>auch selbsten eine solche Hochzeit, da ein</w:t>
        <w:br/>
        <w:t>Wittber eine ledige Tochter ehelichet, in</w:t>
        <w:br/>
        <w:t>der **Cochoquas** oder Koopmanns - Land</w:t>
        <w:br/>
        <w:t>gesehen: so ist mein Zweiffel verschens</w:t>
        <w:br/>
        <w:t>den, und heraus gekommen, daß in den</w:t>
        <w:br/>
        <w:t>Ceremonien und andern Gebrauchen,</w:t>
        <w:br/>
        <w:t>nichts veränderliches heraus gekomen. ham</w:t>
        <w:br/>
        <w:t>bie Ho</w:t>
        <w:br/>
        <w:t>Gleichwohl kan ich diese Materie noch In m</w:t>
        <w:br/>
        <w:t>nicht beschliessen, sondern muß noch daber</w:t>
        <w:br/>
        <w:t>ben von den Graden ihrer Blut-Freund Fren</w:t>
        <w:br/>
        <w:t>schafft melden, und zeigen wie weit sie sich</w:t>
        <w:br/>
        <w:t>miteinander verehelichen derffen. Wenn todten</w:t>
        <w:br/>
        <w:t>demnach Geschwistert Kinder, oder auch bebra</w:t>
        <w:br/>
        <w:t>diejenige einander heyrathen wollen so im tonne</w:t>
        <w:br/>
        <w:t>dritten Grad von einander seyn: so ist ih</w:t>
        <w:br/>
        <w:t>nen solches niemaln zugelassen, und kan</w:t>
        <w:br/>
        <w:t>darinnen gar nicht **difpenfiret** werden.</w:t>
        <w:br/>
        <w:br/>
        <w:t>Die Ursache defen geben sie diese davon,</w:t>
        <w:br/>
        <w:t>weil es allzunahe in dem Blute wäre, und</w:t>
        <w:br/>
        <w:t>ihre Tradition die sie von ihren Vor-El</w:t>
        <w:br/>
        <w:t>tern empfangen hätten solches ausdruck</w:t>
        <w:br/>
        <w:t>lich verbothen hätte. Es müssen deewe</w:t>
        <w:br/>
        <w:t>gen solche Leute, die einander so nahe bes</w:t>
        <w:br/>
        <w:t>freundet sind sich enthalten einander mit</w:t>
        <w:br/>
        <w:t>verliebten Augen anzusehen, sonsten</w:t>
        <w:br/>
        <w:t>möchten sie wohl in Gefahr lauffen, um</w:t>
        <w:br/>
        <w:t>das Leben zu kommen: massen sie solche</w:t>
        <w:br/>
        <w:t>Heyrathen ganz und gar nicht dulden,</w:t>
        <w:br/>
        <w:t>oder wissen wollen, auch ernstlich dars</w:t>
        <w:br/>
        <w:t>wieder eyffern, und parate Justici über</w:t>
        <w:br/>
        <w:t>die Uibertreter ergehen lassen. wirb</w:t>
        <w:br/>
        <w:t>Solte sich aber einer finden laffen Blue</w:t>
        <w:br/>
        <w:t>der Blut-Schande mit seinen eigenen Kin Scha</w:t>
        <w:br/>
        <w:t>dern begangen hätte vor dem ist nicht nur ben</w:t>
        <w:br/>
        <w:t>gar seinegnade zu hoffen: sondern er mag dem s</w:t>
        <w:br/>
        <w:t>auch wohl versichert seyn, daß sein Todt bestra</w:t>
        <w:br/>
        <w:t>nicht weit entfernet sey. Denn so bald ein</w:t>
        <w:br/>
        <w:t>solcher Missethäter angeklaget und übers</w:t>
        <w:br/>
        <w:t>wiesen wird, oder auch sich mit seinem tods</w:t>
        <w:br/>
        <w:t>Und hiermit hätte Ihm also mein Herz len und vom Wein oder Acha beneben</w:t>
        <w:br/>
        <w:t>ang kürzlich alle Gebrauche, die bey eis ten und berauschten Kopff weiber verráth:</w:t>
        <w:br/>
        <w:t>er Hottentotem **schenHochzeit** vorfallen, so bald wird auch Rath über ihn behals</w:t>
        <w:br/>
        <w:t>zählet und vorgestellet. Vielleicht möchten, und er zu dem Ende in die Mitte des</w:t>
        <w:br/>
        <w:t>Er aber meinen, es wären diese Ges um ihn herumstehenden Gerichts gestel</w:t>
        <w:br/>
        <w:t>Mmm</w:t>
        <w:br/>
        <w:t>let,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508.txt</w:t>
      </w:r>
    </w:p>
    <w:p>
      <w:r>
        <w:t>Zweyter Theil. IX. Brief. c.</w:t>
        <w:br/>
        <w:br/>
        <w:t>let, damit er, nach geschehener Überweis</w:t>
        <w:br/>
        <w:t>ung, oder aber freywilliger Bestehung,</w:t>
        <w:br/>
        <w:t>alsobald den Lohn feiner Wercke empfags</w:t>
        <w:br/>
        <w:t>ge, und mit dem Todt bezahle.</w:t>
        <w:br/>
        <w:t>Man siehet also an diesen Leuten,</w:t>
        <w:br/>
        <w:t>Daß fie Gutes und Böses gar wohl zu uns</w:t>
        <w:br/>
        <w:t>erscheinen wissen, und genugsam im</w:t>
        <w:br/>
        <w:t>Stande sind, Recht und Gerechtigkeit,</w:t>
        <w:br/>
        <w:t>auch ohne geschriebene, und offtmals</w:t>
        <w:br/>
        <w:t>urch verkehrte Advocaten, auch bestes</w:t>
        <w:br/>
        <w:t>hend Richter verdrehet Geseze zu</w:t>
        <w:br/>
        <w:t>anhaben; welches gewiß alle diejenigen</w:t>
        <w:br/>
        <w:t>u befchámen mächtig genug ist so sich in</w:t>
        <w:br/>
        <w:t>ben öffentlichen Gerichten befinden und</w:t>
        <w:br/>
        <w:t>manchmal einen durch zu helffen suchen,</w:t>
        <w:br/>
        <w:t>oder sonsten sich corrumpirten lassen: weil</w:t>
        <w:br/>
        <w:t>Diese blinde Heyden weder der Person</w:t>
        <w:br/>
        <w:t>schonen noch sich feiner im geringsten ers</w:t>
        <w:br/>
        <w:t>armen, sondern nach der Sachen Bes</w:t>
        <w:br/>
        <w:t>affenheit, alsobald Recht wiederfuh</w:t>
        <w:br/>
        <w:t>en lassen: das leyder! in den Europais</w:t>
        <w:br/>
        <w:t>chen Gerichten offtmals gar lange wehs</w:t>
        <w:br/>
        <w:t>et, vornemlich so man weiß, daß Geld</w:t>
        <w:br/>
        <w:t>vorhanden, und und die **nöthigeSportuln**</w:t>
        <w:br/>
        <w:t>vol können abgetragen werden.</w:t>
        <w:br/>
        <w:br/>
        <w:t>Doch dieses sind abermals Dedans</w:t>
        <w:br/>
        <w:t>Ein, die nicht zur Sache gehören. Ein</w:t>
        <w:br/>
        <w:t>der kan leicht solche Anmerckungen bey</w:t>
        <w:br/>
        <w:t>ich selbst machen. Ich will nur noch ets</w:t>
        <w:br/>
        <w:t>vas weniges von demerath-Guth fols</w:t>
        <w:br/>
        <w:t>her jungen Leute hinzu thun, und alsdenn</w:t>
        <w:br/>
        <w:t>Diese Materie endigen. Es ist oben bes</w:t>
        <w:br/>
        <w:t>reits gesagt worden, wird auch an einem</w:t>
        <w:br/>
        <w:t>andern Ort weitleufftiger dargethan</w:t>
        <w:br/>
        <w:t>verden, daß der älteste Sohn der einige</w:t>
        <w:br/>
        <w:t>Erbe aller Nachlassenschafft seines Vas</w:t>
        <w:br/>
        <w:t>ers ist. Wenn demnach derselbe bey</w:t>
        <w:br/>
        <w:t>eines Vaters Lebzeiten heyrathat, so be</w:t>
        <w:br/>
        <w:t>ommt er nichts als was ihm der Vater</w:t>
        <w:br/>
        <w:t>gutwillig geben will. Will er ihn aber</w:t>
        <w:br/>
        <w:t>zar nichts geben, so muß er auch zu fries</w:t>
        <w:br/>
        <w:t>Den seyn und warten biß der Vater eins</w:t>
        <w:br/>
        <w:t>mal stirbet.</w:t>
        <w:br/>
        <w:br/>
        <w:t>Befehlichen sich aber ein anderer uns</w:t>
        <w:br/>
        <w:t>er seine Brüdern, der hat weder alsdenn,</w:t>
        <w:br/>
        <w:t>och nach dem Todte des Vaters etwas</w:t>
        <w:br/>
        <w:t>u hoffen: sondern muß zufrieden seyn,</w:t>
        <w:br/>
        <w:t>venn ihm der Vater ben seinem Leben,</w:t>
        <w:br/>
        <w:t>oder nach dessen Todt sein älterer Bruder,</w:t>
        <w:br/>
        <w:t>in paar Schaffe oder Kälber aus Gnad</w:t>
        <w:br/>
        <w:t>en und keines weges aus einiger Schub</w:t>
        <w:br/>
        <w:t>Gigkeit, verehren will. Im übrigen mag</w:t>
        <w:br/>
        <w:t>zu fehen wie er zu recht kommt, und</w:t>
        <w:br/>
        <w:t>muß noch dabey ein Knecht seines áltern</w:t>
        <w:br/>
        <w:t>Bruders seyn und bleiben, so lange der</w:t>
        <w:br/>
        <w:t>selbe lebet: stirbet er aber, ohne einen</w:t>
        <w:br/>
        <w:t>Sohn zu hinterlassen, so ist er alsdenn der</w:t>
        <w:br/>
        <w:t>Erbe seines Bruders, und ist keinem</w:t>
        <w:br/>
        <w:t>Menschen nichts davon zu geben schul</w:t>
        <w:br/>
        <w:t>dig. vor fem</w:t>
        <w:br/>
        <w:t>Dieweil nun niemand als der älteste</w:t>
        <w:br/>
        <w:t>Sohn etwas von dem Vater erbet, oder</w:t>
        <w:br/>
        <w:t>zu einem Heyrahts: Gut empfahet, wos en</w:t>
        <w:br/>
        <w:t>fern er ihm nicht aus guten Willen</w:t>
        <w:br/>
        <w:t>was geben und schencken will: so ist leicht</w:t>
        <w:br/>
        <w:t>die Rechnung zu machen, werffen sich eine</w:t>
        <w:br/>
        <w:t>Tochter möchte zu versehen haben. Es</w:t>
        <w:br/>
        <w:t>gebühret nemlich dieser gar nichts, wee</w:t>
        <w:br/>
        <w:t>der ben des Vaters Leben, noch nach</w:t>
        <w:br/>
        <w:t>dessen Todt. Sie muß dahero ganz wol</w:t>
        <w:br/>
        <w:t>zufrieden seyn, wenn sie von einem von</w:t>
        <w:br/>
        <w:t>beyden, eine Kuh und ein paar Schaffe</w:t>
        <w:br/>
        <w:t>zum Heyrath-Guth mit bekommt; welche</w:t>
        <w:br/>
        <w:t>auch der Mann so sie heyrathat, wieder</w:t>
        <w:br/>
        <w:t>hergeben muß, wenn sie ohne Kinder</w:t>
        <w:br/>
        <w:t>möchte versterben. Ist aber eine Tochter</w:t>
        <w:br/>
        <w:t>von ihr vorhanden und kein Sohn, fo</w:t>
        <w:br/>
        <w:t>bleibet derselben ihr Mütterliches vors</w:t>
        <w:br/>
        <w:t>aus geneßet, wenn ihr Vater nach ihrer</w:t>
        <w:br/>
        <w:t>Mutter Todt wieder heyrathen solte,</w:t>
        <w:br/>
        <w:t>oder bereits mehr als eine Frau hätte. Kei</w:t>
        <w:br/>
        <w:t>tent</w:t>
        <w:br/>
        <w:t>Aus diesem Fundament kommt es,</w:t>
        <w:br/>
        <w:t>daß fein Hottentotte nach Reichthum d</w:t>
        <w:br/>
        <w:t>heyrathen kan: und fan es eben so leicht Rei</w:t>
        <w:br/>
        <w:t>geschehen, daß eine gemeine Tochter vors bey</w:t>
        <w:br/>
        <w:t>nemlich, wenn sie ein wenig schön, und</w:t>
        <w:br/>
        <w:t>**wolsproportionirt** ist, eines grossen Capitains,</w:t>
        <w:br/>
        <w:t>ja selbst die Frau eines Hern der</w:t>
        <w:br/>
        <w:t>ganze Nation, werden fan: weil er sich von</w:t>
        <w:br/>
        <w:t>einer andern eben so viel als von dieser zu</w:t>
        <w:br/>
        <w:t>versehen hat, und niemaln nichts aufein</w:t>
        <w:br/>
        <w:t>Frau erblich fällt.</w:t>
        <w:br/>
        <w:br/>
        <w:t>Und so viel ist, was ich bey Bes</w:t>
        <w:br/>
        <w:t>dieser Materie annoch zu melden gehabt diese</w:t>
        <w:br/>
        <w:t>habe. Ich zweiffele nicht, mein Herz ersterbe</w:t>
        <w:br/>
        <w:t>de hieraus ersehen, wie es bey Hottentottischen</w:t>
        <w:br/>
        <w:t>Hochzeiten zugehe, und daß dieses</w:t>
        <w:br/>
        <w:t>be viel angenehmer zu beschauen seyn, als</w:t>
        <w:br/>
        <w:t>bey den Kindbetterinnen sich lange aufe</w:t>
        <w:br/>
        <w:t>zuhalten, und den verdammlichen Kin</w:t>
        <w:br/>
        <w:t>der Mord anzuhören. Doch ich muste</w:t>
        <w:br/>
        <w:t>auch denselbigen eben so deutlich borstel</w:t>
        <w:br/>
        <w:t>len, als jetzunder die Hochzeiten: bey des</w:t>
        <w:br/>
        <w:t>nen gewiß feinen Umstand verschwiegen</w:t>
        <w:br/>
        <w:t>oder aussen gelassen habe.</w:t>
        <w:br/>
        <w:br/>
        <w:t>Ich schliesse und befehle Ihn der</w:t>
        <w:br/>
        <w:t>Göttlichen Protection, mich aber in</w:t>
        <w:br/>
        <w:t>Seine fortwährende Freundschafft, dies</w:t>
        <w:br/>
        <w:t>weil ich beständig bleibe</w:t>
        <w:br/>
        <w:t>Mein Herz. c. (0)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509.txt</w:t>
      </w:r>
    </w:p>
    <w:p>
      <w:r>
        <w:t>459</w:t>
        <w:br/>
        <w:br/>
        <w:t>Der K. Brief.</w:t>
        <w:br/>
        <w:t>Von der Hottentotten Haushaltung und Kinder-Zucht</w:t>
        <w:br/>
        <w:t>auch wie sie sich in dem gemeinen Leben / gegen einander</w:t>
        <w:br/>
        <w:t>aufführen.</w:t>
        <w:br/>
        <w:t>Mein Herr.</w:t>
        <w:br/>
        <w:br/>
        <w:t>Jeweil Jhm letzthin die</w:t>
        <w:br/>
        <w:t>Gebräuche, welche die</w:t>
        <w:br/>
        <w:t>Hottentotten bey ihren</w:t>
        <w:br/>
        <w:t>Hochzeiten beobachten</w:t>
        <w:br/>
        <w:t>S umständig und ohne eini-</w:t>
        <w:br/>
        <w:t>gen Zusatz von Umwahrheiten, auch ohne</w:t>
        <w:br/>
        <w:t>viele Umschreibungen der benötigten</w:t>
        <w:br/>
        <w:t>Ausdruckungen vorgestellet habe so</w:t>
        <w:br/>
        <w:t>wird anjetz nicht undienlich seyn ferner</w:t>
        <w:br/>
        <w:t>zu zeigen, wie sie theils ihr Haushalten</w:t>
        <w:br/>
        <w:t>mögerein anstellen, theils auch wie sie es</w:t>
        <w:br/>
        <w:t>mit der Kinder-Zucht halten, wenn ihnen</w:t>
        <w:br/>
        <w:t>einige nach einander, oder auch nur eines</w:t>
        <w:br/>
        <w:t>allein gebohren worden und endlich möch-</w:t>
        <w:br/>
        <w:t>te hier noch wohl die Frage bekommen,</w:t>
        <w:br/>
        <w:t>wie sie sich denn unter und gegen einander</w:t>
        <w:br/>
        <w:t>im gemeinen Leben aufführen?</w:t>
        <w:br/>
        <w:br/>
        <w:t>Es sind dieses solche drey Stücke, die</w:t>
        <w:br/>
        <w:t>man unumgänglich wissen muß, wenn</w:t>
        <w:br/>
        <w:t>man von ihrem gantzen Leben und innerl-</w:t>
        <w:br/>
        <w:t>chen Zustande, aus dem Fundament ur-</w:t>
        <w:br/>
        <w:t>Herrn hoffentlich nicht zu wieder seyn.</w:t>
        <w:br/>
        <w:t>theilen will. Es wird deßwegen meinem</w:t>
        <w:br/>
        <w:t>wenn Jhm davon eine umständige Nach-</w:t>
        <w:br/>
        <w:t>richt zuschicke, und dabey abermals anbei-</w:t>
        <w:br/>
        <w:t>se, daß / ob gleich viele Dinge unter ihnen</w:t>
        <w:br/>
        <w:t>vorfallen, die einem ectiren Volck</w:t>
        <w:br/>
        <w:t>nicht allerdings zu stehen, oder sich nicht</w:t>
        <w:br/>
        <w:t>wohl von sie schicken möchten dennoch bey</w:t>
        <w:br/>
        <w:t>weiten solche enorme und gantz grobe</w:t>
        <w:br/>
        <w:t>Schand-Thaten nicht geschehen, als man</w:t>
        <w:br/>
        <w:t>insgemein von ihnen glaubet, und öffent.</w:t>
        <w:br/>
        <w:t>lich in Schriften von ihnen erzehlet hat.</w:t>
        <w:br/>
        <w:br/>
        <w:t>Damit ich aber ohne weitern Umme</w:t>
        <w:br/>
        <w:t>gleich zu der Sache selber schreite, und</w:t>
        <w:br/>
        <w:t>mich auf das **allerkürtzeste** mit Beant-</w:t>
        <w:br/>
        <w:t>wortung des ersten Punct los wickele so</w:t>
        <w:br/>
        <w:t>ist gantz gewiß, daß, nach vollbrachten</w:t>
        <w:br/>
        <w:t>Hochzeit, wenn Mann und Frau in ih-</w:t>
        <w:br/>
        <w:t>re eigene Behausung gekommen, ein</w:t>
        <w:br/>
        <w:t>Fremder nicht leicht wird sagen können,</w:t>
        <w:br/>
        <w:t>daß dieses ein paar Ehe-Leute wären.</w:t>
        <w:br/>
        <w:t>Denn ihre Haushaltung ist nicht so ein-</w:t>
        <w:br/>
        <w:t>gerichtet, wie bey uns oder andern Völ-</w:t>
        <w:br/>
        <w:t>kern der Gebrauch ist, woselbst man</w:t>
        <w:br/>
        <w:t>bald sehen und erkennen kan, welches</w:t>
        <w:br/>
        <w:t>Mann und Frau zusammen sind. Die</w:t>
        <w:br/>
        <w:t>Ursache solches Unterscheid beruhet dar-</w:t>
        <w:br/>
        <w:t>auf, weil sie theils nicht leben, wie Mann</w:t>
        <w:br/>
        <w:t>und Frau miteinander leben solten ich</w:t>
        <w:br/>
        <w:t>will sagen, weil sie fidit miteinander</w:t>
        <w:br/>
        <w:t>gehen, neben einander sitzen oder liegen.</w:t>
        <w:br/>
        <w:t>auch nicht miteinander essen theils</w:t>
        <w:br/>
        <w:t>auch, weil sie einander nicht so freund-</w:t>
        <w:br/>
        <w:t>lich ansprechen, anlachen, oder ver-</w:t>
        <w:br/>
        <w:t>liebt ansehen, wie sonst dergleichen Per-</w:t>
        <w:br/>
        <w:t>sonen zu thun pflegen, als in welchen</w:t>
        <w:br/>
        <w:t>Sachen allen es dem äusserlichen Ansehen</w:t>
        <w:br/>
        <w:t>nach so daulicht und indifferens zugehet.</w:t>
        <w:br/>
        <w:t>daß man offt wie das Sprichwort saget.</w:t>
        <w:br/>
        <w:t>nicht weiß / wer Koch oder Keller ist, oder</w:t>
        <w:br/>
        <w:t>welche zusammen ein Paar ausmachen.</w:t>
        <w:br/>
        <w:br/>
        <w:t>Wenn man aber ihre Sitten und Ge-</w:t>
        <w:br/>
        <w:t>bräuche ein wenig erkundiget und durch</w:t>
        <w:br/>
        <w:t>sehen hat, findet man gleichwohl gar</w:t>
        <w:br/>
        <w:t>bald, daß unerachter es nach dem aus</w:t>
        <w:br/>
        <w:t>derlichen Schein so abgeschmackt ausses</w:t>
        <w:br/>
        <w:t>het, dennoch eine Regel-mässige Haus-</w:t>
        <w:br/>
        <w:t>haltung, nach ihrer Art, bey ihnen gefüh-</w:t>
        <w:br/>
        <w:t>ret werde und daß jetzt der beyden Ehe-</w:t>
        <w:br/>
        <w:t>gatten, ja auch alsdenn, wenn mehr als</w:t>
        <w:br/>
        <w:t>eine Frau in dem Hause ist, jedes seine</w:t>
        <w:br/>
        <w:t>eigene ihm zu thun obliegende Berrich-</w:t>
        <w:br/>
        <w:t>jungen wahrzunehmen hat, davon kei-</w:t>
        <w:br/>
        <w:t>nes des andern seine, ausser dem höchsten</w:t>
        <w:br/>
        <w:t>Nothfall über sich nehmen, oder nur nach</w:t>
        <w:br/>
        <w:t>denselbigen sich umsehen wird.</w:t>
        <w:br/>
        <w:br/>
        <w:t>Dieses wird alsobald deutlicher echel-</w:t>
        <w:br/>
        <w:t>len, wenn ich die Verrichtungen, wel-</w:t>
        <w:br/>
        <w:t>che dem Mann allein obliegen, erstlich</w:t>
        <w:br/>
        <w:t>erzehlet, hernach mich zu den Geschäff-</w:t>
        <w:br/>
        <w:t>ten der Weiber wende und endlich of-</w:t>
        <w:br/>
        <w:t>ofenbare was beyde miteinander, mit zu-</w:t>
        <w:br/>
        <w:t>sammen gesetzten Diensten verrichten</w:t>
        <w:br/>
        <w:t>müssen.</w:t>
        <w:br/>
        <w:br/>
        <w:t>Es ist gewiß, daß ein Mann die fatte</w:t>
        <w:br/>
        <w:t>lesten Tage in der Welt hat / so lang er vor</w:t>
        <w:br/>
        <w:t>sich selbsten, und bey seinem Weibe lebet</w:t>
        <w:br/>
        <w:t>Denn er sorget fast für nichts, und hat</w:t>
        <w:br/>
        <w:t>auch sehr wenig zu seinem Haushalten</w:t>
        <w:br/>
        <w:t>dienliches zu verrichten. Fische zu fangen /</w:t>
        <w:br/>
        <w:t>wenn er nahe am Strand oder Ufer der</w:t>
        <w:br/>
        <w:t>See wohnet, ist eines der schweresten</w:t>
        <w:br/>
        <w:t>Wercke daß er thun muß worinnen auch</w:t>
        <w:br/>
        <w:t>die meisten so wol exercirt, daß sie es man-</w:t>
        <w:br/>
        <w:t>chem Europæischen Fischer bevor thun</w:t>
        <w:br/>
        <w:t>un erachtet ihnen Hr. Vogel in seiner 10.</w:t>
        <w:br/>
        <w:t>jährigen Ost-Andischen Reise-Beschr.</w:t>
        <w:br/>
        <w:t xml:space="preserve">71. zuleget / daß sie dieses gar nicht verston. </w:t>
        <w:br/>
        <w:t>den, wenn er saget. Sie wissen weder von</w:t>
        <w:br/>
        <w:t>Säen / Pflantzen / noch Fisch fangen.</w:t>
        <w:br/>
        <w:t>Wie und auf was Art und Weise sie es</w:t>
        <w:br/>
        <w:t>aber anstellen, daß sie Fische fangen, wird</w:t>
        <w:br/>
        <w:t>an einem andern Ort gejagt werden.</w:t>
        <w:br/>
        <w:t>Mm 2</w:t>
        <w:br/>
        <w:t>Rebst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510.txt</w:t>
      </w:r>
    </w:p>
    <w:p>
      <w:r>
        <w:t>Zweyter Theil. X. Brief. 2.</w:t>
        <w:br/>
        <w:br/>
        <w:t>Nebst dem Fisch fangen ist weiter seis</w:t>
        <w:br/>
        <w:t>s Antes, so wohl allein, als mit andern</w:t>
        <w:br/>
        <w:t>Compagnie, vornemlich wenn die gan</w:t>
        <w:br/>
        <w:t>Aral gehet, imb grosse Thiere, als Eles</w:t>
        <w:br/>
        <w:t>anten, Rhinozeroten, Elend-Thiere,</w:t>
        <w:br/>
        <w:t>id andere dergleichen mehr fangen will,</w:t>
        <w:br/>
        <w:t>uf die Jagd zu gehen und zu suchen, wie</w:t>
        <w:br/>
        <w:t>etwan einen Steinbock, oder andres</w:t>
        <w:br/>
        <w:t>eines Wild, affer Hafen und etlichen</w:t>
        <w:br/>
        <w:t>dern, die sie nicht essen, mit seinem Ges</w:t>
        <w:br/>
        <w:t>ehr todten möge, damit er etwas nach</w:t>
        <w:br/>
        <w:t>aufe bringe, wovon seine Famille nebst</w:t>
        <w:br/>
        <w:t>zu essen habe. Ausser diesen zweyen</w:t>
        <w:br/>
        <w:t>aupt-Stücken, wird er sich weiter nicht</w:t>
        <w:br/>
        <w:t>el um sein Haushalten bekümmern, son</w:t>
        <w:br/>
        <w:t>ra láffet GOtt und seine Frau davor</w:t>
        <w:br/>
        <w:t>gen.</w:t>
        <w:br/>
        <w:br/>
        <w:t>Wenn diese Mode auch unter den</w:t>
        <w:br/>
        <w:t>arola ern fonte eingefübret werden,</w:t>
        <w:br/>
        <w:t>aubte ich gánglich, es wurden die meis</w:t>
        <w:br/>
        <w:t>en Männer auf das beste damit zu fries</w:t>
        <w:br/>
        <w:t>n seyn; als welchen es gar wohl ges</w:t>
        <w:br/>
        <w:t>llen würde, wenn sie von denen schwer</w:t>
        <w:br/>
        <w:t>n und Kummer vollen Haus-Sorgen</w:t>
        <w:br/>
        <w:t>freyen blieben. Wenn sie hingegen</w:t>
        <w:br/>
        <w:t>ch wie die Hottentotten leben, und</w:t>
        <w:br/>
        <w:t>mit Wurzeln, nebst einem Grund</w:t>
        <w:br/>
        <w:t>Affers, allezeit faltigen solten, wür</w:t>
        <w:br/>
        <w:t>ihnen wieder nicht gefallen, des ans</w:t>
        <w:br/>
        <w:t>mehmen Wein oder Biers entúbrigt</w:t>
        <w:br/>
        <w:t>leben: da doch diese, wie schon vor</w:t>
        <w:br/>
        <w:t>als berichtet worden, eben so vers</w:t>
        <w:br/>
        <w:t>úgt, lustig und frölich dabey find, als</w:t>
        <w:br/>
        <w:t>e bey ihren starcken und den Kopff;</w:t>
        <w:br/>
        <w:t>amt den Geblüth kreißenden und</w:t>
        <w:br/>
        <w:t>vnden-machenden Gebranden. '</w:t>
        <w:br/>
        <w:t>Von den Männern wende mich als</w:t>
        <w:br/>
        <w:t>zu den Weibern und will meinem</w:t>
        <w:br/>
        <w:t>ern auch deren Verrichtungen vors</w:t>
        <w:br/>
        <w:t>llen. Diesen lieget nun ob alle</w:t>
        <w:br/>
        <w:t>Burgel, welche ihnen an statt des</w:t>
        <w:br/>
        <w:t>rodes dienen, aufzusuchen, auszu</w:t>
        <w:br/>
        <w:t>aben und nachmals zu kochen. Das</w:t>
        <w:br/>
        <w:t>fluchen geschiehet zwar gar leicht,</w:t>
        <w:br/>
        <w:t>eil ihnen die Kräuter und Blätter der</w:t>
        <w:br/>
        <w:t>ben gar wohl befandt sind; weil sie</w:t>
        <w:br/>
        <w:t>er elbige nicht auszugraben pflegen,</w:t>
        <w:br/>
        <w:t>vor sie zeitig worden, und ihren in</w:t>
        <w:br/>
        <w:t>n Blumen führenden Saamen haben</w:t>
        <w:br/>
        <w:t>len lassen, damit das nünfftige Jahr</w:t>
        <w:br/>
        <w:t>eder andere wachsen mögen: so ist</w:t>
        <w:br/>
        <w:t>ch nothwendig, daß sie die Zeit</w:t>
        <w:br/>
        <w:t>Obacht nehmen, wenn selbige ihre</w:t>
        <w:br/>
        <w:t>bommene Reiff erlanget haben.</w:t>
        <w:br/>
        <w:br/>
        <w:t>Es sind dieser Wurzeln unterschied.</w:t>
        <w:br/>
        <w:t>Der Arten und Gattungen, wie im</w:t>
        <w:br/>
        <w:t>folgenden Briefe wird gezeiget were</w:t>
        <w:br/>
        <w:t>1. Der Werckzeug aber, womit sie mit</w:t>
        <w:br/>
        <w:t>fie selbige ausgraben, ist nicht etwan le</w:t>
        <w:br/>
        <w:t>ein Grabscheid wie die Europæer ge bor</w:t>
        <w:br/>
        <w:t>brauchen, denn dieses ist ihnen zu uns wer</w:t>
        <w:br/>
        <w:t>bequem zuregieren: sondern sie bedienen ge</w:t>
        <w:br/>
        <w:t>sich eines runden Stockes von Eisen aus</w:t>
        <w:br/>
        <w:t>oder Oliven-Holz, der nicht allein starch,</w:t>
        <w:br/>
        <w:t>sondern auch wacker záhe ist; welcher</w:t>
        <w:br/>
        <w:t>born spitzig zu geschnitten wird, damit</w:t>
        <w:br/>
        <w:t>Sie in die Erde hinein stechen, und die</w:t>
        <w:br/>
        <w:t>Wurzeln heraus graben können. Oder</w:t>
        <w:br/>
        <w:t>aber sie lassen sich durch ihre Männer,</w:t>
        <w:br/>
        <w:t>meistens aber durch die Christen, denen</w:t>
        <w:br/>
        <w:t>sie davor arbeiten, waschen, und ans</w:t>
        <w:br/>
        <w:t>dere Weiber Arbeiten verrichten, ein</w:t>
        <w:br/>
        <w:t>rundes, etwan drey Schuh langes und</w:t>
        <w:br/>
        <w:t>forne ganz spitziges Eisen dazu machen,</w:t>
        <w:br/>
        <w:t>womit sie rund um die Wurzeln oder</w:t>
        <w:br/>
        <w:t>Zwiebeln, die Erde los stechen, selbige</w:t>
        <w:br/>
        <w:t>hernach heraus ziehen, und mit nach</w:t>
        <w:br/>
        <w:t>Hause nehmen. Bur</w:t>
        <w:br/>
        <w:t>So bald sie einen Theil solcher Wur was</w:t>
        <w:br/>
        <w:t>eln gefunden haben, davon sie ungefehr mit d</w:t>
        <w:br/>
        <w:t>**denselbigeTag** zu eßen haben den vor den mach</w:t>
        <w:br/>
        <w:t>morgenden lassen sie GOtt folgen: so</w:t>
        <w:br/>
        <w:t>verfügen sie sich nach dem Wasser; wa</w:t>
        <w:br/>
        <w:t>schen selbige rein abgehen darauf nach Haus</w:t>
        <w:br/>
        <w:t>al-Bas</w:t>
        <w:br/>
        <w:t>lein diese Wurzeln muß die Frau fucco aus</w:t>
        <w:br/>
        <w:t>und wochen sie. Doch nicht</w:t>
        <w:br/>
        <w:t>chen, sondern auch andere erbare Sabinchen,</w:t>
        <w:br/>
        <w:t>Amandeln, Arams Wurzeln</w:t>
        <w:br/>
        <w:t>und dessen Saamen, welche ihnen eben</w:t>
        <w:br/>
        <w:t>ohne Holh nicht geschehen fan, so muß</w:t>
        <w:br/>
        <w:t>falls zu kochen obliegen. Weil aber dieses Mas</w:t>
        <w:br/>
        <w:t>sie auch auf ihrem Rücken so viel Hols</w:t>
        <w:br/>
        <w:t>herbey tragen, als dazu nicht allein bes</w:t>
        <w:br/>
        <w:t>nöthigen ist: sondern auch so viel sie in</w:t>
        <w:br/>
        <w:t>dem Hause, ben kalten und regenhaften</w:t>
        <w:br/>
        <w:t>Wetter verbrennen.</w:t>
        <w:br/>
        <w:br/>
        <w:t>Dieses gehet nun also alle Tage fort, Diese</w:t>
        <w:br/>
        <w:t>und hat die Frau hiedurch vielmehr richte</w:t>
        <w:br/>
        <w:t>Sorgen über ihr, als der Mann: der</w:t>
        <w:br/>
        <w:t>nur selten und wenn es ihm wohlbe</w:t>
        <w:br/>
        <w:t>fállet, auf die Jagd oder auf das Fi</w:t>
        <w:br/>
        <w:t>schen gehet; wovon er aber auch insge</w:t>
        <w:br/>
        <w:t>mein so viel mit nach Hause bringet, daß</w:t>
        <w:br/>
        <w:t>seinem ganzen Haushalten, in etlichen</w:t>
        <w:br/>
        <w:t>Tagen nichts an Offen abgehen solte,</w:t>
        <w:br/>
        <w:t>wenn nicht andere sich darzu schlügen,</w:t>
        <w:br/>
        <w:t>und es mit verzehren helffen. Indessen</w:t>
        <w:br/>
        <w:t>hat er solches wieder zu geniessen, wenn</w:t>
        <w:br/>
        <w:t>sie etwas erjagen oder fangen. Hiers</w:t>
        <w:br/>
        <w:t>durch aber gehet freylich der vermeinte</w:t>
        <w:br/>
        <w:t>Vorrath gar bald zu Ende, und hat die</w:t>
        <w:br/>
        <w:t>Frau nur destomehr Plage, ein meis</w:t>
        <w:br/>
        <w:t>ers Holtz auf einmal herben zu scheep</w:t>
        <w:br/>
        <w:t>pen, damit auch dieses Offen fertig und</w:t>
        <w:br/>
        <w:t>gekochet werde.</w:t>
        <w:br/>
        <w:br/>
        <w:t>Da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511.txt</w:t>
      </w:r>
    </w:p>
    <w:p>
      <w:r>
        <w:t>Zweyter Theil. X. Brief. c.</w:t>
        <w:br/>
        <w:br/>
        <w:t>Da ich nun in meinem vorigen gefa</w:t>
        <w:br/>
        <w:t>t, wie der Brautigam unter den Wein</w:t>
        <w:br/>
        <w:t>am Tisch sie: so möchte mein Herz</w:t>
        <w:br/>
        <w:t>illeicht gedenken es affen iso, oder auch</w:t>
        <w:br/>
        <w:t>aften allezeit die Weiber und Männer</w:t>
        <w:br/>
        <w:t>einander und äffen mit einander. Al</w:t>
        <w:br/>
        <w:t>ne unerachtet von der Frauen alles</w:t>
        <w:br/>
        <w:t>m Kochen benötigte Holz und Was</w:t>
        <w:br/>
        <w:t>muß herben getragen werden; unansehen</w:t>
        <w:br/>
        <w:t>sie es auch alles kochen muß: so</w:t>
        <w:br/>
        <w:t>sie doch die Macht nicht bey ihrem,</w:t>
        <w:br/>
        <w:t>ch weniger bey andern Männern zu</w:t>
        <w:br/>
        <w:t>sen und mit ihnen zugleich zu essen: als</w:t>
        <w:br/>
        <w:t>elches dem männlichen Ansehen hoch</w:t>
        <w:br/>
        <w:t>ens zu wieder wäre. Sie muß vielmehr</w:t>
        <w:br/>
        <w:t>n Kopff mit dem gefochten, oder auch</w:t>
        <w:br/>
        <w:t>s gebratene Essen hingeben, und die</w:t>
        <w:br/>
        <w:t>tánner so viel davon nehmen lassen als</w:t>
        <w:br/>
        <w:t>en zu essen beliebet. Wenn diese</w:t>
        <w:br/>
        <w:t>en Theil heraus genommen fo</w:t>
        <w:br/>
        <w:t>wird ihr und andern Weibern erst der</w:t>
        <w:br/>
        <w:t>opff hingereichet, daß sie auch, in einem</w:t>
        <w:br/>
        <w:t>sonderlichen Ringe beizende, offen md</w:t>
        <w:br/>
        <w:t>n. Es wäre denn, daß die Frau gleich</w:t>
        <w:br/>
        <w:t>fangs alles Offen in zween absonderl</w:t>
        <w:br/>
        <w:t>en Tropffen zugeredet und in jeden gleich</w:t>
        <w:br/>
        <w:t>el gethan hatte; daß also die Männer</w:t>
        <w:br/>
        <w:t>ren allein, und die Weiber ihren auch</w:t>
        <w:br/>
        <w:t>sonderlich hätten.</w:t>
        <w:br/>
        <w:br/>
        <w:t>Es erhellet demnach hieraus klárlich,</w:t>
        <w:br/>
        <w:t>ß die Weiber, ob sie gleich weder zu</w:t>
        <w:br/>
        <w:t>aschen noch zu backen, weder zuspinnen,</w:t>
        <w:br/>
        <w:t>och zu nähen, viel weniger zu flicken has</w:t>
        <w:br/>
        <w:t>n, dennoch einer viel grössere Last und</w:t>
        <w:br/>
        <w:t>Sorgen unterworffen, als die Männer.</w:t>
        <w:br/>
        <w:t>s duͤrffte solches den Europäischen</w:t>
        <w:br/>
        <w:t>Jännern abermals sehr wohl anstehen,</w:t>
        <w:br/>
        <w:t>enn nur dieser Gebrauch auf sie konte</w:t>
        <w:br/>
        <w:t>hergebracht, und unter ihnen eine</w:t>
        <w:br/>
        <w:t>ahret werden. Wenn sie aber nicht nur</w:t>
        <w:br/>
        <w:t>it so schlechter Kost vor lieb nehmen</w:t>
        <w:br/>
        <w:t>asten sondern noch darzu von der Wei</w:t>
        <w:br/>
        <w:t>er Gnade leben solten, würde ihnen sols</w:t>
        <w:br/>
        <w:t>es abermals ganz nicht anstehen und</w:t>
        <w:br/>
        <w:t>in ich versichert, es würde manche Frau,</w:t>
        <w:br/>
        <w:t>benn sie auch gleich alle Kräffte daran</w:t>
        <w:br/>
        <w:t>Danneke, den Mann hierinnen zu vers</w:t>
        <w:br/>
        <w:t>bügen, noch vielmehr lose Worte, auch</w:t>
        <w:br/>
        <w:t>wohl gar derbe Schläge darüber em</w:t>
        <w:br/>
        <w:t>fangen, als sie anizo bekommt; da es</w:t>
        <w:br/>
        <w:t>noch nicht an solchen boßhaffte Man</w:t>
        <w:br/>
        <w:t>ern fehlet, die ihren Weibern die ehelich</w:t>
        <w:br/>
        <w:t>versprochene Treue einschlägen halten</w:t>
        <w:br/>
        <w:t>and auszahlen.</w:t>
        <w:br/>
        <w:br/>
        <w:t>Doch es ist noch übrig von denen je</w:t>
        <w:br/>
        <w:t>iren Dingen zu reden, welche Mann und</w:t>
        <w:br/>
        <w:t>Frau mit einander verrichten müssen. Un</w:t>
        <w:br/>
        <w:t>er diesen findet sich aber vor allen an</w:t>
        <w:br/>
        <w:t>dern, daß sie beyde um ein eigen Haus</w:t>
        <w:br/>
        <w:t>bekümmert seyn müssen, wenn sie nicht</w:t>
        <w:br/>
        <w:t>anderer Leute Gnade leben oder zur Hers</w:t>
        <w:br/>
        <w:t>berge ziehen wollen. Doch solches gesche</w:t>
        <w:br/>
        <w:t>het ganz wunderfesten, ahnerachtet offts</w:t>
        <w:br/>
        <w:t>mals mehr als 10. bis 12. Personen in</w:t>
        <w:br/>
        <w:t>einer einigen Hütte schlaffen. Denn dies</w:t>
        <w:br/>
        <w:t>ses sind nicht Leute, die in ihrem Dorffe</w:t>
        <w:br/>
        <w:t>oder Aral wohnen, sondern fremde, die offt v</w:t>
        <w:br/>
        <w:t>von andern Dorffern angekommen seyn, Derfor</w:t>
        <w:br/>
        <w:t>und über Nacht bey ihnen zu bleiben vers pause</w:t>
        <w:br/>
        <w:t>langen: denen sie auch niemaln eine</w:t>
        <w:br/>
        <w:t>Herberge, ja selbst nichts von demjenigen</w:t>
        <w:br/>
        <w:t>was abschlagen werden, was sie in ihrem</w:t>
        <w:br/>
        <w:t>Hause an eßbaren Waaren haben, ohne,</w:t>
        <w:br/>
        <w:t>daß sie ihnen etwas davor geben derffen; Der</w:t>
        <w:br/>
        <w:t>es sey denn, daß sie wieder zu ihnen und saft s</w:t>
        <w:br/>
        <w:t>zu ihrer Wohnung kommen, allwo sie blutgleicher</w:t>
        <w:br/>
        <w:t>Willfährigkeit gewärtig seyn. K&amp;nn</w:t>
        <w:br/>
        <w:t>Suchen sie aber in einem andern</w:t>
        <w:br/>
        <w:t>Hause zu verbleiben, so geschiehet es doch</w:t>
        <w:br/>
        <w:t>nicht länger als biß das ihrige fertig ist:</w:t>
        <w:br/>
        <w:t>weiches in Zeit von zweyen Stunden kan</w:t>
        <w:br/>
        <w:t>aufgerichtet werden, wenn die Materialien,</w:t>
        <w:br/>
        <w:t>als Sparren und Matten herbey sich in</w:t>
        <w:br/>
        <w:t>geschaffet und verfertiget sind; womit sie ver 3</w:t>
        <w:br/>
        <w:t>aufs allerlángste 8 Tage zu thun haben, eigens</w:t>
        <w:br/>
        <w:t>und nach der Zeit in ihre eigene Beaus</w:t>
        <w:br/>
        <w:t>fung ziehen können. Wie aber selbige,</w:t>
        <w:br/>
        <w:t>ingleichem ganze Dörfer müssen gebauet</w:t>
        <w:br/>
        <w:t>werden: davon foll inskünftige in einem</w:t>
        <w:br/>
        <w:t>besondern Briefe, behöhrige Nachricht ges</w:t>
        <w:br/>
        <w:t>geben werden.</w:t>
        <w:br/>
        <w:br/>
        <w:t>Nächst diesem lieget beyden ob, vor man</w:t>
        <w:br/>
        <w:t>ihr Vieh zu sorgen, damit nichts davon Beib</w:t>
        <w:br/>
        <w:t>verlohren oder sonsten zu schanden gehe. Bier</w:t>
        <w:br/>
        <w:t>Insonderheit aber müssen sie bey der gen.</w:t>
        <w:br/>
        <w:t>Nacht Sorge tragen, daß kein wildes,</w:t>
        <w:br/>
        <w:t>verschlingendes Thier darunter komme,</w:t>
        <w:br/>
        <w:t>das Schaden anrichten, etliche erbeissen,</w:t>
        <w:br/>
        <w:t>oder wohl gar mit einem oder mehrern</w:t>
        <w:br/>
        <w:t>durchgehen möchte. Wie es denn offt</w:t>
        <w:br/>
        <w:t>geschiehet, daß ein solcher Raub-Vogel,</w:t>
        <w:br/>
        <w:t>sich des Nachts zu ihren Carlen oder</w:t>
        <w:br/>
        <w:t>Dörffern schleichet, und ehe sie sichs vers</w:t>
        <w:br/>
        <w:t>sehen mit der eroberten Beute sich wieder</w:t>
        <w:br/>
        <w:t>aus dem Staube macht. Sie haben und</w:t>
        <w:br/>
        <w:t>gebrauchen deswegen auch eine listige</w:t>
        <w:br/>
        <w:t>Manier darhinter zukommen und zu wie</w:t>
        <w:br/>
        <w:t>sen, wenn ein solcher Dieb einbricht; wels</w:t>
        <w:br/>
        <w:t>che aber nicht hieher gehöret, sondern in</w:t>
        <w:br/>
        <w:t>dem folgenden Briefe soll eröffnet werde.</w:t>
        <w:br/>
        <w:br/>
        <w:t>Die</w:t>
        <w:br/>
        <w:t>So viel aber die Frau immer zur,</w:t>
        <w:br/>
        <w:t>Bewahrung des Viehes bey Nacht ver- barf</w:t>
        <w:br/>
        <w:t>helffen mag, so hat sie dennoch keine von</w:t>
        <w:br/>
        <w:t>Macht, über das geringste Stuck dessel- och</w:t>
        <w:br/>
        <w:t>ben, daß sie entweder eines nach eigenem Ber</w:t>
        <w:br/>
        <w:t>Belieben solte schlachten, oder wohl gar elmo</w:t>
        <w:br/>
        <w:t>Mmm 3 Ma men</w:t>
        <w:br/>
        <w:t>per perf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512.txt</w:t>
      </w:r>
    </w:p>
    <w:p>
      <w:r>
        <w:t>Zweyter Theil. X. Brief. 2.</w:t>
        <w:br/>
        <w:br/>
        <w:t>verkauffen dörffen. Sie ist vielmehr alles</w:t>
        <w:br/>
        <w:t>eit gehalten, den Mann anzusprechen,</w:t>
        <w:br/>
        <w:t>venn sie eines schlachten will. Mit dem</w:t>
        <w:br/>
        <w:t>Verkauffen hat sie ganz und gar nichts</w:t>
        <w:br/>
        <w:t>u thun, weil dadurch des Mannes Ansehen</w:t>
        <w:br/>
        <w:t>bekränzet und geschwechet würde;</w:t>
        <w:br/>
        <w:t>ie auch über dieses ihm nichts zugebracht</w:t>
        <w:br/>
        <w:t>at, und also nichts eigentümliches bes</w:t>
        <w:br/>
        <w:t>ibet. Sie ist auch nicht einmal befugt,</w:t>
        <w:br/>
        <w:t>on demjenigen, ohne sein Vorwissen, ets</w:t>
        <w:br/>
        <w:t>vas zu entziehen, was sie ihme zuge</w:t>
        <w:br/>
        <w:t>racht: weil nach ihrem Todt, wenn kein</w:t>
        <w:br/>
        <w:t>te Kinder vorhanden seyn, der Mann an</w:t>
        <w:br/>
        <w:t>jhre Eltern oder Freunde wiedergeben</w:t>
        <w:br/>
        <w:t>wuste, was sie zu ihn gebracht hätte.</w:t>
        <w:br/>
        <w:br/>
        <w:t>Sind aber Kinder und vornemlich ein</w:t>
        <w:br/>
        <w:t>Sohn vorhanden, so erlaubet der Mann</w:t>
        <w:br/>
        <w:t>arum nicht daß sie was nimmt, weil es</w:t>
        <w:br/>
        <w:t>eiffet: man müste auf das Zunehmen</w:t>
        <w:br/>
        <w:t>er Famille sehen, welche auf riesensohn</w:t>
        <w:br/>
        <w:t>beruhet, und nicht machen, daß er ges</w:t>
        <w:br/>
        <w:t>chwächer würde, oder ins Abnehmen ges</w:t>
        <w:br/>
        <w:t>bethe.</w:t>
        <w:br/>
        <w:br/>
        <w:t>Diese Vorsorge vor das Aufnehmen</w:t>
        <w:br/>
        <w:t>Der Famille, solte gewiß manchen Euros</w:t>
        <w:br/>
        <w:t>der und Christlicher Vater eben so gut</w:t>
        <w:br/>
        <w:t>ind besser anstehen als **einemHottentoten**.</w:t>
        <w:br/>
        <w:t>Denn es werden viele angetroffen,</w:t>
        <w:br/>
        <w:t>Die nur vor sich, aber nicht vor ihre Kins</w:t>
        <w:br/>
        <w:t>per sorgen, sondern sich selbsten wohl seyn</w:t>
        <w:br/>
        <w:t>affen, es mag gleich mit ihren Kindern</w:t>
        <w:br/>
        <w:t>nach ihrem Todte ergehen, wie es will;</w:t>
        <w:br/>
        <w:t>a doch die Schrifft ihnen selbsten einen</w:t>
        <w:br/>
        <w:t>Derben Drampff giebt und saget: daß,</w:t>
        <w:br/>
        <w:t>ver die Seinigen nicht versorget, der has</w:t>
        <w:br/>
        <w:t>be den Glauben verleugnet, und sey</w:t>
        <w:br/>
        <w:t>schlimmer als ein Heyde. 1. Tim. V. 8.</w:t>
        <w:br/>
        <w:br/>
        <w:t>Zwar möchte mein Herz sagen: sie</w:t>
        <w:br/>
        <w:t>besorgen auf diese Weise nur den erstes</w:t>
        <w:br/>
        <w:t>ohren Sohn, feines weges aber die ans</w:t>
        <w:br/>
        <w:t>ern Kinder. Alleine, ich antworte dars</w:t>
        <w:br/>
        <w:t>uf, daß sie hiervon nicht sowohl ihr</w:t>
        <w:br/>
        <w:t>Wille, als die eingeführte Geseze abs</w:t>
        <w:br/>
        <w:t>alten: krafft welcher sie in allen Fals</w:t>
        <w:br/>
        <w:t>en das Recht der Erst-Geburth beobach</w:t>
        <w:br/>
        <w:t>ten müssen und solches nur bey der</w:t>
        <w:br/>
        <w:t>Mánnlichen, feines weges aber der Weibs</w:t>
        <w:br/>
        <w:t>achsenlinie, wie bereits vormals ist gesaget</w:t>
        <w:br/>
        <w:t>worden, zu anderer Zeit aber mit meh</w:t>
        <w:br/>
        <w:t>gern ausgeführet werden soll. Waren</w:t>
        <w:br/>
        <w:t>hnen diese nicht zuwieder, sie würden</w:t>
        <w:br/>
        <w:t>auch der andern Kinder nicht vergessen:</w:t>
        <w:br/>
        <w:t>Da im Gegentheil ben vielen Europäern,</w:t>
        <w:br/>
        <w:t>veder des Erstgebohrnen noch der andem</w:t>
        <w:br/>
        <w:t>groß geachtet, und sie gebührlich versor</w:t>
        <w:br/>
        <w:t>Jet werden.</w:t>
        <w:br/>
        <w:br/>
        <w:t>Was hilfft mich aber dieses Beurs</w:t>
        <w:br/>
        <w:t>heilen, da noch von der Kinder-Zucht ein</w:t>
        <w:br/>
        <w:t>mehrers zu gebenden nöthig ist? Er wiß Ho</w:t>
        <w:br/>
        <w:t>se demnach und erinnere sich mein hers, be</w:t>
        <w:br/>
        <w:t>was in meinem vorigen davon gesaget a</w:t>
        <w:br/>
        <w:t>worden, wie es wieder des Mannes Re</w:t>
        <w:br/>
        <w:t>spect und Ansehen sen, sich mit der Kine</w:t>
        <w:br/>
        <w:t>der Zucht, sonderlich aber der Tochter</w:t>
        <w:br/>
        <w:t>zu bemühen. Welches die Meynung</w:t>
        <w:br/>
        <w:t>ganz und gar nicht hat, als ob der Mann</w:t>
        <w:br/>
        <w:t>niemaln mit der Kinder-Zucht etwas zu</w:t>
        <w:br/>
        <w:t>schaffen hätte: sondern es ist nur dieses</w:t>
        <w:br/>
        <w:t>der Verstand, daß der Mann sich mit</w:t>
        <w:br/>
        <w:t>kleinen unmündigen Kindern, ingleichen</w:t>
        <w:br/>
        <w:t>mit denen erwachsenen Töchtern nicht</w:t>
        <w:br/>
        <w:t>viel bemühet, gleichwohl aber auch der</w:t>
        <w:br/>
        <w:t>selben Auferziehung nicht ganz affer</w:t>
        <w:br/>
        <w:t>Augen febet, sondern nur vornemlich vor</w:t>
        <w:br/>
        <w:t>die Söhne forget. erg for</w:t>
        <w:br/>
        <w:t>Dieses wird sich nun flårer erweisen,</w:t>
        <w:br/>
        <w:t>wenn ich deutlicher rede, und sage, daß</w:t>
        <w:br/>
        <w:t>beydes Mann und Frau vor die Aufers</w:t>
        <w:br/>
        <w:t>ziehung der Kinder folgen jedoch so lang vo</w:t>
        <w:br/>
        <w:t>fie flein und unmündig, hat die Mutter</w:t>
        <w:br/>
        <w:t>vielmehr damit zu schaffen als der Vater.</w:t>
        <w:br/>
        <w:br/>
        <w:t>Nichtnur, weil es etwan feiner Auctori</w:t>
        <w:br/>
        <w:t>tát zuwieder wäre, sondern vielmehr,</w:t>
        <w:br/>
        <w:t>weil sie nichts, als was sie aus der Mute</w:t>
        <w:br/>
        <w:t>ter Brüsten ziehen, zu essen und zu trin</w:t>
        <w:br/>
        <w:t>den bekommen. Es müssen sie dahero</w:t>
        <w:br/>
        <w:t>die Weiber überall, wo sie hingehen, auf</w:t>
        <w:br/>
        <w:t>den Rücken fassen, und mit tragen. Es</w:t>
        <w:br/>
        <w:t>wäre denn Sache, daß sie um Holt zu</w:t>
        <w:br/>
        <w:t>hohlen aus wären da bleiben sie denn biß</w:t>
        <w:br/>
        <w:t>zu ihrer Wiederkunfft auf einer alten</w:t>
        <w:br/>
        <w:t>Brodle liegen und siehet weder der Vater</w:t>
        <w:br/>
        <w:t>noch jemand anders darnach. Ri</w:t>
        <w:br/>
        <w:t>Wunderschön ist es anzusehen, wie Ho</w:t>
        <w:br/>
        <w:t>Sie selbige auf den Rücken affen. Denn to</w:t>
        <w:br/>
        <w:t>sie haben nichts als eine alte Gros, dars ber</w:t>
        <w:br/>
        <w:t>ein sie selbige binden und also befestigen, su</w:t>
        <w:br/>
        <w:t>daß sie nicht können herunter fallen. Sie</w:t>
        <w:br/>
        <w:t>machen es gleich, wie etwan die Zigeuner</w:t>
        <w:br/>
        <w:t>in Europa mit ihren Kindern verfahren,</w:t>
        <w:br/>
        <w:t>von welchen man nichts, als den blossen</w:t>
        <w:br/>
        <w:t>Kopff siehet, der über die Schulter hers</w:t>
        <w:br/>
        <w:t>vorraget. Noch schöner aber kommt es</w:t>
        <w:br/>
        <w:t>heraus, wenn sie den Kindern, wenn sie</w:t>
        <w:br/>
        <w:t>anfangen zu wenden und zu schreyen, die</w:t>
        <w:br/>
        <w:t>Brüste geben. Denn sie nehmen sie nicht</w:t>
        <w:br/>
        <w:t>von dem Buckel oder Rücken herunter, big</w:t>
        <w:br/>
        <w:t>und legen sie an die Brust, weil sie dies</w:t>
        <w:br/>
        <w:t>ser **Mühentübriget** seyn können: sondern</w:t>
        <w:br/>
        <w:t>fie werffen ihnen elbige nur über die</w:t>
        <w:br/>
        <w:t>Schultern, stecken ihnen die Warze in</w:t>
        <w:br/>
        <w:t>den Mund und lassen sie saugen so lang B</w:t>
        <w:br/>
        <w:t>che</w:t>
        <w:br/>
        <w:t>Ich werde die Sache mit Herm Vo</w:t>
        <w:br/>
        <w:t>gels Worten ambesten ausdrücken, wel gel</w:t>
        <w:br/>
        <w:t>che er in seiner zehen jährigen Ost Indis</w:t>
        <w:br/>
        <w:t>schen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513.txt</w:t>
      </w:r>
    </w:p>
    <w:p>
      <w:r>
        <w:t>Zweyter Theil. X. Brief.</w:t>
        <w:br/>
        <w:br/>
        <w:t>hen Reife Beschreibung p. 74. davon ges wacker landen, auch wohl von den Wor</w:t>
        <w:br/>
        <w:t>rauchet, wenn er saget: Die kleinen faus ten zu den Schlägen kommen, und ihnen</w:t>
        <w:br/>
        <w:t>enden Kinder tragen die Weiber oder einen derben Buckel voll Schläge ges</w:t>
        <w:br/>
        <w:t>Mutter auf dem Rücken/und werffen ben. denenielben/</w:t>
        <w:br/>
        <w:t>wenn sie es verlangen/</w:t>
        <w:br/>
        <w:t>ore lange/faft biß an den Nabel abs</w:t>
        <w:br/>
        <w:t>agende Brüfe über die Schulter zu/</w:t>
        <w:br/>
        <w:t>nd speisen fie. Aus diesen Worten</w:t>
        <w:br/>
        <w:t>an mein Herz gar bald ersehen, was dies</w:t>
        <w:br/>
        <w:t>yn müssen, welche es den Zigeunerin</w:t>
        <w:br/>
        <w:t>en weit bevor thun. Nicht nur, weil</w:t>
        <w:br/>
        <w:t>mit Fett schöner eingebalsamet seyn:</w:t>
        <w:br/>
        <w:t>ndern auch, weil sie viel längere und ei</w:t>
        <w:br/>
        <w:t>em Kropff gleichende Brüste über den</w:t>
        <w:br/>
        <w:t>Ober-Leib herunter hangen haben.</w:t>
        <w:br/>
        <w:br/>
        <w:t>Mittlerweile aber da das Kind die</w:t>
        <w:br/>
        <w:t>Bruft in dem Munde hat, und der Mut</w:t>
        <w:br/>
        <w:t>ihre Kraffte abfanget: so muß diese</w:t>
        <w:br/>
        <w:t>ellig wieder eine Labung davor haben</w:t>
        <w:br/>
        <w:t>nd sich anderwärts zu stärcken suchen.</w:t>
        <w:br/>
        <w:t>hierzu ist nun fein bequemer, angeneh</w:t>
        <w:br/>
        <w:t>er und krefftiger Mittel, als eine Pfeif</w:t>
        <w:br/>
        <w:t>Tobac, welche sie in währender Zeit</w:t>
        <w:br/>
        <w:t>brauchet: und dem armen Kind den</w:t>
        <w:br/>
        <w:t>auch immerzu durch den Wind zu blás</w:t>
        <w:br/>
        <w:t>Wenn auch das Kind ein halb Jahr</w:t>
        <w:br/>
        <w:t>ist, stecket sie selbigen, so bald es die</w:t>
        <w:br/>
        <w:t>úste falle last, die Pfeife in den Mund,</w:t>
        <w:br/>
        <w:t>lasset es den Rest gar **ausrauchenSind**</w:t>
        <w:br/>
        <w:t>aber die Kinder im Stande,</w:t>
        <w:br/>
        <w:t>fie lauffen können, so folgen sie alle</w:t>
        <w:br/>
        <w:t>Mutter, und bleiben wunderfesten</w:t>
        <w:br/>
        <w:t>dem Vater: es wäre denn, daß es reg</w:t>
        <w:br/>
        <w:t>isch Wetter wäre, daß sie nicht durch</w:t>
        <w:br/>
        <w:t>Graß und anderen Morast durch</w:t>
        <w:br/>
        <w:t>nmen fanten Bey mehrern Jahren</w:t>
        <w:br/>
        <w:t>gen demnach die Tochter den Müttern</w:t>
        <w:br/>
        <w:t>zeit und helffen ihr tragen. Die</w:t>
        <w:br/>
        <w:t>Gurgeln aber, welche sie nebst der Muts</w:t>
        <w:br/>
        <w:t>ausgraben, bringen sie wunderfesten</w:t>
        <w:br/>
        <w:t>Hauß, sondern essen sie entweder</w:t>
        <w:br/>
        <w:t>st: oder wenn sie nahe bey Europäern</w:t>
        <w:br/>
        <w:t>hnen, verkauffen sie es danenselbigen</w:t>
        <w:br/>
        <w:t>ein Stücklein Tobac, oder ein Glaß</w:t>
        <w:br/>
        <w:t>ein, auch Brand-Wein.</w:t>
        <w:br/>
        <w:br/>
        <w:t>So groß unter civilifirten Völckern</w:t>
        <w:br/>
        <w:t>dieses Laster ist, so gemein ist es gleichwol</w:t>
        <w:br/>
        <w:t>auch selbst unter Christen, davon die Er</w:t>
        <w:br/>
        <w:t>ampel allzu verhaft sind, welche man dess</w:t>
        <w:br/>
        <w:t>wegen beybringen könte. Wenn nun</w:t>
        <w:br/>
        <w:t>erst solche gottlose Bösewichte an statt</w:t>
        <w:br/>
        <w:t>der Straffe, die unausbleiblich ist, noch</w:t>
        <w:br/>
        <w:t>einen zeitlichen Ruhm davon tragen fol</w:t>
        <w:br/>
        <w:t>ten, wie manche Eltern würden sich vor</w:t>
        <w:br/>
        <w:t>ihren nichts- müßigen und Gewissen-losen</w:t>
        <w:br/>
        <w:t>Kindern fürchten müssen? Es ist mir</w:t>
        <w:br/>
        <w:t>dahero dasselbe allezeit bey den Hottentotten</w:t>
        <w:br/>
        <w:t>ein solcher Dorn in den Augen Die</w:t>
        <w:br/>
        <w:t>gewesen, daß ich niemals einen Sohn, der Aucto</w:t>
        <w:br/>
        <w:t>feinen Vater oder Mutter geschlagen, unit ge</w:t>
        <w:br/>
        <w:t>gestrafft habe gehen lassen; sondern ihm</w:t>
        <w:br/>
        <w:t>Dafür seinen Rücken allzeit reichlich wies</w:t>
        <w:br/>
        <w:t>der mit Stock Schlägen **eingefalbetMit**</w:t>
        <w:br/>
        <w:t>den Söhnen hat es ganz eis</w:t>
        <w:br/>
        <w:t>andere Bewandnúß massen elbige der</w:t>
        <w:br/>
        <w:t>utter nicht länger Unterthänigkeit zu</w:t>
        <w:br/>
        <w:t>seifen schuldig, biß daß sie zu Männern</w:t>
        <w:br/>
        <w:t>macht worden, wie vormals schon ist</w:t>
        <w:br/>
        <w:t>dehnung geschehen. Benselbigen Zeit</w:t>
        <w:br/>
        <w:t>muffen sie sich auch beobacht nehme,</w:t>
        <w:br/>
        <w:t>Ot mehr mit der Mutter zu speisen,</w:t>
        <w:br/>
        <w:t>fie sonsten Anders machen müssen.</w:t>
        <w:br/>
        <w:br/>
        <w:t>ift ihnen hingegen nicht verwehret,</w:t>
        <w:br/>
        <w:t>ihnen auch vor keine Schande behals</w:t>
        <w:br/>
        <w:t>, wenn sie sich mit Vater und Mutter</w:t>
        <w:br/>
        <w:t>gert.</w:t>
        <w:br/>
        <w:br/>
        <w:t>Ihre Auferziehung und behöhrige ori</w:t>
        <w:br/>
        <w:t>Zucht ist also gar schlecht und mag nicht die</w:t>
        <w:br/>
        <w:t>einmal den Namen einer Kinder Zucht ero</w:t>
        <w:br/>
        <w:t>führen. Sie werden auch, weil sie keine berrich</w:t>
        <w:br/>
        <w:t>Schrifft haben, in nichts unterwiesen, werde</w:t>
        <w:br/>
        <w:t>als was sie von ihren Eltern und andern</w:t>
        <w:br/>
        <w:t>alten Hottentotten mündlich hören, und</w:t>
        <w:br/>
        <w:t>mit den Händen nach machen können.</w:t>
        <w:br/>
        <w:br/>
        <w:t>Dieses sind aber offtmals dennoch, in</w:t>
        <w:br/>
        <w:t>Ansehung, daß fie feinen Werkzeug das</w:t>
        <w:br/>
        <w:t>zu gebrauchen sehr künstliche Sachen, ob</w:t>
        <w:br/>
        <w:t>wir sie gleich nur vor einfältige Handlers</w:t>
        <w:br/>
        <w:t>cke ansehen. Denn sie lehren sie, ihre</w:t>
        <w:br/>
        <w:t>Boflen Felle zu bereiten: ohne daß sie Kindli</w:t>
        <w:br/>
        <w:t>Kalch oder Alaun, oder etwas dergleichen der ber</w:t>
        <w:br/>
        <w:t>darzu gebrauchen. Sie lehren sie schmids</w:t>
        <w:br/>
        <w:t>den und allerhand Kriegs-instrumenta zu</w:t>
        <w:br/>
        <w:t>machen: ohne daß sie einen Hammer,</w:t>
        <w:br/>
        <w:t>oder Blaßbalg, Feile oder Zange darzu</w:t>
        <w:br/>
        <w:t>benoͤthigt sind. Sie werden unterwies</w:t>
        <w:br/>
        <w:t>sen in ihren Creffen zuschneiden und wies</w:t>
        <w:br/>
        <w:t>derum zusammen zunähen, also, daß es</w:t>
        <w:br/>
        <w:t>auch ein Kirchner nicht besser machen</w:t>
        <w:br/>
        <w:t>konte und haben doch weder Scheer</w:t>
        <w:br/>
        <w:t>noch Nadel, oder Fingers Hut, ja nicht</w:t>
        <w:br/>
        <w:t>einmal einen Faden von Zwirn oder Sens</w:t>
        <w:br/>
        <w:t>de darzu vonnöthen. Sie werden eintupfe</w:t>
        <w:br/>
        <w:t>bemachen unterwiesen, bereiten sie auch</w:t>
        <w:br/>
        <w:t>so gut, als ein Opffer: da sie doch ausser</w:t>
        <w:br/>
        <w:t>dem Thon, weder Dreh: Scheibe, noch</w:t>
        <w:br/>
        <w:t>Glasur, oder einiges andres instrument</w:t>
        <w:br/>
        <w:t>dazu haben. Sie können so schnell, und</w:t>
        <w:br/>
        <w:t>fo gut als ein wohlgelehrter Fleischhauer</w:t>
        <w:br/>
        <w:t>schlachten, und haben doch nichts als ein</w:t>
        <w:br/>
        <w:t>Messer dazu vonnöthen.</w:t>
        <w:br/>
        <w:br/>
        <w:t>Und wer wolte alle diese künstliche</w:t>
        <w:br/>
        <w:t>Hands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514.txt</w:t>
      </w:r>
    </w:p>
    <w:p>
      <w:r>
        <w:t>Zweyter Theil. X. Brief. 2.</w:t>
        <w:br/>
        <w:br/>
        <w:t>Handwercke in so furzer Zeit nach einand</w:t>
        <w:br/>
        <w:t>der erzehlen, ba derselben noch mehrere</w:t>
        <w:br/>
        <w:t>find? Es wird sich schon eine gelegene</w:t>
        <w:br/>
        <w:t>Beit finden, dieselbe nach einander aus</w:t>
        <w:br/>
        <w:t>führlich zu beschreiben und zu zeigen, daß</w:t>
        <w:br/>
        <w:t>En auch diese Inventiones genugsam zu ers</w:t>
        <w:br/>
        <w:t>kennen geben, wie sie nichts weniger als</w:t>
        <w:br/>
        <w:t>dumm sind: sondern gar wohl zu allers</w:t>
        <w:br/>
        <w:t>et hand Wissenschafften sich schicken würt</w:t>
        <w:br/>
        <w:t>den, wenn sie nur der leichtfertigen und</w:t>
        <w:br/>
        <w:t>gottlosen Faulheit nicht so gar sehr arges</w:t>
        <w:br/>
        <w:t>ben waren; oder nur durch einiges Mit</w:t>
        <w:br/>
        <w:t>tel davon konten losgerissen werden. if</w:t>
        <w:br/>
        <w:t>en</w:t>
        <w:br/>
        <w:t>Ihre obbenannte Lehrmeister und</w:t>
        <w:br/>
        <w:t>der Tochter **ihreLehrmeisterinnen**, helffen</w:t>
        <w:br/>
        <w:t>Ihnen die unter Handen habende Arbeis</w:t>
        <w:br/>
        <w:t>ten allezeit verrichten, und stehen ihnen so</w:t>
        <w:br/>
        <w:t>lange, als getreue Lehr-Leute bey, so lange</w:t>
        <w:br/>
        <w:t>sie jedes Handwerk, wozu sie Lust haben,</w:t>
        <w:br/>
        <w:t>aus dem Fundament verstehen, damit</w:t>
        <w:br/>
        <w:t>fie es ins nünfftige auch wiederum andere</w:t>
        <w:br/>
        <w:t>lehren können. It also die Lehr Zeit</w:t>
        <w:br/>
        <w:t>oder die Jahre, welche sonsten ein Lehre</w:t>
        <w:br/>
        <w:t>Jung in Europa ausstehen muß bey ih</w:t>
        <w:br/>
        <w:t>nen sehr furt, und kan fast jeder inner</w:t>
        <w:br/>
        <w:t>halb 4. Wochen, jedes Handwerck volls</w:t>
        <w:br/>
        <w:t>fommen erlernen, also daß er es aady</w:t>
        <w:br/>
        <w:t>gehends **seinemLehr**-Meister gleich thun</w:t>
        <w:br/>
        <w:t>kan.</w:t>
        <w:br/>
        <w:br/>
        <w:t>Ausser diesen ersterwähnten Stücken,</w:t>
        <w:br/>
        <w:t>hat die Mutter mit der Tochter und der</w:t>
        <w:br/>
        <w:t>Vater mit den Söhnen keine weitere</w:t>
        <w:br/>
        <w:t>Mühe, und brauchet also auch weiter</w:t>
        <w:br/>
        <w:t>keine Kinder Zucht. Es wäre denn, daß</w:t>
        <w:br/>
        <w:t>er sich bey des Sohnes, und diese bey</w:t>
        <w:br/>
        <w:t>der Tochter Beheyrathung noch einige</w:t>
        <w:br/>
        <w:t>Mühe geben wolte, welche aber doch</w:t>
        <w:br/>
        <w:t>nichts gegen dem zu achten ist, was ein</w:t>
        <w:br/>
        <w:t>Christlicher Vater und Mutter bey Vers</w:t>
        <w:br/>
        <w:t>folgung ihrer Kinder thun muß. Ich</w:t>
        <w:br/>
        <w:t>tage dahero noch einmal: die ganze Kin</w:t>
        <w:br/>
        <w:t>Der Zucht, ja alles übrige was **Hottentouche**</w:t>
        <w:br/>
        <w:t>Eltern an ihren Kindern thun,</w:t>
        <w:br/>
        <w:t>ist nichts gegen dem zu rechnen, was</w:t>
        <w:br/>
        <w:t>Christliche Eltern mit ihren Kindern auss</w:t>
        <w:br/>
        <w:t>stehen, besorgen, wahrnehmen und vers</w:t>
        <w:br/>
        <w:t>richten müssen.</w:t>
        <w:br/>
        <w:br/>
        <w:t>Nun ist noch übrig, daß ich auch die</w:t>
        <w:br/>
        <w:t>lette Frage beantworte und zeige, wie</w:t>
        <w:br/>
        <w:t>sich denn die Hottentotten unter und ges</w:t>
        <w:br/>
        <w:t>gen einander in ihrem Bürgerlichen Les</w:t>
        <w:br/>
        <w:t>ben aufführen? Denn weil bekannters</w:t>
        <w:br/>
        <w:t>massen ihnen offtmals Dinge zu geschreis</w:t>
        <w:br/>
        <w:t>ben werden, die wieder alle Ehrbarkeit,</w:t>
        <w:br/>
        <w:t>und gegen die ganze menschliche Gesells</w:t>
        <w:br/>
        <w:t>schafft streiten: so ist nichts nöthiger,</w:t>
        <w:br/>
        <w:t>wie mich dancket, als daß man auch zu</w:t>
        <w:br/>
        <w:t>sehe und untersuche, ob denn alle diese</w:t>
        <w:br/>
        <w:t>Beschuldigungen ben ihnen zu treffen?</w:t>
        <w:br/>
        <w:t>und ob nicht einer dem andern mehr</w:t>
        <w:br/>
        <w:t>scheue, oder ihr Umgang hoflicher sen,</w:t>
        <w:br/>
        <w:t>als man insgemein glaubet?</w:t>
        <w:br/>
        <w:t>Eine alte Sage ist es, die mir wohl</w:t>
        <w:br/>
        <w:t>tausendmal zu Ohren kommen, als ob sie</w:t>
        <w:br/>
        <w:t>den wilden Thieren darinnen gleich was</w:t>
        <w:br/>
        <w:t>ren, daß sie sich vor niemand scheueren,</w:t>
        <w:br/>
        <w:t>wenn sie ihre Eheliche Pflicht wahrneh</w:t>
        <w:br/>
        <w:t>men wollen, sondern in Gegenwart ans</w:t>
        <w:br/>
        <w:t>derer solche verrichteten. Ich habe dies</w:t>
        <w:br/>
        <w:t>ser Beschuldigung lange Zeit Glauben</w:t>
        <w:br/>
        <w:t>gegeben, und da ich dergleichen an dem</w:t>
        <w:br/>
        <w:t>Capo nicht fonte gewahr werden, mir</w:t>
        <w:br/>
        <w:t>eingebildet, fie scheueren sich vielleicht vor</w:t>
        <w:br/>
        <w:t>den Europäern. Als ich dahero in das</w:t>
        <w:br/>
        <w:t>Land hinein kam, gedachte ich, es würde</w:t>
        <w:br/>
        <w:t>sich daselbst etwas dergleichen offenbah</w:t>
        <w:br/>
        <w:t>ren: allein es wolte sich nirgends ein sol</w:t>
        <w:br/>
        <w:t>ches unmenschliches Unternehmen zeigen.</w:t>
        <w:br/>
        <w:br/>
        <w:t>Ich fragte deswegen bey ihnen selbsten</w:t>
        <w:br/>
        <w:t>nach wurde aber allezeit mit gar schimpf</w:t>
        <w:br/>
        <w:t>lichen Worten abgewiesen; ja es vergette</w:t>
        <w:br/>
        <w:t>mir binsten einer von den Damaquas in</w:t>
        <w:br/>
        <w:t>gebrochenen Holländisch: Die Volk, ja</w:t>
        <w:br/>
        <w:t>densum ons beeten, ha: ons zoo abakum</w:t>
        <w:br/>
        <w:t>als de Hende? wat Manier is dat?</w:t>
        <w:br/>
        <w:t>ons niet zoo, want het aeuum niet.</w:t>
        <w:br/>
        <w:br/>
        <w:t>Das ist: Die Leute müssen gewiß ges</w:t>
        <w:br/>
        <w:t>dencken wir waren Bestien! Ey! fols</w:t>
        <w:br/>
        <w:t>ten wir es also machen wie die hunde:</w:t>
        <w:br/>
        <w:t>Was wäre dieses vor eine Kamier!</w:t>
        <w:br/>
        <w:t>Wir sind nicht also / denn dieses wäre</w:t>
        <w:br/>
        <w:t>gar nichts nuge.</w:t>
        <w:br/>
        <w:br/>
        <w:t>Die übrigen Worte, welche er mir</w:t>
        <w:br/>
        <w:t>zugeschraubt, mag ich gar nicht afbh</w:t>
        <w:br/>
        <w:t>ren, weil sie nicht allein einigen Zorn und</w:t>
        <w:br/>
        <w:t>Ungedult zu erkennen gaben sondern</w:t>
        <w:br/>
        <w:t>auch in manches Menschen Ohren gar</w:t>
        <w:br/>
        <w:t>niedrig klingen würden, weil sie diese Be</w:t>
        <w:br/>
        <w:t>schuldigug auf die Europäer retorquiren</w:t>
        <w:br/>
        <w:t>wolten; indem sie meyneten man</w:t>
        <w:br/>
        <w:t>feuchte keinen, wie das Sprich. Wort</w:t>
        <w:br/>
        <w:t>saget, hinter dem Ofen, er müfte denn</w:t>
        <w:br/>
        <w:t>selbsten zu erst dahinter gestecket haben.</w:t>
        <w:br/>
        <w:br/>
        <w:t>Sie säuberten sich aber, meines wenigen</w:t>
        <w:br/>
        <w:t>Urteils gar wohl von dieser Beschuldig</w:t>
        <w:br/>
        <w:t>gung, und gaben damit zu erkennen, daß</w:t>
        <w:br/>
        <w:t>sie in diesem Fall weit bescheidener sich</w:t>
        <w:br/>
        <w:t>aufführten, als man von ihnen glaubte,</w:t>
        <w:br/>
        <w:t>wie auch die Erfahrung bezeuget. Hat tea</w:t>
        <w:br/>
        <w:t>No</w:t>
        <w:br/>
        <w:t>So falsch aber als diese ihnen auge</w:t>
        <w:br/>
        <w:t>bürdete Beschuldigung sich befindet: eben ten</w:t>
        <w:br/>
        <w:t>so unwahr wird auch diejenige befunden, nich</w:t>
        <w:br/>
        <w:t>da man von ihnen saget, sie verrichteten gem</w:t>
        <w:br/>
        <w:t>ihre Lv. Nothdurfft ohne Scheu, auch and</w:t>
        <w:br/>
        <w:t>in Gegenwart anderer Leute, und an allen</w:t>
        <w:br/>
        <w:t>Orten, wo sie nur wären. Denn ist ein</w:t>
        <w:br/>
        <w:t>Volk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515.txt</w:t>
      </w:r>
    </w:p>
    <w:p>
      <w:r>
        <w:t>Weyter Theil. X. Brief. c.</w:t>
        <w:br/>
        <w:br/>
        <w:t>Bold unter der Sonnen in diesem Stús</w:t>
        <w:br/>
        <w:t>te schamhaftig, ſo find es gewiß die **Hoccenionen**,</w:t>
        <w:br/>
        <w:t>ceßionen, welche man dergleichen Gordianus</w:t>
        <w:br/>
        <w:t>Stúde niemaln wird begehen</w:t>
        <w:br/>
        <w:t>ehen; massen sie auch selbst untereinahn</w:t>
        <w:br/>
        <w:t>Der so schamhafftig hierinnen sind, daß sie</w:t>
        <w:br/>
        <w:t>weder in ihren Häusern, noch auch aufs</w:t>
        <w:br/>
        <w:t>er denselben einen Wind (reverence)</w:t>
        <w:br/>
        <w:t>verden fahren lassen: und weiß ich mich</w:t>
        <w:br/>
        <w:t>ar wol zu entsinnen, daß sie manchen</w:t>
        <w:br/>
        <w:t>Holländischen Baths Knecht deswegen</w:t>
        <w:br/>
        <w:t>icht so wol ausgelacht, als vielmehr</w:t>
        <w:br/>
        <w:t>m dem Buckel voll geschlagen haben,</w:t>
        <w:br/>
        <w:t>Denn er dergleichen Unflatchen öffentlich</w:t>
        <w:br/>
        <w:t>at begangen. Ist derohalben auch in</w:t>
        <w:br/>
        <w:t>iesem Starck ihnen zu viel geschehen.</w:t>
        <w:br/>
        <w:br/>
        <w:t>Daß sie auch der Hurerey nicht sehr</w:t>
        <w:br/>
        <w:t>geben seyn, davon hat ihnen Herz Being</w:t>
        <w:br/>
        <w:t>loc. cir. pag. 9</w:t>
        <w:br/>
        <w:t>en. Weil aber auch der Ehebruch ein</w:t>
        <w:br/>
        <w:t>after bey ihnen ist, das mit dem Tode</w:t>
        <w:br/>
        <w:t>straffet wird, so höret man auch so</w:t>
        <w:br/>
        <w:t>mr viel von demselbigen nicht: und dies</w:t>
        <w:br/>
        <w:t>en diese zwey Stücke unfehlbar zu einer</w:t>
        <w:br/>
        <w:t>áchtigen Beschamung vieler Chriften,</w:t>
        <w:br/>
        <w:t>durch Worte, noch durch</w:t>
        <w:br/>
        <w:t>wehre Straffen der hohen Obrigkeit h</w:t>
        <w:br/>
        <w:t>wollen abwendig machen laß</w:t>
        <w:br/>
        <w:t>m: sondern einen Weg wie den andern</w:t>
        <w:br/>
        <w:t>solchen Bosheiten und gottlofen pilastern</w:t>
        <w:br/>
        <w:t>fortfahren. Wenn man aber</w:t>
        <w:br/>
        <w:t>nen begegnete, wie ich einen dergleichen</w:t>
        <w:br/>
        <w:t>**Sdfewicht** binsten habe straffen sehen,</w:t>
        <w:br/>
        <w:t>d ihnen ein Brand-March an die</w:t>
        <w:br/>
        <w:t>Stirne oder auf die Wangen brennet,</w:t>
        <w:br/>
        <w:t>würde vielleicht wol bald eher Scheut</w:t>
        <w:br/>
        <w:t>runte zubringen seyn. Doch dieses ist eis</w:t>
        <w:br/>
        <w:t>Sache, die affer meinem Bezirk</w:t>
        <w:br/>
        <w:t>uffet.</w:t>
        <w:br/>
        <w:br/>
        <w:t>"Wie gutthätig, barmherzig, hülff</w:t>
        <w:br/>
        <w:t>ich und redlich sie seyn ? darvon mag</w:t>
        <w:br/>
        <w:t>dermal her: P. 1 achar in seiner Siams</w:t>
        <w:br/>
        <w:t>Den Reife pag. 96. nachgelesen werden,</w:t>
        <w:br/>
        <w:t>elcher ihnen mit kurzen Worten also</w:t>
        <w:br/>
        <w:t>schreibet: Sie haben mehr Liebe</w:t>
        <w:br/>
        <w:t>Gutthätigkeit und Redlichkeit unter</w:t>
        <w:br/>
        <w:t>b/als man insgemein bey den Chris</w:t>
        <w:br/>
        <w:t>En angriffe; und p. 100. sezzet er dieses</w:t>
        <w:br/>
        <w:t>it Wahrheit von ihnen: Sie sind guts</w:t>
        <w:br/>
        <w:t>årig und hülf-reich/haben faft nichts</w:t>
        <w:br/>
        <w:t>or sich. Schanckt man ihnen etwas so</w:t>
        <w:br/>
        <w:t>bilbar ist/ so geben sie dem ersten the</w:t>
        <w:br/>
        <w:t>Camaraden / der ihnen vorkomn</w:t>
        <w:br/>
        <w:t>t/etwas davon: ja fie suchen fie des</w:t>
        <w:br/>
        <w:t>egen auf und behalten insgemein</w:t>
        <w:br/>
        <w:t>ffen/das sie haben/ das kleibtest</w:t>
        <w:br/>
        <w:t>Stück vor sich.</w:t>
        <w:br/>
        <w:br/>
        <w:t>In Wahrheit ich habe mich offtmals</w:t>
        <w:br/>
        <w:t>er diese Sachen verwundert, und heim bert</w:t>
        <w:br/>
        <w:t>lich bey mir selbsten gedacht, wie den diese bar</w:t>
        <w:br/>
        <w:t>Heyden so herzliche Tugenden so gar leicht ber</w:t>
        <w:br/>
        <w:t>ausüben, und ins Werck stellen könten? da</w:t>
        <w:br/>
        <w:t>doch unter den Christen, die immerzu und</w:t>
        <w:br/>
        <w:t>fast täglich zu solchen Liebes-Pflichte, aus</w:t>
        <w:br/>
        <w:t>GOttes Wort angemahnet werden, fein</w:t>
        <w:br/>
        <w:t>dergleichen Fündelein hervor leuchten will,</w:t>
        <w:br/>
        <w:t>wen sie nicht durch Zwangs-Mittel gleich</w:t>
        <w:br/>
        <w:t>fam dahin angespornt werden: auch nicht</w:t>
        <w:br/>
        <w:t>eingedenk seyn, daß denen ersten Christen</w:t>
        <w:br/>
        <w:t>dergleichen und mehr andere herzliche</w:t>
        <w:br/>
        <w:t>genden im höchsten Grad eigen gewefen</w:t>
        <w:br/>
        <w:t>find. Es werden uns derohalben diese bains</w:t>
        <w:br/>
        <w:t>be Heyden, die aus blossem Trieb der Na</w:t>
        <w:br/>
        <w:t>tur solche Wercke thun an jenem Tag</w:t>
        <w:br/>
        <w:t>nicht ein flein wenig zu Schande machen.</w:t>
        <w:br/>
        <w:br/>
        <w:t>tea fin</w:t>
        <w:br/>
        <w:t>im Schwange gehen, so findet man auch a</w:t>
        <w:br/>
        <w:t>Weil also diese Tugenden unter</w:t>
        <w:br/>
        <w:t>gar wenig Diebe unter ihnen: affer was teint</w:t>
        <w:br/>
        <w:t>die vor diesem gemeldete Buches-Mañer</w:t>
        <w:br/>
        <w:t>die unter den redlichen sich nicht sehen las</w:t>
        <w:br/>
        <w:t>find, und gleichsam eine besondere</w:t>
        <w:br/>
        <w:t>sen darff, wie vormals gemeldet worden.</w:t>
        <w:br/>
        <w:br/>
        <w:t>1. c. p. 100. von ihnen wenn er spricht: Sie</w:t>
        <w:br/>
        <w:t>Solches bezeuget</w:t>
        <w:br/>
        <w:t>und die holländer lassen sie</w:t>
        <w:br/>
        <w:t>aufer hinein gehen/ ohne</w:t>
        <w:br/>
        <w:t>ihnen bestohlen zu werden.</w:t>
        <w:br/>
        <w:t>ftimt Sr. Breving 1. c. p. 9. übers</w:t>
        <w:br/>
        <w:t>er schreibet: Gewiß ist es/daß</w:t>
        <w:br/>
        <w:t>zu sie doch offt Gelegenheit hårten; das</w:t>
        <w:br/>
        <w:t>diese beyden nicht so diebisch</w:t>
        <w:br/>
        <w:t>auch die hollander sie frey in den</w:t>
        <w:br/>
        <w:t>afern laffen herum gehen.</w:t>
        <w:br/>
        <w:br/>
        <w:t>Wer wolte denn nun zweiffeln, daß diese geben f</w:t>
        <w:br/>
        <w:t>Leute einander wol begegnen und in ihren lich mit</w:t>
        <w:br/>
        <w:t>Gesellschafften ruhig und still miteinander</w:t>
        <w:br/>
        <w:t>leben? Wolte GOtt! es wäre unter Chris</w:t>
        <w:br/>
        <w:t>ten überall eine solche Harmonie ut. Eins</w:t>
        <w:br/>
        <w:t>tracht so würde mancher Process zurücke</w:t>
        <w:br/>
        <w:t>und die Obrigkeiten mit vielen Be</w:t>
        <w:br/>
        <w:t>mühungen verschonet bleiben. Aber genug</w:t>
        <w:br/>
        <w:t>hievon! Es wird sich zu andrer Zeit schon</w:t>
        <w:br/>
        <w:t>ein mehrers von allen diesen Dingen zu</w:t>
        <w:br/>
        <w:t>**redenGelegenheit** darbieten. Unterdessen Sind</w:t>
        <w:br/>
        <w:t>will nur noch sagen, daß sie gleichwol auch doch</w:t>
        <w:br/>
        <w:t>nicht ohne Gall und Rach Begierde seyn: rachat</w:t>
        <w:br/>
        <w:t>angesehen sie einander offt aus Particulier</w:t>
        <w:br/>
        <w:t>Rache aufs hefftigste verfolgen, und</w:t>
        <w:br/>
        <w:t>nicht eher ruhen, biß sie Satisfaction ets</w:t>
        <w:br/>
        <w:t>halten haben: wie ebenfalls inskünftige</w:t>
        <w:br/>
        <w:t>weiter und mit einigen Erempeln erwiesen</w:t>
        <w:br/>
        <w:t>und dargethan werden soll.</w:t>
        <w:br/>
        <w:br/>
        <w:t>Und hiermit vermeynet auch dieser vor</w:t>
        <w:br/>
        <w:t>gelegten Frage ein Genügen gethan zu has</w:t>
        <w:br/>
        <w:t>ben. Woferne noch etwas daran fehle fol</w:t>
        <w:br/>
        <w:t>te: so wird mein hers in Geburt stehen muß</w:t>
        <w:br/>
        <w:t>fen, biß eine andere Materie Gelegenheit</w:t>
        <w:br/>
        <w:t>Mnn art</w:t>
        <w:br/>
        <w:t>mand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516.txt</w:t>
      </w:r>
    </w:p>
    <w:p>
      <w:r>
        <w:t>466</w:t>
        <w:br/>
        <w:t>Zweyter Theil. K. Brief. 2.</w:t>
        <w:br/>
        <w:t>an die Hand giebt. Meines Bedencken.</w:t>
        <w:br/>
        <w:t>ist hier weiter nichts nöthig, als daß ich</w:t>
        <w:br/>
        <w:t>diesen Brief schliesse, und dabey bitte.</w:t>
        <w:br/>
        <w:t>Sie wollen, wo ich etwan in eini-</w:t>
        <w:br/>
        <w:t>gen Anmerkungen möchte gestrauchelt</w:t>
        <w:br/>
        <w:t>haben, den Jrrthum corrigiren, und da-</w:t>
        <w:br/>
        <w:t>bey an der Historie selbsten gäntzlich nicht</w:t>
        <w:br/>
        <w:t>zweiffeln, weil ich meines Wissens, nichts</w:t>
        <w:br/>
        <w:t>admittiret habe, als was mit der lautern</w:t>
        <w:br/>
        <w:t>cherheit überein kommt, so ferne mit</w:t>
        <w:br/>
        <w:t>die lange Erfahrung selbige an die Hand</w:t>
        <w:br/>
        <w:t>gegeben hat. Jch wünsche nichts mehr,</w:t>
        <w:br/>
        <w:t>als daß Jhn GOtt in seine heilige Be-</w:t>
        <w:br/>
        <w:t>scherung nehmen wolle, damit ich mich</w:t>
        <w:br/>
        <w:t>Seiner angenehmen Freundschafft noch</w:t>
        <w:br/>
        <w:t>weiter zu erfreuen habe. Der ich besten-</w:t>
        <w:br/>
        <w:t>dig in und bleibe</w:t>
        <w:br/>
        <w:t>ein her rc.</w:t>
        <w:br/>
        <w:br/>
        <w:t>Der Kl. Brief.</w:t>
        <w:br/>
        <w:t>Von der Hottentoten Vieh-Zucht wie sie nemlich ihr</w:t>
        <w:br/>
        <w:t>Vieh warten und pflegen / und also besorgen / daß sie viel</w:t>
        <w:br/>
        <w:t>Nutzen und grossen Vortheil davon haben können.</w:t>
        <w:br/>
        <w:t>Mein Herr.</w:t>
        <w:br/>
        <w:t>jüngsthin habe Jhm von der.</w:t>
        <w:br/>
        <w:br/>
        <w:t>Hottentoten Haushalt-</w:t>
        <w:br/>
        <w:t>tung einige Nachricht ge-</w:t>
        <w:br/>
        <w:t>geben, und haben **nonibrerden**</w:t>
        <w:br/>
        <w:t>Kinder-Zucht auch wie sie</w:t>
        <w:br/>
        <w:t>sich gegen einander verhalten, etwas bey-</w:t>
        <w:br/>
        <w:t>gefüget. Jetzo werde wohl nicht unrecht</w:t>
        <w:br/>
        <w:t>daran seyn, wenn von demenigen, wovon</w:t>
        <w:br/>
        <w:t>ihr meistes Haußhalten seinen Unterhalt</w:t>
        <w:br/>
        <w:t>nimmt, und worinen ihr bröster Reich-</w:t>
        <w:br/>
        <w:t>füge und zugleich anzeige, auf was Art</w:t>
        <w:br/>
        <w:t>thum bestehet, das Löthige weiter bey-</w:t>
        <w:br/>
        <w:t>und Weise sie ihr Vieh, als ihren grösten</w:t>
        <w:br/>
        <w:t>Reichthum, und meisten Lebens-Unter-</w:t>
        <w:br/>
        <w:t>halt, warten, pflegen, und also besorgen</w:t>
        <w:br/>
        <w:t>daß sie viel Nutzen und grossen Vortheil</w:t>
        <w:br/>
        <w:t>davon haben können.</w:t>
        <w:br/>
        <w:br/>
        <w:t>Vormals habe bereits von eben die-</w:t>
        <w:br/>
        <w:t>ser Materie eines und das andere berich-</w:t>
        <w:br/>
        <w:t>nicht mit solchen Umständen, wie es hier</w:t>
        <w:br/>
        <w:t>tet aber nicht in dem Verstande, auch</w:t>
        <w:br/>
        <w:t>geschehen muß. Denn Er wird sich noch</w:t>
        <w:br/>
        <w:t>wohl zu entsinnen wissen, daß mit dazu-</w:t>
        <w:br/>
        <w:t>mals ausdrücklich vorbehalten, von der</w:t>
        <w:br/>
        <w:t>Hottentoten Vieh-Zucht, und was da-</w:t>
        <w:br/>
        <w:t>von dependiret, zu anderer Zeit zu schrei-</w:t>
        <w:br/>
        <w:t>ben. Theils weil viele Umstande die dor-</w:t>
        <w:br/>
        <w:t>ten hin nicht gehörete, hier nothwendig</w:t>
        <w:br/>
        <w:t>werden erzehlet werden müssen, welche</w:t>
        <w:br/>
        <w:t>den klaren Unterscheid zwischen jener, der</w:t>
        <w:br/>
        <w:t>Europäer, und dieser / der Hottentoten</w:t>
        <w:br/>
        <w:t>Vieh-Zucht, klar und angenscheinlich er-</w:t>
        <w:br/>
        <w:t>weisen, theils auch, weil es dazumal die</w:t>
        <w:br/>
        <w:t>Zeit nicht litte auch der rechte Ort nicht</w:t>
        <w:br/>
        <w:t>war, wo diese Materie muste ausfüh-</w:t>
        <w:br/>
        <w:t>ret werden.</w:t>
        <w:br/>
        <w:br/>
        <w:t>Wenn ich nun hier der Hottentotten</w:t>
        <w:br/>
        <w:t>Vieh-Zucht / und dessen Warte und Pfle-</w:t>
        <w:br/>
        <w:t>ge deutlich vorzustellen entschlossen so</w:t>
        <w:br/>
        <w:t>werden zwar wohl einige Sachen, die</w:t>
        <w:br/>
        <w:t>dorten sind berichtet worden, und beyden</w:t>
        <w:br/>
        <w:t>Nationen gemein sind, hier wieder mus-</w:t>
        <w:br/>
        <w:t>sen berühret werden, Es wird sich aber</w:t>
        <w:br/>
        <w:t>durch die Neben-Umstände, gar bald zei-</w:t>
        <w:br/>
        <w:t>gen, daß ein grosser Unterscheid seye. Mein</w:t>
        <w:br/>
        <w:t>Herr wird dahero nicht übel thun, wenn</w:t>
        <w:br/>
        <w:t>Er beyde Materien miteinander con-</w:t>
        <w:br/>
        <w:t>Fondiret, und den rechten Unterscheid</w:t>
        <w:br/>
        <w:t>genau beobachtet. Es wird Jhm alsdenn</w:t>
        <w:br/>
        <w:t>gar bald in die Augen fallen, daß hier weit</w:t>
        <w:br/>
        <w:t>mehrere Besonderheiten zu beobachten</w:t>
        <w:br/>
        <w:t>vorkommen, weder man dorten mit Recht</w:t>
        <w:br/>
        <w:t>hat anbringen können absonderlich wenn</w:t>
        <w:br/>
        <w:t>man nicht eines mit dem andern hat ver-</w:t>
        <w:br/>
        <w:t>mengen, sondern deutlich und unter-</w:t>
        <w:br/>
        <w:t>cheidentlich, hat Nachricht zertheilen</w:t>
        <w:br/>
        <w:t>wollen.</w:t>
        <w:br/>
        <w:br/>
        <w:t>Um aber zu der Sache selber zu kom-</w:t>
        <w:br/>
        <w:t>men, und nich nicht allzu lange bey den</w:t>
        <w:br/>
        <w:t>Neben-Umständen aufzuhalten, so wisse</w:t>
        <w:br/>
        <w:t>Er mein Herr, daß bey jeder Call oder</w:t>
        <w:br/>
        <w:t>Dorff / nur eine einige Heerde des grossen</w:t>
        <w:br/>
        <w:t>Viehes, als Ochsen, Kühe und Kälber</w:t>
        <w:br/>
        <w:t>sey: welche aber nicht einem alleine, als</w:t>
        <w:br/>
        <w:t>dem Capilain, oder sonsten einem Reichen</w:t>
        <w:br/>
        <w:t>zukommet sondern es hat ein jeder, so in</w:t>
        <w:br/>
        <w:t>der Aral wohnet, seinen Antheil dabey</w:t>
        <w:br/>
        <w:t>es mag auch gleich viel oder wenig seyn.</w:t>
        <w:br/>
        <w:t>Diejenigen so nichts haben, dienen</w:t>
        <w:br/>
        <w:t>entweder, den Reichen als Knechte,</w:t>
        <w:br/>
        <w:t>vor ein Stücklein Vieh, oder aber sie</w:t>
        <w:br/>
        <w:t>begeben sich von der Aral hinweg, und</w:t>
        <w:br/>
        <w:t>verdingen sich bey den Europäern als</w:t>
        <w:br/>
        <w:t>Knechte, auf ein viertel, halbes oder</w:t>
        <w:br/>
        <w:t>gantze Jahr und suchen sich bey ihnen</w:t>
        <w:br/>
        <w:t>einige Stücke zu erwerben, damit ste end-</w:t>
        <w:br/>
        <w:t>lich mit der Zeit auch an ein wenig Vieh</w:t>
        <w:br/>
        <w:t>kommen.</w:t>
        <w:br/>
        <w:t>Sol-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517.txt</w:t>
      </w:r>
    </w:p>
    <w:p>
      <w:r>
        <w:t>Zweyter Theil. XI. Brief. 2c.</w:t>
        <w:br/>
        <w:br/>
        <w:t>Solches aber gelinget ihnen bey den</w:t>
        <w:br/>
        <w:t>Europäern viel besser, als bey ihrer eige</w:t>
        <w:br/>
        <w:t>men Nation selbsten; vornemlich wenn</w:t>
        <w:br/>
        <w:t>fie ein wenig sparsam seyn, und sich selbs</w:t>
        <w:br/>
        <w:t>ten abbrechen wollen. Denn hier befoh</w:t>
        <w:br/>
        <w:t>men und dingen sie richtig ihren täglichen</w:t>
        <w:br/>
        <w:t>oder wochentlichen Tobac und Acha</w:t>
        <w:br/>
        <w:t>mit ein. Wenn sie nun denselben pah</w:t>
        <w:br/>
        <w:t>en biß sie abziehen, oder aber sonsten,</w:t>
        <w:br/>
        <w:t>venn ihne ein Dubbelt deschencket wird,</w:t>
        <w:br/>
        <w:t>olches aufheben lassen, und sich hernach</w:t>
        <w:br/>
        <w:t>Sey ihrem Abzug Tobac davor kauffen:</w:t>
        <w:br/>
        <w:t>o konen sie vor denselben, bey ihren Lans</w:t>
        <w:br/>
        <w:t>Des-Leuten gar bald Vich erhandeln, und</w:t>
        <w:br/>
        <w:t>Durch dasselbe an einen Anfang zur Heer</w:t>
        <w:br/>
        <w:t>me tommen: vornemlich, da ihnen auch</w:t>
        <w:br/>
        <w:t>ie Europæer fein anders, als trächtiges</w:t>
        <w:br/>
        <w:t>Rind oder Schaf Vieh, zum Lohn</w:t>
        <w:br/>
        <w:t>geben müssen.</w:t>
        <w:br/>
        <w:br/>
        <w:t>Auf diese Weise also gelangen auch</w:t>
        <w:br/>
        <w:t>ie Armen, die von ihrem Vater nichts zu</w:t>
        <w:br/>
        <w:t>oben gehabt haben, an Vich: und halten</w:t>
        <w:br/>
        <w:t>ich hernach wenn sie etliche Stücke beys</w:t>
        <w:br/>
        <w:t>ammen haben, bestandig bey der Aral</w:t>
        <w:br/>
        <w:t>uf. Dieweil aber, durch die jährliche</w:t>
        <w:br/>
        <w:t>Anwachsung der jungen Lamer und Als</w:t>
        <w:br/>
        <w:t>er, die Zahl gar bald vermehret wird:</w:t>
        <w:br/>
        <w:t>ist auch leicht zu ermessen, daß, daß sie</w:t>
        <w:br/>
        <w:t>icht viel schlachten, als ein wenig hers</w:t>
        <w:br/>
        <w:t>ach wird angezeiget werden, ihre kleine</w:t>
        <w:br/>
        <w:t>Deerd gar bald anwachsen, und sich</w:t>
        <w:br/>
        <w:t>erwehren: folglich die ganze Heerde</w:t>
        <w:br/>
        <w:t>er gesamten Arai mehr, als die Helffte,</w:t>
        <w:br/>
        <w:t>alle Jahr vergrössert werden muß; und</w:t>
        <w:br/>
        <w:t>Denn ihnen endlich selbige allzu groß zu</w:t>
        <w:br/>
        <w:t>verden scheinet: wissen sie sich durch bald</w:t>
        <w:br/>
        <w:t>ernach zu erzählende Mittel, gar wohl,</w:t>
        <w:br/>
        <w:t>nd mit ihren Vergnügen, davon zu ents</w:t>
        <w:br/>
        <w:t>klagen.</w:t>
        <w:br/>
        <w:br/>
        <w:t>Ben solcher Beschaffenheit aber, da</w:t>
        <w:br/>
        <w:t>jeder Vieh hat, wer nur in der Aral</w:t>
        <w:br/>
        <w:t>wohnet, ist es sehr vernünfftig und wohl</w:t>
        <w:br/>
        <w:t>handelt, daß sie keinen absonderlichen</w:t>
        <w:br/>
        <w:t>Bich-Hirten unterhalten; sondern felbs</w:t>
        <w:br/>
        <w:t>es gemeinsamer Hand auf die Wende</w:t>
        <w:br/>
        <w:t>reiben. Nicht etwan daß sie täglich als</w:t>
        <w:br/>
        <w:t>zugleich demselbigen folgete, und es auf</w:t>
        <w:br/>
        <w:t>ie Weyde trieben: den dieses würde sich</w:t>
        <w:br/>
        <w:t>ihrem faullenzenden Leben gar nicht</w:t>
        <w:br/>
        <w:t>dicken; sondern sie senden alle Tage eis</w:t>
        <w:br/>
        <w:t>en, zween oder auch wohl drey, nach des</w:t>
        <w:br/>
        <w:t>e nemlich die Heerde groß oder klein</w:t>
        <w:br/>
        <w:t>t, damit hinaus; die es, eben gleich uns</w:t>
        <w:br/>
        <w:t>en Hirten, hüten und wahrnehmen muß</w:t>
        <w:br/>
        <w:t>n. Solches Vich-Hüten gehet also in</w:t>
        <w:br/>
        <w:t>r ganzen Aral herum, und ist niemand</w:t>
        <w:br/>
        <w:t>von befreyet, er mag auch gleich seyn,</w:t>
        <w:br/>
        <w:t>er er wolle: massen einer der nicht selbs</w:t>
        <w:br/>
        <w:t>sten mit gehen und húten will, entweder</w:t>
        <w:br/>
        <w:t>feinen Knecht, wen er einen hat, oder eis</w:t>
        <w:br/>
        <w:t>nen andern aus der Aral, an seine Stelle</w:t>
        <w:br/>
        <w:t>mit schicken muß. das</w:t>
        <w:br/>
        <w:t>Was hier von den Ochsen, Kühen</w:t>
        <w:br/>
        <w:t>und Kälbern gesaget worden dasselbe ist mi</w:t>
        <w:br/>
        <w:t>auch von den Schafen zu verstehen: u. muß und</w:t>
        <w:br/>
        <w:t>von beyden Heberden weiter dieses gesaget ben</w:t>
        <w:br/>
        <w:t>werden, daß, wenn sie von frühen Mor</w:t>
        <w:br/>
        <w:t>gen an, mit denselben in dem Felde gewest</w:t>
        <w:br/>
        <w:t>fen, und sie überall herum gewendet has</w:t>
        <w:br/>
        <w:t>ben, alle Abend selbige wiederum nach</w:t>
        <w:br/>
        <w:t>Hauß getrieben, und zu der Craige ges</w:t>
        <w:br/>
        <w:t>bracht werden: ohne daß den Vieh-Hirs</w:t>
        <w:br/>
        <w:t>ten selbigen Tages jemand etwas eines</w:t>
        <w:br/>
        <w:t>det, daß sie zu spät aus, und zu frühe wies</w:t>
        <w:br/>
        <w:t>der eingetrieben haben: massen sie von</w:t>
        <w:br/>
        <w:t>selbsten ihre richtige Zeit des Morgens</w:t>
        <w:br/>
        <w:t>gegen 6. oder 7. Uhr halten wenn sie auss</w:t>
        <w:br/>
        <w:t>treiben; und des Abends gegen 5. oder 6.</w:t>
        <w:br/>
        <w:br/>
        <w:t>Uhr, wenn sie wieder damit zu Hauß kom</w:t>
        <w:br/>
        <w:t>men sollen: damit nemlich beyderseits des</w:t>
        <w:br/>
        <w:t>Morgends und Abends, das Mercken</w:t>
        <w:br/>
        <w:t>bey Tag könne verrichtet werden.</w:t>
        <w:br/>
        <w:t>Ihre Deerd Ochsen oder Bullen, las</w:t>
        <w:br/>
        <w:t>fen sie zwar auch allezeit unter der Heere</w:t>
        <w:br/>
        <w:t>de, als wie die Europæer; alleine fie has been</w:t>
        <w:br/>
        <w:t>ben deren mehr als einen, dieweil sie auch en</w:t>
        <w:br/>
        <w:t>mehr Kühe haben als jene. Hingegen die ju m</w:t>
        <w:br/>
        <w:t>Rammen nehmen die Europæer zu ges</w:t>
        <w:br/>
        <w:t>wisser Zeit aus der Heerde der Mutters</w:t>
        <w:br/>
        <w:t>Schafe hinweg; die Hottentotten aber</w:t>
        <w:br/>
        <w:t>laffen auch diese das ganze Jahr darunter,</w:t>
        <w:br/>
        <w:t>und bekommen dahero jährlich zweymal</w:t>
        <w:br/>
        <w:t>Lámmer, welches die Europaei nicht has</w:t>
        <w:br/>
        <w:t>ben mögen, weil sie vorgeben, es würde</w:t>
        <w:br/>
        <w:t>nichts daraus: da ich doch bey den Hottentotten</w:t>
        <w:br/>
        <w:t>feinen Unterscheid unter den</w:t>
        <w:br/>
        <w:t>selben gesehen habe. Ich bilde mir das</w:t>
        <w:br/>
        <w:t>hero ein, es müssen die europæer so gus</w:t>
        <w:br/>
        <w:t>te Sorge vor dieselbe nicht tragen wol</w:t>
        <w:br/>
        <w:t>len; oder aber sie wissen nicht, wie sie zu</w:t>
        <w:br/>
        <w:t>einer oder anderer Zeit damit umgehen</w:t>
        <w:br/>
        <w:t>sollen, weil sie sonsten mit der Vielheit</w:t>
        <w:br/>
        <w:t>eben so wohl bedienet waren als die Hottentotten.</w:t>
        <w:br/>
        <w:t>ber mán</w:t>
        <w:br/>
        <w:t>Wenn sie junge Kälber und Lämmer Jung</w:t>
        <w:br/>
        <w:t>bekommen, die männlichen Geschlechts</w:t>
        <w:br/>
        <w:t>sind: so ist ihnen damit nicht sonderlich m</w:t>
        <w:br/>
        <w:t>viel gedienet, weil sie davon weder Milch hen</w:t>
        <w:br/>
        <w:t>noch andere Junge zugewarten. Sie schaee</w:t>
        <w:br/>
        <w:t>haben dahero allezeit einen unter ihnen be</w:t>
        <w:br/>
        <w:t>in jeder Aral oder Dorff, der mit dem nehm</w:t>
        <w:br/>
        <w:t>Schneiden dieser Thiere umzugehen wif</w:t>
        <w:br/>
        <w:t>fe. Denn sie nehmen ihnen nicht also</w:t>
        <w:br/>
        <w:t>bald, wenn sie noch jung sind, die Bal</w:t>
        <w:br/>
        <w:t>len oder Hoden: sondern lassen sie erst</w:t>
        <w:br/>
        <w:t>ungefähr ein Jahr alt werden und</w:t>
        <w:br/>
        <w:t>Bert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518.txt</w:t>
      </w:r>
    </w:p>
    <w:p>
      <w:r>
        <w:t>Zweyter Theil. XI. Brief. 2c.</w:t>
        <w:br/>
        <w:br/>
        <w:t>eneiden sie ihnen alsdenn heraus. Wie</w:t>
        <w:br/>
        <w:t>ber? Auf eine ganz besondere Art bey</w:t>
        <w:br/>
        <w:t>en Rindern, und wiederum anders</w:t>
        <w:br/>
        <w:t>y den Schafen oder Hammeln.</w:t>
        <w:br/>
        <w:t>Dem Rind-Vieh oder jungen Ochs</w:t>
        <w:br/>
        <w:t>n, ingleichen auch denen alten Heerde</w:t>
        <w:br/>
        <w:t>Ochsen, benehmen sie selbige nicht durch</w:t>
        <w:br/>
        <w:t>e Ausschneidung, als welches zu ges</w:t>
        <w:br/>
        <w:t>ehrlich scheinet: sondern sie werffen fels</w:t>
        <w:br/>
        <w:t>ge auf die Erden; strecken die Füsse</w:t>
        <w:br/>
        <w:t>16; binden sie an, und setzen die Hörs</w:t>
        <w:br/>
        <w:t>er in die Erden, damit sie nirgends mit</w:t>
        <w:br/>
        <w:t>nem Glied Schaden thun, oder sich</w:t>
        <w:br/>
        <w:t>erwenden können. Nachmals tritt der</w:t>
        <w:br/>
        <w:t>aufschneider hinzu, und brauchet an</w:t>
        <w:br/>
        <w:t>att eines Messers, einen geschmeidigen</w:t>
        <w:br/>
        <w:t>Then Riemen von einer Ochsen Hirsch</w:t>
        <w:br/>
        <w:t>Der anderer Haut, die sie selber machen</w:t>
        <w:br/>
        <w:t>d bereiten; bindet damit die Ballen</w:t>
        <w:br/>
        <w:t>so feste ab, das kein, auch nicht der ge</w:t>
        <w:br/>
        <w:t>agste Durchgang von Adern oder an</w:t>
        <w:br/>
        <w:t>ern Geruffen mehr offen bleibet, der</w:t>
        <w:br/>
        <w:t>cht verstopffet und zugeschlossen was</w:t>
        <w:br/>
        <w:t>So bald dieses Zusammenziehen</w:t>
        <w:br/>
        <w:t>schehen, machen sie dem armen Thiere</w:t>
        <w:br/>
        <w:t>e Füsse wieder loß, und lassen es hin</w:t>
        <w:br/>
        <w:t>ruffen wo es hin will: massen sie wohl</w:t>
        <w:br/>
        <w:t>reichert leben, daß es nichts mehr aus:</w:t>
        <w:br/>
        <w:t>achten könne, und daß ihm auf solche</w:t>
        <w:br/>
        <w:t>Beise die Ballen abfaulen müssen.</w:t>
        <w:br/>
        <w:br/>
        <w:t>Die jungen Rammen schneiden einige</w:t>
        <w:br/>
        <w:t>ach einem halben Jahr, andere etwas</w:t>
        <w:br/>
        <w:t>åter. Noch andere halten es mit des</w:t>
        <w:br/>
        <w:t>imselben, wie mit denen alten abgesust</w:t>
        <w:br/>
        <w:t>n Rammen, und cantiren sie auf fol</w:t>
        <w:br/>
        <w:t>nde Weise: Sie legen einen breiten</w:t>
        <w:br/>
        <w:t>Stein unten auf die Erden; legen die</w:t>
        <w:br/>
        <w:t>articulos darauf, und binden sie eben</w:t>
        <w:br/>
        <w:t>lls wie vorhin ab, lassen sie aber damit</w:t>
        <w:br/>
        <w:t>cht lauffen: sondern nehmen einen an</w:t>
        <w:br/>
        <w:t>rn runden Stein in die Hände, und</w:t>
        <w:br/>
        <w:t>schlagen damit die abgebundene Heftiglos</w:t>
        <w:br/>
        <w:t>aufeinen Stücklein, und lassen sie</w:t>
        <w:br/>
        <w:t>denn fortspringen: massen sie wohl</w:t>
        <w:br/>
        <w:t>essen, daß ihnen dieselben ebenfalls ab</w:t>
        <w:br/>
        <w:t>ulen, und überall der Schade von selbs</w:t>
        <w:br/>
        <w:t>en wieder heilen **müffeIhre**</w:t>
        <w:br/>
        <w:t>Kühe und Schaffe melden als</w:t>
        <w:br/>
        <w:t>zeit die Weiber, und zwar gemeiniglich</w:t>
        <w:br/>
        <w:t>en auf die Art wie wir Europæer fels</w:t>
        <w:br/>
        <w:t>ge zu melden pflegen. Gleichwohl</w:t>
        <w:br/>
        <w:t>Der findet sich dieser Unterscheid dabey,</w:t>
        <w:br/>
        <w:t>ß sie, wie vormals schon von der Eupæer</w:t>
        <w:br/>
        <w:t>Vieh berichtet worden, niemals</w:t>
        <w:br/>
        <w:t>Milch bekommen können, woferne</w:t>
        <w:br/>
        <w:t>nicht zuvor das saugende Kalb aruns</w:t>
        <w:br/>
        <w:t>setzen, und selbiges ein klein wenig</w:t>
        <w:br/>
        <w:t>ugen laffen. Wenn aber dieses Kalb</w:t>
        <w:br/>
        <w:t>unglücke, oder verkaufft, oder ges</w:t>
        <w:br/>
        <w:t>men.</w:t>
        <w:br/>
        <w:br/>
        <w:t>schlachtet worden: so wissen sie wohl der</w:t>
        <w:br/>
        <w:t>Europæer Manier, daß sie dasselbe</w:t>
        <w:br/>
        <w:t>Kalbs-Fell auf ein anders decken, und fo Curi</w:t>
        <w:br/>
        <w:t>denn die Milch heraus mercken; alleine einer</w:t>
        <w:br/>
        <w:t>wenn auch das Fell nicht mehr vorans bie</w:t>
        <w:br/>
        <w:t>den, so können sie keine Milch mehr von suber</w:t>
        <w:br/>
        <w:t>einer solchen Ruhe bekommen, wenn sie Bei</w:t>
        <w:br/>
        <w:t>sich nicht die Mühe nehmen, und der **TabKuhe**,</w:t>
        <w:br/>
        <w:t>Ruhe, nach fest-gebundenen hintern Fuß Fifen,</w:t>
        <w:br/>
        <w:t>damit sie nicht schlagen könne, hins</w:t>
        <w:br/>
        <w:t>ten hinein blasen, wo das Kalb heraus</w:t>
        <w:br/>
        <w:t>gekommen ist. Denn durch dieses Mits</w:t>
        <w:br/>
        <w:t>tel sind sie endlich dahinter kommen, daß</w:t>
        <w:br/>
        <w:t>sie gleichwohl auch die Milch erlangen</w:t>
        <w:br/>
        <w:t>können. Es ist dieses ein Werd, wels</w:t>
        <w:br/>
        <w:t>ches sowohl die Männer als die Weis</w:t>
        <w:br/>
        <w:t>ber ohne Unterscheid wahrnehmen: ge</w:t>
        <w:br/>
        <w:t>spalten ich es von beyden gesehen habe.</w:t>
        <w:br/>
        <w:br/>
        <w:t>mold</w:t>
        <w:br/>
        <w:t>Nach empfangener Milch, gießen sie was</w:t>
        <w:br/>
        <w:t>selbige nicht durch ein Tuch, wie die Eu-mit b</w:t>
        <w:br/>
        <w:t>ropæer, als welches sie nicht haben: fon-mild</w:t>
        <w:br/>
        <w:t>dern sie behalten selbige in dem ersten</w:t>
        <w:br/>
        <w:t>Kopff, so, wie sie dieselbige gemolken</w:t>
        <w:br/>
        <w:t>haben; es mag auch darunter sich von</w:t>
        <w:br/>
        <w:t>Haaren und andern Unflat finden was</w:t>
        <w:br/>
        <w:t>ba will. Sind sie duftig, so trincken</w:t>
        <w:br/>
        <w:t>sie dieselbe miteinander aus. Haben</w:t>
        <w:br/>
        <w:t>fie Hunger, so steden sie dieselbige, und</w:t>
        <w:br/>
        <w:t>essen sie mit ihren Wurzeln zusammen.</w:t>
        <w:br/>
        <w:br/>
        <w:t>Findet sich keines von beyden, so verkaufs</w:t>
        <w:br/>
        <w:t>fen sie selbige an die Europæer</w:t>
        <w:br/>
        <w:t>sich anders einige nahe in ihrer Gegend</w:t>
        <w:br/>
        <w:t>aufhalten, vor ein Stücklein **TobackSind**</w:t>
        <w:br/>
        <w:t>aber diese nicht vorhanden, so</w:t>
        <w:br/>
        <w:t>machen sie Butter davon, aber auf eine</w:t>
        <w:br/>
        <w:t>artige und den Europæern ungewöhnt</w:t>
        <w:br/>
        <w:t>liche Manier.</w:t>
        <w:br/>
        <w:br/>
        <w:t>Tab.</w:t>
        <w:br/>
        <w:br/>
        <w:t>Sie haben nemlich an statt eines Bie</w:t>
        <w:br/>
        <w:t>reinen Butter-Fasses, einen ledernen hals Rote</w:t>
        <w:br/>
        <w:t>richten Sack, der bey nahe einer Range ter m</w:t>
        <w:br/>
        <w:t>gleichet nur daß hinten kein Riemen Beste</w:t>
        <w:br/>
        <w:t>daran ist; defen Haare auch nicht aus Fig</w:t>
        <w:br/>
        <w:t>wendig, sondern einwärts gewehret ste</w:t>
        <w:br/>
        <w:t>hen. In diesen rauhen, schielichten</w:t>
        <w:br/>
        <w:t>und unreinen Sack, giesen sie die Milch;</w:t>
        <w:br/>
        <w:t>halten oben das Ende, nachdem es mit</w:t>
        <w:br/>
        <w:t>einem Riemen zugeschnürt ist, mit der</w:t>
        <w:br/>
        <w:t>hand noch fester zu, damit nichts heraus</w:t>
        <w:br/>
        <w:t>lauffen könne. Beyde Ende dieses Sas</w:t>
        <w:br/>
        <w:t>des ergreiffen entweder Mann und</w:t>
        <w:br/>
        <w:t>Frau, oder auch zwey Weiber, oder auch</w:t>
        <w:br/>
        <w:t>zween Männer, und schütteln die Milch</w:t>
        <w:br/>
        <w:t>in demselben schnell und so lange hin und</w:t>
        <w:br/>
        <w:t>wieder, biß endlich Butter daraus wird.</w:t>
        <w:br/>
        <w:br/>
        <w:t>Es ermahnte mich solche Arbeit nicht Bie</w:t>
        <w:br/>
        <w:t>anders, als ich wohl vor diesen von Aucto</w:t>
        <w:br/>
        <w:t>den Nagel-Schmiden, Schellen oder Butte</w:t>
        <w:br/>
        <w:t>Knopfmachern gesehen, wenn sie brechen</w:t>
        <w:br/>
        <w:t>verdiente Nägel, messinge Schellen oder form</w:t>
        <w:br/>
        <w:t>Knopfs</w:t>
        <w:br/>
        <w:t>folde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521.txt</w:t>
      </w:r>
    </w:p>
    <w:p>
      <w:r>
        <w:t>3wventer Theil. XI. Brief. c.</w:t>
        <w:br/>
        <w:br/>
        <w:t>kopffe, in einem Sack mit untermenge</w:t>
        <w:br/>
        <w:t>Sage Spánen thun, und selbige hin</w:t>
        <w:br/>
        <w:t>d wieder schütteln, damit der Schmutz</w:t>
        <w:br/>
        <w:t>Schmierigkeit davon komme.</w:t>
        <w:br/>
        <w:t>Wenn sich also die Butter geneßet,</w:t>
        <w:br/>
        <w:t>zusammen begeben, so nehmen sie sels</w:t>
        <w:br/>
        <w:t>ge aus dem haarichten Sack heraus;</w:t>
        <w:br/>
        <w:t>in sie in einen leeren Kopff, und bes</w:t>
        <w:br/>
        <w:t>ahren sie eben so schön, als sie heraus</w:t>
        <w:br/>
        <w:t>mmet. Und da möchte einem wohl</w:t>
        <w:br/>
        <w:t>r Appetit zu frischer Butter verge</w:t>
        <w:br/>
        <w:t>, wenn man betrachtet, wie sie so</w:t>
        <w:br/>
        <w:t>nd-farbig von Unflat, zaserig von</w:t>
        <w:br/>
        <w:t>aaren und andern feinen Zeug</w:t>
        <w:br/>
        <w:t>seichet. Ich fan mit Warheit sagen,</w:t>
        <w:br/>
        <w:t>ß mir, der ich doch keine frische Bluts</w:t>
        <w:br/>
        <w:t>affe, gleichwohl ein solcher Eckel das</w:t>
        <w:br/>
        <w:t>r angekommen, daß lange Zeit here</w:t>
        <w:br/>
        <w:t>ch, wenn diese **Buttermacherey** geses</w:t>
        <w:br/>
        <w:t>, wie ich denn gar offt darzu kom</w:t>
        <w:br/>
        <w:t>en, nicht einmal von einer frischen</w:t>
        <w:br/>
        <w:t>utter ohne Grauen habe hören cöns</w:t>
        <w:br/>
        <w:t>Unterdessen giebet es dennoch Euboer,</w:t>
        <w:br/>
        <w:t>welche, weil die Hottentotten die</w:t>
        <w:br/>
        <w:t>utter selbsten nicht essen, sondern nur</w:t>
        <w:br/>
        <w:t>m schmieren brauchen, elbige von ihnen</w:t>
        <w:br/>
        <w:t>afer weiß erhandeln, und nach fesches</w:t>
        <w:br/>
        <w:t>mer mühsamer Reinigung zu ihren Ef</w:t>
        <w:br/>
        <w:t>gebrauchen: oder aber an andere, die</w:t>
        <w:br/>
        <w:t>ht wissen, daß die Butter von den</w:t>
        <w:br/>
        <w:t>hottentotten hergekommen, vor die ihs</w:t>
        <w:br/>
        <w:t>e verkauffen. Sie machen sich daher</w:t>
        <w:br/>
        <w:t>ziemlichen Profit damit, und werffen</w:t>
        <w:br/>
        <w:t>ht einmal das mit Butter vermengte</w:t>
        <w:br/>
        <w:t>6 heraus genommene Zeug hinweg;</w:t>
        <w:br/>
        <w:t>dern schmelzen es aus, und gebraus</w:t>
        <w:br/>
        <w:t>En es zu dem Essen ihrer Sclaven und</w:t>
        <w:br/>
        <w:t>clarinen: welchen Unfug gleichwohl</w:t>
        <w:br/>
        <w:t>Illuftr Compagnie, oder dero Couleur</w:t>
        <w:br/>
        <w:t>in ihrem Namen, durch ein</w:t>
        <w:br/>
        <w:t>drückliches Patent verbotten hat.</w:t>
        <w:br/>
        <w:br/>
        <w:t>Wenn hernach die Hottentotten die</w:t>
        <w:br/>
        <w:t>utter heraus genommen und bejah</w:t>
        <w:br/>
        <w:t>verschmieret oder verhandelt:</w:t>
        <w:br/>
        <w:t>giesen sie auch die Butter Milch</w:t>
        <w:br/>
        <w:t>aus, und geben elbige den jungen</w:t>
        <w:br/>
        <w:t>mmern oder Kálbern zu fauffen. Biße</w:t>
        <w:br/>
        <w:t>vilen aber trincken sie auch selbige wohl</w:t>
        <w:br/>
        <w:t>besten aus, und fragen nichts darnach,</w:t>
        <w:br/>
        <w:t>gleich ein Büschel Haar oder anderer</w:t>
        <w:br/>
        <w:t>flach mit durch die Kehle tail retenu,</w:t>
        <w:br/>
        <w:t>daß ihnen ihrer Meinung nach,</w:t>
        <w:br/>
        <w:t>n Schade dadurch zu wächset,</w:t>
        <w:br/>
        <w:t>- gleich offtmals eine Kranckheit</w:t>
        <w:br/>
        <w:t>wer sie kommet, deren Urfach sie nicht</w:t>
        <w:br/>
        <w:t>Forschen können, sondern nachmals</w:t>
        <w:br/>
        <w:t>en Zauberern die Schuld beydes</w:t>
        <w:br/>
        <w:t>Kurz vorhero habe ich gesaget, daß was t</w:t>
        <w:br/>
        <w:br/>
        <w:t>sie die frische Milch offtmals miteinan Rüber</w:t>
        <w:br/>
        <w:t>austrinken. Es ist aber dieser mer</w:t>
        <w:br/>
        <w:t>terscheid wohl dabey zu beobachten, der</w:t>
        <w:br/>
        <w:t>zwischen Kühe und Schaf Milch gar</w:t>
        <w:br/>
        <w:t>genau in Obacht genommen wird. Denn</w:t>
        <w:br/>
        <w:t>wenn sie Kühe Milch haben, so mögen</w:t>
        <w:br/>
        <w:t>die Männer und Weiber, Junge und</w:t>
        <w:br/>
        <w:t>und Alte, Grosse und Kleine, von ders</w:t>
        <w:br/>
        <w:t>selben rinden. Ist aber Schaf Milch Schaf</w:t>
        <w:br/>
        <w:t>vorhanden, so ist dem männlichen Gewilde</w:t>
        <w:br/>
        <w:t>schlecht schon nicht erlaubet einen einigen fen bi</w:t>
        <w:br/>
        <w:t>Tropffen davon zu genießen; sondern es person</w:t>
        <w:br/>
        <w:t>dörffen sich nur die Weiber derselbigen niet</w:t>
        <w:br/>
        <w:t>bedienen. Man wird dahero gar **vukemmals**</w:t>
        <w:br/>
        <w:t>sehen, daß, wenn sie denen in der</w:t>
        <w:br/>
        <w:t>Nähe sich befindenden Europa ern Milch</w:t>
        <w:br/>
        <w:t>zu verkauffen anbieten, elbige von yar</w:t>
        <w:br/>
        <w:t>weniger Kühe-Milch, wohl aber meist</w:t>
        <w:br/>
        <w:t>lauter Schaf Milch seyn werde Rann</w:t>
        <w:br/>
        <w:t>Ich habe mich vielmals bemühet, Beau</w:t>
        <w:br/>
        <w:t>die Ursache dieses Gebrauchs von ihnen bat bi</w:t>
        <w:br/>
        <w:t>zu erfahren, auch manches Stück To</w:t>
        <w:br/>
        <w:t>back daran gesetzet, daß es mir ein Hat-fabr</w:t>
        <w:br/>
        <w:t>dentodt oder auch eine Hotdentodtin sa können</w:t>
        <w:br/>
        <w:t>gen solte; alleine mein Bemühen ist als</w:t>
        <w:br/>
        <w:t>gezeit fruchtlos gewesen, und bin ich</w:t>
        <w:br/>
        <w:t>meist darüber von ihnen verlachet wor</w:t>
        <w:br/>
        <w:t>den. Einige, die noch etwas bescheiden as</w:t>
        <w:br/>
        <w:t>handeln wolten, kiefen mich damit ab, en ge</w:t>
        <w:br/>
        <w:t>wenn sie sagten: Sie wissen selbsten worten</w:t>
        <w:br/>
        <w:t>die Ursache davon nicht zu sagen; hace</w:t>
        <w:br/>
        <w:t>ten aber von ihren Vors Eltern alles</w:t>
        <w:br/>
        <w:t>seis gehörer/daß die Schaf Milch</w:t>
        <w:br/>
        <w:t>den Männern ungefunde/und dahero</w:t>
        <w:br/>
        <w:t>zu offen verbotten wäre. Diesem Gebrauch</w:t>
        <w:br/>
        <w:t>folgten fie also nach aners</w:t>
        <w:br/>
        <w:t>achtet sie nicht sagen konten/worin</w:t>
        <w:br/>
        <w:t>nen die Ungesundheit befieben solle.</w:t>
        <w:br/>
        <w:br/>
        <w:t>Meines Erachtens, solte ich die Ursache</w:t>
        <w:br/>
        <w:t>wohl muthmassen, aber schwerlich trew</w:t>
        <w:br/>
        <w:t>fen können: darum will ich lieber die</w:t>
        <w:br/>
        <w:t>Bermuthung fahren lassen, und sie meis</w:t>
        <w:br/>
        <w:t>nem Herin selbsten zu erforschen übers</w:t>
        <w:br/>
        <w:t>lassen.</w:t>
        <w:br/>
        <w:t>Es ist oben auch erwehnet worden,</w:t>
        <w:br/>
        <w:t>daß die Hottentottische Hirten, alle</w:t>
        <w:br/>
        <w:t>Abend ihre Herden zu Hause bringen,</w:t>
        <w:br/>
        <w:t>und selbige zu Hause behalten, damit ih</w:t>
        <w:br/>
        <w:t>nen die Löwen, Tyger, Leoparden, Luch</w:t>
        <w:br/>
        <w:t>fen, Wölfe, wilde Hunde c. feinen</w:t>
        <w:br/>
        <w:t>Schade daran thun mögen. Es wird alfo Da</w:t>
        <w:br/>
        <w:t>nicht undienlich seyn, wenn ich anzeige, ben/o</w:t>
        <w:br/>
        <w:t>wie sie dieselbe bewahren, und bey Nacht zu Na</w:t>
        <w:br/>
        <w:t>besorgen. Dennweil von den Europa-ri</w:t>
        <w:br/>
        <w:t>ern gesaget worden, daß sie keine vers</w:t>
        <w:br/>
        <w:t>schlossene und zugedeckte Ställe haben:</w:t>
        <w:br/>
        <w:t>fo ist sich leicht die Rechnung zu mas</w:t>
        <w:br/>
        <w:t>chen, daß man bey diesen noch weniger m</w:t>
        <w:br/>
        <w:t>wahre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522.txt</w:t>
      </w:r>
    </w:p>
    <w:p>
      <w:r>
        <w:t>Zweyter Theil. XI. Brief. 2c.</w:t>
        <w:br/>
        <w:br/>
        <w:t>einen Stall, oder etwas dergleichen an</w:t>
        <w:br/>
        <w:t>reffen werde: und ist also ihre Besor:</w:t>
        <w:br/>
        <w:t>Jung gar wohl werth, daß ich sie melde.</w:t>
        <w:br/>
        <w:t>Alle ihre Dörfer, wie zu anderer</w:t>
        <w:br/>
        <w:t>Beit umständiger wird gemeldet werden,</w:t>
        <w:br/>
        <w:t>ind rund gebauet: also, daß mitten ins</w:t>
        <w:br/>
        <w:t>nen ein greffer leerer Play sich findet.</w:t>
        <w:br/>
        <w:br/>
        <w:t>In diesen Platz treiben sie bey Nacht ihs</w:t>
        <w:br/>
        <w:t>Ce Schafe, damit ihnen so leicht nichts</w:t>
        <w:br/>
        <w:t>Seekommen könne. Auswendig stellen</w:t>
        <w:br/>
        <w:t>ie die Kühe, Ochsen und Rinder hers</w:t>
        <w:br/>
        <w:t>m, welche gleichsam eine Wagenburg</w:t>
        <w:br/>
        <w:t>Dor fie und die Schafe seyn müssen.</w:t>
        <w:br/>
        <w:t>Damit aber elbige ihren Willen nicht</w:t>
        <w:br/>
        <w:t>aben, und einlauffen mögen oder cöns</w:t>
        <w:br/>
        <w:t>en, wo sie hin wollen: so machen sie</w:t>
        <w:br/>
        <w:t>Stride von Bingen oder Büttners</w:t>
        <w:br/>
        <w:t>Biegen oder Schlutten, gleich anders</w:t>
        <w:br/>
        <w:t>wärts gesaget werden soll; mit decense</w:t>
        <w:br/>
        <w:t>ben binden sie allezeit zwey und zwey als</w:t>
        <w:br/>
        <w:t>o aneinander, daß jedweden sein hinter</w:t>
        <w:br/>
        <w:t>ter oder auch vorderster rechter Fuß, mit</w:t>
        <w:br/>
        <w:t>Om Sarid feft gemachet ist, und sie ents</w:t>
        <w:br/>
        <w:t>veder zugleich lauffen, oder aber stehen</w:t>
        <w:br/>
        <w:t>bleiben müssen.</w:t>
        <w:br/>
        <w:br/>
        <w:t>Wenn aber einige von ganz wilder</w:t>
        <w:br/>
        <w:t>Matur dennoch hinweg lauffen: so has</w:t>
        <w:br/>
        <w:t>Sen fie, nebst andern Mitteln, die bald</w:t>
        <w:br/>
        <w:t>Folgen follen, elbige durch die Schnells</w:t>
        <w:br/>
        <w:t>heit ihrer Auffe gar bald wieder eingehen</w:t>
        <w:br/>
        <w:t>et: und beschreibet diese Manier der</w:t>
        <w:br/>
        <w:t>chon offt angeführte Herz Vogel in seis</w:t>
        <w:br/>
        <w:t>ner zehen-jährigen Oft Indischen Reiß</w:t>
        <w:br/>
        <w:t>Beschreibung pag. 90. ganz kurz und</w:t>
        <w:br/>
        <w:t>Deutlich, folgender massen: Wenn ihs</w:t>
        <w:br/>
        <w:t>nen ein Stück Rinds oder Schaafs</w:t>
        <w:br/>
        <w:t>Vieh entlauffern/ find sie also bald hins</w:t>
        <w:br/>
        <w:t>er ihm het / und wissen es hurtig</w:t>
        <w:br/>
        <w:t>einzuholen; ergreiffen es bey den ors</w:t>
        <w:br/>
        <w:t>mein oder hintern füffen/ da es denn</w:t>
        <w:br/>
        <w:t>mach ihren Willen gang fille aichen</w:t>
        <w:br/>
        <w:t>muß. Es ist also nicht nöthig, daß sie</w:t>
        <w:br/>
        <w:t>ahnerachtet rings um sie her wilde Raum</w:t>
        <w:br/>
        <w:t>Fleisch fressende Thiere angetroffen</w:t>
        <w:br/>
        <w:t>verden, des Nachts bey ihrem Bache</w:t>
        <w:br/>
        <w:t>vachen, weil sie gar bald den einbrechens</w:t>
        <w:br/>
        <w:t>Den Feind an dem Ausreifen des Rind</w:t>
        <w:br/>
        <w:t>Viehes vermercken und erkennen.</w:t>
        <w:br/>
        <w:br/>
        <w:t>Auch haben sie eine artige Manier</w:t>
        <w:br/>
        <w:t>jhre ganz jungen Lämmer nebst den</w:t>
        <w:br/>
        <w:t>Kälbern, welche sie nicht auffen mit her</w:t>
        <w:br/>
        <w:t>um stellen, bey Nacht, ingleichen vor</w:t>
        <w:br/>
        <w:t>Den Regen zu bewahren damit sie nicht</w:t>
        <w:br/>
        <w:t>Davon sterben mögen. Denn sie bauen</w:t>
        <w:br/>
        <w:t>n eben dieser Rundung der Aral ein</w:t>
        <w:br/>
        <w:t>Daus welches niemand bewohnet. In</w:t>
        <w:br/>
        <w:t>Demselben verbergen sie ihre junge Lám</w:t>
        <w:br/>
        <w:t>ner, damit sie der Regen nicht beschás</w:t>
        <w:br/>
        <w:t>ligen könne, oder aber damit sie unter</w:t>
        <w:br/>
        <w:t>der Heerde nicht todt gedrucket, auch</w:t>
        <w:br/>
        <w:t>wohl zertretten werden. Sie machen</w:t>
        <w:br/>
        <w:t>auch deßwegen etwas vor die There,</w:t>
        <w:br/>
        <w:t>daß sie nicht heraus springen und davon</w:t>
        <w:br/>
        <w:t>lauffen, oder zur Mutter sich verfügen</w:t>
        <w:br/>
        <w:t>möchten. Eben vor der Thür stehen</w:t>
        <w:br/>
        <w:t>auch etliche Pfähle in dem Grund ges</w:t>
        <w:br/>
        <w:t>schlagen woran sie die jungen Kálber mit</w:t>
        <w:br/>
        <w:t>ihren Stricken feste binden, damit auch</w:t>
        <w:br/>
        <w:t>dieselbige versichert seyn, und nicht auf</w:t>
        <w:br/>
        <w:t>sen bey ihren Muttern herum lauffen,</w:t>
        <w:br/>
        <w:t>dadurch aber gar bald und unvermerkt</w:t>
        <w:br/>
        <w:t>eine Beute der wilden Thiere werden</w:t>
        <w:br/>
        <w:t>können: und sehen also überall wie sie</w:t>
        <w:br/>
        <w:t>ihr Vieh in Sicherheit, und vor den</w:t>
        <w:br/>
        <w:t>Raub-Thieren befreyet erhalten mögen.</w:t>
        <w:br/>
        <w:br/>
        <w:t>Die übrigen Mittel, wordurch sie</w:t>
        <w:br/>
        <w:t>ihr Vich in Sicherheit und in einen</w:t>
        <w:br/>
        <w:t>Tromp beysammen erhalten mögen,</w:t>
        <w:br/>
        <w:t>müssen ihnen ihre Ochsen verschaffen,</w:t>
        <w:br/>
        <w:t>deren sie einige zu Trag Ochsen, andere</w:t>
        <w:br/>
        <w:t>aber zu Ackeley-oder Fecht Ochsen abe</w:t>
        <w:br/>
        <w:t>richten. Von beyden wird die Nach</w:t>
        <w:br/>
        <w:t>richt nicht unangenehm seyn, zumalen, da</w:t>
        <w:br/>
        <w:t>man ben wenig **andernBölckern** selbige,</w:t>
        <w:br/>
        <w:t>und absonderlich die Letzten finden, oder</w:t>
        <w:br/>
        <w:t>antreffen wird: und kan ich wohl sagen,</w:t>
        <w:br/>
        <w:t>daß diese invention ganz keinen dummen</w:t>
        <w:br/>
        <w:t>Verstand bey ihnen anzeiget. ober</w:t>
        <w:br/>
        <w:t>Was die Ackeley oder Decor: Obs was</w:t>
        <w:br/>
        <w:t>sen anbelanget, so führen sie ihren Na Ba</w:t>
        <w:br/>
        <w:t>men von nichts als vom Krieg her, wo</w:t>
        <w:br/>
        <w:t>selbst man ficht, oder wie es die Hor- depu</w:t>
        <w:br/>
        <w:t>dentodten ausreden, **backeleyer**. Diese</w:t>
        <w:br/>
        <w:t>Thiere sind die größten, stårdsten und</w:t>
        <w:br/>
        <w:t>mutigsten Ochsen, unter einer ganzen</w:t>
        <w:br/>
        <w:t>Heerde und trifft man deren inges</w:t>
        <w:br/>
        <w:t>mein in einer jeden Aral oder Dorff 5biß</w:t>
        <w:br/>
        <w:t>6. auch nach Beschaffenheit der</w:t>
        <w:br/>
        <w:t>Menge Viehes, noch mehrere an; wel</w:t>
        <w:br/>
        <w:t>che alle von alten Hottentotten, die das</w:t>
        <w:br/>
        <w:t>mit so wohl im Auslesen als unterrichten</w:t>
        <w:br/>
        <w:t>um zu springen wissen, erbohren, und</w:t>
        <w:br/>
        <w:t>nachmals darzu gebraucht werden, daß</w:t>
        <w:br/>
        <w:t>sie auf der Weide das andere Vieh mus</w:t>
        <w:br/>
        <w:t>sen beysammen halten: damit es sich</w:t>
        <w:br/>
        <w:t>nicht zu weit von der Heerde weg, oder</w:t>
        <w:br/>
        <w:t>auseinander begebe, und von wilden</w:t>
        <w:br/>
        <w:t>Thieren unvermutet angegriffen werde.</w:t>
        <w:br/>
        <w:br/>
        <w:t>Nebst dieser Function wird ihnen wer</w:t>
        <w:br/>
        <w:t>auch gelehret in ihren Kriegen, die sie zum</w:t>
        <w:br/>
        <w:t>unter einander führen, Dienste zu leis abge</w:t>
        <w:br/>
        <w:t>sten, und gegen die Feinde einzudringen;</w:t>
        <w:br/>
        <w:t>ihren Anführern den Weg zu bahnen;</w:t>
        <w:br/>
        <w:t>alles unter die Füsse zu tretten, und zu</w:t>
        <w:br/>
        <w:t>verjagen was ihnen entgegen stehet. Sie</w:t>
        <w:br/>
        <w:t>haben diese Weise unfehlbar von an</w:t>
        <w:br/>
        <w:t>dern Nationen ersehen, die sich der Ele</w:t>
        <w:br/>
        <w:t>lhanten bedienen: und weil sie dieselbe</w:t>
        <w:br/>
        <w:t>gen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525.txt</w:t>
      </w:r>
    </w:p>
    <w:p>
      <w:r>
        <w:t>Zweyter Theil. IX. Brief. 2c.</w:t>
        <w:br/>
        <w:br/>
        <w:t>a nicht zahm machen können, sind sie</w:t>
        <w:br/>
        <w:t>volgen worden, diese Ochsen an dersel</w:t>
        <w:br/>
        <w:t>1 statt zu gebrauchen gestalten es</w:t>
        <w:br/>
        <w:t>m auch sehr wohl ausfället, und de</w:t>
        <w:br/>
        <w:t>afo den meisten Hauffen Ochsen mit</w:t>
        <w:br/>
        <w:t>Felde bringen, gar sehr vortheilig ist.</w:t>
        <w:br/>
        <w:t>Es ist allerdings im freyen Felde</w:t>
        <w:br/>
        <w:t>Fährlich, wenn ein Europæer zu einer</w:t>
        <w:br/>
        <w:t>werde Viehes kommet. Denn es laufs</w:t>
        <w:br/>
        <w:t>à diese Brackelen Ochsen vor der gans</w:t>
        <w:br/>
        <w:t>1 Heerde voraus, und gerade auf</w:t>
        <w:br/>
        <w:t>jenigen zu, der nach ihnen zukommet</w:t>
        <w:br/>
        <w:t>bin auch versichert, er wurde von</w:t>
        <w:br/>
        <w:t>en Noth leiden, wenn er sich nicht</w:t>
        <w:br/>
        <w:t>ders zu helffen, oder einen Hottentotem</w:t>
        <w:br/>
        <w:t>zu beruffen wiete; angesehen sie</w:t>
        <w:br/>
        <w:t>ats achten, was man ihnen von Stein</w:t>
        <w:br/>
        <w:t>, Schmollen, und andern auf dem</w:t>
        <w:br/>
        <w:t>Segen befindlichen Sachen entgegen</w:t>
        <w:br/>
        <w:t>offt, sondern immerfort gerades We</w:t>
        <w:br/>
        <w:t>3 auf den Ankommenden los lauffen</w:t>
        <w:br/>
        <w:t>bald aber dieser einen Hottentotten</w:t>
        <w:br/>
        <w:t>chrebet, und einer der es gehöret nur</w:t>
        <w:br/>
        <w:t>en Pfeiffer auf dem Finger thut, so</w:t>
        <w:br/>
        <w:t>iben sie alsobald stille stehen; schauen</w:t>
        <w:br/>
        <w:t>Fremdling steiff und unveränderlich</w:t>
        <w:br/>
        <w:t>, und versehen weiter feinen Fuß:</w:t>
        <w:br/>
        <w:t>gen ihm aber nach dem Hottentotten</w:t>
        <w:br/>
        <w:t>und ehren so denn wiederum nach ih</w:t>
        <w:br/>
        <w:t>Weide, und übrigen Heerdegen</w:t>
        <w:br/>
        <w:t>er aber keinen Hottentotten</w:t>
        <w:br/>
        <w:t>schreyen, so ist sein einiges Refugium,</w:t>
        <w:br/>
        <w:t>8 ihm noch übrig ist, zu seinem Ges</w:t>
        <w:br/>
        <w:t>hr, welches er los brennen, und sie</w:t>
        <w:br/>
        <w:t>mit schrecken, auch zurücke jagen muß:</w:t>
        <w:br/>
        <w:t>f dessen Knall die Hottentotten felbs</w:t>
        <w:br/>
        <w:t>n hervor gesprungen kommen, und ihr</w:t>
        <w:br/>
        <w:t>ich zurücke jagen. Führet er aber kein</w:t>
        <w:br/>
        <w:t>3 bey sich, und kan auch keinen in der</w:t>
        <w:br/>
        <w:t>ehe stehenden Baum oder hohe Kips</w:t>
        <w:br/>
        <w:t>geschwind erreichen, so ist er genugsam</w:t>
        <w:br/>
        <w:t>Angst, und muß nur gewarten,</w:t>
        <w:br/>
        <w:t>8 sie ihm thun werden. Ob aber</w:t>
        <w:br/>
        <w:t>ich ihre Grimmigkeit nicht alsobald</w:t>
        <w:br/>
        <w:t>Todt mit sich bringet; so hat er sich</w:t>
        <w:br/>
        <w:t>h zubefürchten, er möchte von ihren</w:t>
        <w:br/>
        <w:t>Ligen und scharffen Hörnern einen</w:t>
        <w:br/>
        <w:t>chen Stoß bekommen, der ihm viel</w:t>
        <w:br/>
        <w:t>gemach, auch endlich wohl gar den</w:t>
        <w:br/>
        <w:t>dt verursachet.</w:t>
        <w:br/>
        <w:br/>
        <w:t>Ich selbsten habe offtmals Noth von</w:t>
        <w:br/>
        <w:t>ten gehabt, und mich auf mein bey mir</w:t>
        <w:br/>
        <w:t>führtes geladenes Gewehr verlassen</w:t>
        <w:br/>
        <w:t>affen, wenn nicht gleich ein Horrente</w:t>
        <w:br/>
        <w:t>durch ermeldetes Finger Pfeiffen</w:t>
        <w:br/>
        <w:t>en Anlanff gehemmet, und mich aus</w:t>
        <w:br/>
        <w:t>Gefahr gebehet hat. Wobey ich</w:t>
        <w:br/>
        <w:t>in wohl gesehen, auch durch fragen</w:t>
        <w:br/>
        <w:t>Fahren, daß diese Ackeley Ochsen</w:t>
        <w:br/>
        <w:t>also abgerichtet werden, daß sie dem Wie fo</w:t>
        <w:br/>
        <w:t>Alten einen Jungen annoch unbelehrten</w:t>
        <w:br/>
        <w:t>zufügen, welcher dem Alten entweder richtet</w:t>
        <w:br/>
        <w:t>frcywillig, oder aber durch Schläge, benachfolget,</w:t>
        <w:br/>
        <w:t>und sich also zwingen lassen</w:t>
        <w:br/>
        <w:t>müsse, alles dem Alten nach zu thun, und</w:t>
        <w:br/>
        <w:t>ihm zu folgen. Bey Nacht aber binden</w:t>
        <w:br/>
        <w:t>sie auf obbesagte Weise allezeit einen Al</w:t>
        <w:br/>
        <w:t>ten und einen Jungen aneinander, und</w:t>
        <w:br/>
        <w:t>lassen sie also bensammen stehen.</w:t>
        <w:br/>
        <w:br/>
        <w:t>Ihre Trag Ochsen sind auch sehr was bi</w:t>
        <w:br/>
        <w:t>grosse, starcke und ansehnliche dice,</w:t>
        <w:br/>
        <w:t>Thiere, welche ebenfalls von alten und trag</w:t>
        <w:br/>
        <w:t>erfahrnen Hottentotten auserlesen, und enzu</w:t>
        <w:br/>
        <w:t>solchen Ochsen tüchtig erachtet wer</w:t>
        <w:br/>
        <w:t>den. Wenn sie annoch kaum ein Jahr Fig. 3oder</w:t>
        <w:br/>
        <w:t>zwey alt seyn, so fangen fie elbige, A.</w:t>
        <w:br/>
        <w:br/>
        <w:t>werffen sie zu Boden, und binden sie wie</w:t>
        <w:br/>
        <w:t>vorhin gedacht, ben allen Füssen an.</w:t>
        <w:br/>
        <w:t>Nachmals kommet einer mit einem Meß</w:t>
        <w:br/>
        <w:t>ser, und sticht ihm ein Loch durch das</w:t>
        <w:br/>
        <w:t>obere Maul, zwischen den zweyen Na</w:t>
        <w:br/>
        <w:t>sen-Löchern durch. In dasselbe stecken</w:t>
        <w:br/>
        <w:t>sie einen Ast ungefehr eines Daumens</w:t>
        <w:br/>
        <w:t>dick, und etwan anderthalben Schuh</w:t>
        <w:br/>
        <w:t>lang, der oben einen Wieder Hacken</w:t>
        <w:br/>
        <w:t>hat, also, daß er nicht heraus fallen</w:t>
        <w:br/>
        <w:t>fan.</w:t>
        <w:br/>
        <w:br/>
        <w:t>Wenn dieses Hols in dem gebachten wie fo</w:t>
        <w:br/>
        <w:t>Schnitt stecket, können sie selbige gar cag</w:t>
        <w:br/>
        <w:t>bald bezwingen und zu allen abrichten. werben</w:t>
        <w:br/>
        <w:t>Denn wenn sie nicht still stehen, oder Tab. X</w:t>
        <w:br/>
        <w:t>entlaufen wollen, stechen sie nur dieses fig. I. L</w:t>
        <w:br/>
        <w:t>in der Nasen hangende Loch in die Ers</w:t>
        <w:br/>
        <w:t>de, und lernen sie dadurch stille stehen,</w:t>
        <w:br/>
        <w:t>weil es ihnen, wenn sie unbändig seyn</w:t>
        <w:br/>
        <w:t>und anziehen wollen, in der Nasen wehe</w:t>
        <w:br/>
        <w:t>thut. Wenn fie ferner dieses Hoth in der</w:t>
        <w:br/>
        <w:t>Hand haben, und neben ihnen hergehen,</w:t>
        <w:br/>
        <w:t>müssen sie wiederum aus eben dieser Urs</w:t>
        <w:br/>
        <w:t>fache gedultig folgen. Wollen sie ih</w:t>
        <w:br/>
        <w:t>nen, nachdeme sie bereits in etwas ge</w:t>
        <w:br/>
        <w:t>zähmet, eine Laft aufpacken, müssen sie</w:t>
        <w:br/>
        <w:t>wieder, wenn entweder das Holz in</w:t>
        <w:br/>
        <w:t>der Erde stecket, oder aber in der Hand</w:t>
        <w:br/>
        <w:t>gehalten wird, stille stehen, und mit sich</w:t>
        <w:br/>
        <w:t>handeln lassen, wie es den Hottentotten</w:t>
        <w:br/>
        <w:t>wohlgefället.</w:t>
        <w:br/>
        <w:br/>
        <w:t>Dieses Aufpacken ist eigentlich das</w:t>
        <w:br/>
        <w:t>Absehen dieser Völcker, wozu sie diese</w:t>
        <w:br/>
        <w:t>Ochsen gebrauchen wollen, und warum</w:t>
        <w:br/>
        <w:t>sie Trag-Ochsen genennet werden. Denn was b</w:t>
        <w:br/>
        <w:t>wenn sie von einem Ort wegziehen, Oden</w:t>
        <w:br/>
        <w:t>und an einem andern sich niderlad magen</w:t>
        <w:br/>
        <w:t>sen wollen: so wird einem solchen Od</w:t>
        <w:br/>
        <w:t>sen, bas ganze Hottentotte ache Haus,</w:t>
        <w:br/>
        <w:t>nebst allem Hausrat, manches mahl</w:t>
        <w:br/>
        <w:t>auch, wenn sie francke oder alte Leute</w:t>
        <w:br/>
        <w:t>bey ihnen haben, die nicht gehen kön</w:t>
        <w:br/>
        <w:t>new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526.txt</w:t>
      </w:r>
    </w:p>
    <w:p>
      <w:r>
        <w:t>Zweyter Theil. XI. Brief 2c.</w:t>
        <w:br/>
        <w:br/>
        <w:t>nen zwey derselben aufgepackt, die er hin</w:t>
        <w:br/>
        <w:t>tragen muß, wo man es hin haben will.</w:t>
        <w:br/>
        <w:t>Auf diejenigen so keine Häuser zu tragen</w:t>
        <w:br/>
        <w:t>haben, wird ein Lager in Form eines</w:t>
        <w:br/>
        <w:t>Trag-Stuhls, durch Hülffe daran ges</w:t>
        <w:br/>
        <w:t>undener Stecken, gemacht: damit alte</w:t>
        <w:br/>
        <w:t>und verlebte Leute, ingleichen Brande</w:t>
        <w:br/>
        <w:t>und Schwache, auf danenselbigen cöns</w:t>
        <w:br/>
        <w:t>nen fortgebracht werden.</w:t>
        <w:br/>
        <w:br/>
        <w:t>Sind sie auch willens an einen Ort zu</w:t>
        <w:br/>
        <w:t>reifen und etwas von Hobad, Brands</w:t>
        <w:br/>
        <w:t>Wein, Tobacko Pfeiffen küpfferen und</w:t>
        <w:br/>
        <w:t>**glaffernen** Corallen oder Aderlein zu ers</w:t>
        <w:br/>
        <w:t>handeln, fo muß gleichfalls ein solcher</w:t>
        <w:br/>
        <w:t>Trag-Ochse mit, der das Erhandelte fúg</w:t>
        <w:br/>
        <w:t>lich und ohne ihre Beschwehrung könne</w:t>
        <w:br/>
        <w:t>nach Hause tragen. Summa, in allen</w:t>
        <w:br/>
        <w:t>Fallen da was zu tragen ist, da muß ein</w:t>
        <w:br/>
        <w:t>Trag Ochse eines Hottentotten Reises</w:t>
        <w:br/>
        <w:t>Gefährte und getreuer Behülffe seyn, der</w:t>
        <w:br/>
        <w:t>ihm die Last abnehme, und sie auf seinem</w:t>
        <w:br/>
        <w:t>Rücken wegschleppe. Woraus denn gar</w:t>
        <w:br/>
        <w:t>leichtlich abzunehmen, daß mehr Trags</w:t>
        <w:br/>
        <w:t>als Ackeley Ochsen an einem Orte</w:t>
        <w:br/>
        <w:t>und in einer Aral oder Heerde Viehe</w:t>
        <w:br/>
        <w:t>seyn müßen. Doch alles nach Proportion</w:t>
        <w:br/>
        <w:t>der Menge des Blockes und der Anzahl</w:t>
        <w:br/>
        <w:t>des Buches, so in einer Aral anzutreffen.</w:t>
        <w:br/>
        <w:br/>
        <w:t>Bißanhero habe also meinem Heren</w:t>
        <w:br/>
        <w:t>von der Warte, Pflegung und Einthei</w:t>
        <w:br/>
        <w:t>lung ihres Aiches, dasjenige erzehlet, was</w:t>
        <w:br/>
        <w:t>mich nöthig bauchte, und was man bey</w:t>
        <w:br/>
        <w:t>andern Nationen nicht überall findet.</w:t>
        <w:br/>
        <w:t>Jetzo wird noch was zu sagen seyn von</w:t>
        <w:br/>
        <w:t>ihrem erkrankten Viehe, und wie sie mit</w:t>
        <w:br/>
        <w:t>selbigen umgehen. Es ist aber merckwür</w:t>
        <w:br/>
        <w:t>big, daß in jeder Aral sich ein Mann fin</w:t>
        <w:br/>
        <w:t>det und wohnen muß, der Wissenschafft</w:t>
        <w:br/>
        <w:t>von den Kranckheiten des Viehes haben</w:t>
        <w:br/>
        <w:t>muß, damit alsobald, wenn etwas arand</w:t>
        <w:br/>
        <w:t>wird, jemand bey der Hand ist, der dem</w:t>
        <w:br/>
        <w:t>selbigen mit guten Rath an die Hand zu</w:t>
        <w:br/>
        <w:t>gehen, und durch seine Erfahrung selbig</w:t>
        <w:br/>
        <w:t>gen zu helffen weis.</w:t>
        <w:br/>
        <w:br/>
        <w:t>Gleichwie sie aber in allen ihren Sas</w:t>
        <w:br/>
        <w:t>chen geheim seyn, und die Europæer nicht</w:t>
        <w:br/>
        <w:t>gerne viel eiffen lassen: also find sie auch</w:t>
        <w:br/>
        <w:t>absonderlich hierinnen sehr behutsam, daß</w:t>
        <w:br/>
        <w:t>fie nicht leicht an den Tag geben, was und</w:t>
        <w:br/>
        <w:t>welche Kranckheiten ihrem Bich zustossen:</w:t>
        <w:br/>
        <w:t>vornemlich, da sie wissen, daß der kuropæer</w:t>
        <w:br/>
        <w:t>Vieh, von dem ihrigen angewoñen,</w:t>
        <w:br/>
        <w:t>und erzeuget worden; daher auch ohne</w:t>
        <w:br/>
        <w:t>Zweiffel einerley Kranckheiten mit dem ih</w:t>
        <w:br/>
        <w:t>rigen unterworffen ist, weil es in einem</w:t>
        <w:br/>
        <w:t>Lande wohnet, und einerley Futter genies</w:t>
        <w:br/>
        <w:t>set. Es ist mir deßwegen unmöglich gebal</w:t>
        <w:br/>
        <w:t>hiervon etwas gewisses einzuziehen Da x</w:t>
        <w:br/>
        <w:t>H</w:t>
        <w:br/>
        <w:t>und zu erforsche. Nur so viel hat mich die</w:t>
        <w:br/>
        <w:t>Erfahrung so wol bey den Europæern als</w:t>
        <w:br/>
        <w:t>Hottentotten gelehret, daß sie im Win</w:t>
        <w:br/>
        <w:t>ter durch den sarden Regen, bey Mangele</w:t>
        <w:br/>
        <w:t>eines bedeckten Stalles, gar viel Vich, for</w:t>
        <w:br/>
        <w:t>wol an Rindern als Schafen **verliehrenMan**</w:t>
        <w:br/>
        <w:t>weiß sonsten hiesiger Orten</w:t>
        <w:br/>
        <w:t>nichts von einem solchen generalen und</w:t>
        <w:br/>
        <w:t>durchgehenden Sterben der Schafe,</w:t>
        <w:br/>
        <w:t>wie in Europa; auch ist man nicht bee</w:t>
        <w:br/>
        <w:t>forget, daß eine **Heerdederfelben** leichtlich b</w:t>
        <w:br/>
        <w:t>ráudig werden, oder die Husten bekam</w:t>
        <w:br/>
        <w:t>men, oder auch faul, wie die Europæer kl</w:t>
        <w:br/>
        <w:t>reden, oder sonsten ungesund werden</w:t>
        <w:br/>
        <w:t>möchte. Von allen diesen Ungelegens</w:t>
        <w:br/>
        <w:t>heiten ist man allhier ganz sicher, hat</w:t>
        <w:br/>
        <w:t>sich nichts zu befürchten, und deswegen</w:t>
        <w:br/>
        <w:t>zu bekümmern. Meines Erachtens trägt</w:t>
        <w:br/>
        <w:t>viel darzu bey die gesunde Weyde und</w:t>
        <w:br/>
        <w:t>temperirte Lufft: als wordurch auch die</w:t>
        <w:br/>
        <w:t>Schaffe keines Salt leckens das ganze</w:t>
        <w:br/>
        <w:t>Jahr nöthig haben, ohne welches sie in</w:t>
        <w:br/>
        <w:t>Europa nicht wohl dauren, oder aufhal</w:t>
        <w:br/>
        <w:t>ten können.</w:t>
        <w:br/>
        <w:br/>
        <w:t>Wenn fie aber gleichwohl drances</w:t>
        <w:br/>
        <w:t>Vich unter ihre Heberden bekommen, so tre</w:t>
        <w:br/>
        <w:t>bedienen sie sich der Mitteln, welche ih ret</w:t>
        <w:br/>
        <w:t>nen von dem erst erwehnten Vieh- Arzt</w:t>
        <w:br/>
        <w:t>vorgeschlagen werden. Diese sind auf e</w:t>
        <w:br/>
        <w:t>berlich das gewöhnliche Aderlassen, wel</w:t>
        <w:br/>
        <w:t>ches sie mit einem spießigen Effer, oder</w:t>
        <w:br/>
        <w:t>aber mit einem scharff gemachten und auf</w:t>
        <w:br/>
        <w:t>den Steinen abgeschliffenen Bein eines</w:t>
        <w:br/>
        <w:t>Vogels, oder andern Thiers verrichten.</w:t>
        <w:br/>
        <w:br/>
        <w:t>Innerlich bedienen sie sich des wilden</w:t>
        <w:br/>
        <w:t>Knoblauchs, den sie entweder zerstossen,</w:t>
        <w:br/>
        <w:t>oder ganz ihnen eingeben. Oder sie mas</w:t>
        <w:br/>
        <w:t>chen einen gefochten Tranck darvon,</w:t>
        <w:br/>
        <w:t>und flossen ihnen denselben ein.</w:t>
        <w:br/>
        <w:t>Es ist mir auch bekandt, daß sie ein n</w:t>
        <w:br/>
        <w:t>gewisses Stein-Hart, dessen schon vore r</w:t>
        <w:br/>
        <w:t>mals gedacht worden, haben, welches sic</w:t>
        <w:br/>
        <w:t>dem Bich eingeben wenn es nicht stallen</w:t>
        <w:br/>
        <w:t>fan. Ob es aber vielleicht dasjenige</w:t>
        <w:br/>
        <w:t>fey, essen der Herz P. Tachart in feiner</w:t>
        <w:br/>
        <w:t>Samischen Reise Besch. pag. 110. erweh</w:t>
        <w:br/>
        <w:t>net, und davon erzehlet, das es auch eine</w:t>
        <w:br/>
        <w:t>wunderbarliche Tugend beize, dent</w:t>
        <w:br/>
        <w:t>Frauen zur Niederkunfft, und den Kez</w:t>
        <w:br/>
        <w:t>hen, Schafen und Ziegen zum Werffen</w:t>
        <w:br/>
        <w:t>zu verhelffen? fan ich so eigentlich nicht</w:t>
        <w:br/>
        <w:t>wissen: wenigstens habe niemaln das</w:t>
        <w:br/>
        <w:t>von etwas gehöret, weiß auch nicht, was</w:t>
        <w:br/>
        <w:t>sie sonsten in andern dergleichen Kranck</w:t>
        <w:br/>
        <w:t>heiten des Viehes gebrauchen. thu</w:t>
        <w:br/>
        <w:t>Chläget die angewendete Mühe</w:t>
        <w:br/>
        <w:t>und Artzney bey diesen Thieren an, so ist ein</w:t>
        <w:br/>
        <w:t>eine griffe Freude darüber, ob sie gleich tra</w:t>
        <w:br/>
        <w:t>fon Bi</w:t>
        <w:br/>
        <w:t>fau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527.txt</w:t>
      </w:r>
    </w:p>
    <w:p>
      <w:r>
        <w:t>Zweyter Theil XI. Briefπ.</w:t>
        <w:br/>
        <w:t>offten feine andere Ceremonien haben</w:t>
        <w:br/>
        <w:t>gebrauchen. Fehlet es aber und kommt</w:t>
        <w:br/>
        <w:t>as erkrankte Vich zum sterben: so ist</w:t>
        <w:br/>
        <w:t>dennoch der Schaden nicht allzu groß zu</w:t>
        <w:br/>
        <w:t>achten, weil sie das Fleisch derselben nicht</w:t>
        <w:br/>
        <w:t>beywerffen, noch den Hunden zu ver</w:t>
        <w:br/>
        <w:t>ehren vorlegen: sondern sie **deiectmen**</w:t>
        <w:br/>
        <w:t>ich selbsten damit, und essen es als ein</w:t>
        <w:br/>
        <w:t>Wildpret auf: jedoch so, daß nicht als</w:t>
        <w:br/>
        <w:t>in der Eigenthums Herz/sondern auch</w:t>
        <w:br/>
        <w:t>ie andere so in der Aral wohnen, ihre</w:t>
        <w:br/>
        <w:t>option dabey finden; welche Manier</w:t>
        <w:br/>
        <w:t>ich einige von den Europæern, absenders</w:t>
        <w:br/>
        <w:t>ch der Hers **GouverneurSimon** van der</w:t>
        <w:br/>
        <w:t>cel, in Gebrauch gehabt hat, daß er</w:t>
        <w:br/>
        <w:t>ine Sclaven und Clarinen mit ders</w:t>
        <w:br/>
        <w:t>leichen Zucker-Bißlein tractiret hat, ob es</w:t>
        <w:br/>
        <w:t>in gleich wenig Vortheil zu wege ges</w:t>
        <w:br/>
        <w:t>racht.</w:t>
        <w:br/>
        <w:br/>
        <w:t>Wenn ferners wilde Thiere, als Lden,</w:t>
        <w:br/>
        <w:t>Tyger, Leoparden, Luchse, Holffe</w:t>
        <w:br/>
        <w:t>der wilde Hunde unter ihr Vieh kom</w:t>
        <w:br/>
        <w:t>en und Schaden verursachen, so ist</w:t>
        <w:br/>
        <w:t>traurigkeit genug da: und gleichwohl</w:t>
        <w:br/>
        <w:t>Onnen sie sich nicht anders helffen, auch</w:t>
        <w:br/>
        <w:t>feiner andern Satisfaction kommen,</w:t>
        <w:br/>
        <w:t>s daß sie die rund umher gelegene Cran</w:t>
        <w:br/>
        <w:t>oder Dörfer warnen lassen, wie die</w:t>
        <w:br/>
        <w:t>Raub Thiere in der Achbarschafft seyn,</w:t>
        <w:br/>
        <w:t>nd ihnen bereits so viel Schaden verus</w:t>
        <w:br/>
        <w:t>chet haben. Weil nun diese derglei</w:t>
        <w:br/>
        <w:t>**enlinglück** ebenfalls befürchten müssen:</w:t>
        <w:br/>
        <w:t>spielen sie lieber das Prævenire; die</w:t>
        <w:br/>
        <w:t>n, nebst den bereits zu Schaden-gekom</w:t>
        <w:br/>
        <w:t>enen aus: und befaßen die ganze Ge</w:t>
        <w:br/>
        <w:t>end, darmit sie die Raub Bienen,</w:t>
        <w:br/>
        <w:t>enn sie sich noch nicht aus dem Stau</w:t>
        <w:br/>
        <w:t>gemachet haben, ins Garn bekam</w:t>
        <w:br/>
        <w:t>en, und sich durch ihren Todt ráchnen</w:t>
        <w:br/>
        <w:t>den.</w:t>
        <w:br/>
        <w:br/>
        <w:t>Solche Straffungen geschehen nun</w:t>
        <w:br/>
        <w:t>r offt, so bald sie nur mercken, daß sich</w:t>
        <w:br/>
        <w:t>was in ihrer Gegend erblicken **lassetrlangen**</w:t>
        <w:br/>
        <w:t>sie die gesuchte Beute, so ist</w:t>
        <w:br/>
        <w:t>in Todt grausam genug ihnen von</w:t>
        <w:br/>
        <w:t>rod zu helffen. Fehlen sie aber, und</w:t>
        <w:br/>
        <w:t>halten nichts, so geben sie sich doch das</w:t>
        <w:br/>
        <w:t>it zu frieden, daß sie ihre Gegend und</w:t>
        <w:br/>
        <w:t>enge Achbarschafft von solchen ge</w:t>
        <w:br/>
        <w:t>ehrlichen Feinden befreyet haben: doch</w:t>
        <w:br/>
        <w:t>wird ihnen das jenige, was sie antreffen,</w:t>
        <w:br/>
        <w:t>mag auch seyn, was es immer will,</w:t>
        <w:br/>
        <w:t>cht leichtlich entgehen, oder mit dem Les</w:t>
        <w:br/>
        <w:t>ni davon kommen.</w:t>
        <w:br/>
        <w:br/>
        <w:t>Man möchte mich aber fragen, was</w:t>
        <w:br/>
        <w:t>denn mit allen ihrem Vieh machen,</w:t>
        <w:br/>
        <w:t>fen jährlich eine griffe Menge anges</w:t>
        <w:br/>
        <w:t>helt und gewonnen wird; da biß nahe</w:t>
        <w:br/>
        <w:t>nicht ein Wort ist gehört worden,</w:t>
        <w:br/>
        <w:t>daß sie etwas schlachten? Heraufwerte</w:t>
        <w:br/>
        <w:t>ich anhero gleich antworten, und dabey</w:t>
        <w:br/>
        <w:t>dasjenige hinzufügen, was oben noch ist</w:t>
        <w:br/>
        <w:t>versprochen worden, weil es eben aus dies</w:t>
        <w:br/>
        <w:t>sem Grunde herkommet und entsprin</w:t>
        <w:br/>
        <w:t>get. Denn wenn nicht etwas sonderl</w:t>
        <w:br/>
        <w:t>ches sich zutråget, und es die höchste</w:t>
        <w:br/>
        <w:t>Noth vermög ihrer Gebräuche erfordert,</w:t>
        <w:br/>
        <w:t>die vormals schon sind erzehlet wors</w:t>
        <w:br/>
        <w:t>den: so schlachten sie freylich gar nichts,</w:t>
        <w:br/>
        <w:t>sondern behalten alles Angesonnene zur</w:t>
        <w:br/>
        <w:t>andern Gelegenheit. les</w:t>
        <w:br/>
        <w:t>Daß sie aber bey ihren Hochzeiten, Bra</w:t>
        <w:br/>
        <w:t>Trauungen, Kinder-Geburten, Anders, en</w:t>
        <w:br/>
        <w:t>machen, und bey allen solchen unumgångs fla</w:t>
        <w:br/>
        <w:t>lichen Notwendigkeiten schlachten buje</w:t>
        <w:br/>
        <w:t>sen: davon ist vormals bereits zulänglich</w:t>
        <w:br/>
        <w:t>che Nachricht gegeben werden. Daß</w:t>
        <w:br/>
        <w:t>fie aber auch bey Begräbnißen, Jagten</w:t>
        <w:br/>
        <w:t>und andern Umständen schlachten küss</w:t>
        <w:br/>
        <w:t>fen: solches wird inskünftige noch zur</w:t>
        <w:br/>
        <w:t>Genüge erwiesen werden. Alleine alles</w:t>
        <w:br/>
        <w:t>dieses Schlachten langet noch weit nicht</w:t>
        <w:br/>
        <w:t>hin, nur den vierten Theil des anemone</w:t>
        <w:br/>
        <w:t>nen Aiches gleich zu kommen, massen al</w:t>
        <w:br/>
        <w:t>le Jahr einige hundert mehr gezehlet were</w:t>
        <w:br/>
        <w:t>den, als vorhin gewesen sind.</w:t>
        <w:br/>
        <w:br/>
        <w:t>Wenn dannenhero ihre Heerde so groß</w:t>
        <w:br/>
        <w:t>wird, daß sie entweder selbsten nicht wissen</w:t>
        <w:br/>
        <w:t>wohin damit; oder wo sie Weide genug</w:t>
        <w:br/>
        <w:t>hernehmen sollen; oder auch, daß die Hire</w:t>
        <w:br/>
        <w:t>ten sich darüber beschweren müssen, wie</w:t>
        <w:br/>
        <w:t>sie selbige unmöglich bändigen können: so</w:t>
        <w:br/>
        <w:t>haben sie dreyerley Mittel sich desselben wert</w:t>
        <w:br/>
        <w:t>mit Nutzen und Vortheil, wie sie **davoreinige**</w:t>
        <w:br/>
        <w:t>halten, zu entschlagen, und sich noch das luft</w:t>
        <w:br/>
        <w:t>bey gute Freunde zu machen. Wenn nem Comp</w:t>
        <w:br/>
        <w:t>lich die Illuftr Coctae iiiten um</w:t>
        <w:br/>
        <w:t>Ochsen, in ihre Wagen zu spannen ges</w:t>
        <w:br/>
        <w:t>müssiget ist: so schicket fic einige ihrer Dies</w:t>
        <w:br/>
        <w:t>ner an die nächste Dentodten und vers</w:t>
        <w:br/>
        <w:t>folgens immer weiter; läffet sie gegen Bes</w:t>
        <w:br/>
        <w:t>zahlung einhandeln, und treibet fie nach</w:t>
        <w:br/>
        <w:t>Haus. Sie geben dahero alsdenn nicht</w:t>
        <w:br/>
        <w:t>allein Ochsen, sondern auch Himmel wil</w:t>
        <w:br/>
        <w:t>ligen, und bedienen sich also dieser Geles</w:t>
        <w:br/>
        <w:t>genheit vornemlich, weil sie alsdenn nicht</w:t>
        <w:br/>
        <w:t>nur allen guten Willen zu gewarten has</w:t>
        <w:br/>
        <w:t>ben, sondern noch dazu gegen ihre Feinde.</w:t>
        <w:br/>
        <w:br/>
        <w:t>beschützet werden.</w:t>
        <w:br/>
        <w:t>Wenn es an dieser Gelegenheit man</w:t>
        <w:br/>
        <w:t>gelt und die luftr Compagnie nichts</w:t>
        <w:br/>
        <w:t>benötiget ist: so lauffen sie wohl selbsten Berg</w:t>
        <w:br/>
        <w:t>zu dem regierenden perin Gouverneur, den e</w:t>
        <w:br/>
        <w:t>und offerieren ihm einige Ochsen und n. G</w:t>
        <w:br/>
        <w:t>Hammel zum Geschencke; massen fie vera</w:t>
        <w:br/>
        <w:t>wohl wissen, daß ihnen dieser eben so gu</w:t>
        <w:br/>
        <w:t>te Bezahlung davor giebet, als ob sie</w:t>
        <w:br/>
        <w:t>die Illuftr Compagnie selbsten damit</w:t>
        <w:br/>
        <w:t>be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528.txt</w:t>
      </w:r>
    </w:p>
    <w:p>
      <w:r>
        <w:t>474</w:t>
        <w:br/>
        <w:t>Zweyter Theil. 81. Brief. rc.</w:t>
        <w:br/>
        <w:t>bechencket hätten, allermassen der Fette</w:t>
        <w:br/>
        <w:t>zu meiner Zeit der Herr Louis von Alleen</w:t>
        <w:br/>
        <w:t>burg, solche doch hernach zum Nutzen</w:t>
        <w:br/>
        <w:t>der gedachten glorieuse Compagnie</w:t>
        <w:br/>
        <w:t>wieder angebendet, und hin gegeben.</w:t>
        <w:br/>
        <w:br/>
        <w:t>Will auch dennoch etwas aberschier-</w:t>
        <w:br/>
        <w:t>sen, so riethen sie ihren Vorrath den</w:t>
        <w:br/>
        <w:t>Europæern selbsten an, und weil es in</w:t>
        <w:br/>
        <w:t>geheim geschehen muß lassen sie sich auch</w:t>
        <w:br/>
        <w:t>wohl verbluten, sie wollen wohl machen.</w:t>
        <w:br/>
        <w:t>daß sie in der Stille unter ihr Vieh kom-</w:t>
        <w:br/>
        <w:t>men, und niemand nichts davon gewahr</w:t>
        <w:br/>
        <w:t>werde. Doch trauen die Europæer die-</w:t>
        <w:br/>
        <w:t>sem Land-Frieden gar wunder selten, vor-</w:t>
        <w:br/>
        <w:t>nemlich, wenn eine grosse Anzahl dersel-</w:t>
        <w:br/>
        <w:t>ben seyn möchte, und weisen sie gar offt</w:t>
        <w:br/>
        <w:t>mit deren Worten ab, Jst es aber, daß</w:t>
        <w:br/>
        <w:t>sie denken eine kleine Zahl könne wohl</w:t>
        <w:br/>
        <w:t>durchschieben, und verschwiegen bleiben:</w:t>
        <w:br/>
        <w:t>so nehmen sie endlich dieselbe an, und be-</w:t>
        <w:br/>
        <w:t>zahlen ihre Schuldigkeit davor.</w:t>
        <w:br/>
        <w:br/>
        <w:t>Weil auch genug arme Hottentoten</w:t>
        <w:br/>
        <w:t>unter ihnen sind die nichts haben, ausser</w:t>
        <w:br/>
        <w:t>ses ihr letztes Schlapff-Loch, wo sie den</w:t>
        <w:br/>
        <w:t>was sie sich mit dienen erwerben so ist die</w:t>
        <w:br/>
        <w:t>Vberfluß können anbringen. Jch habe</w:t>
        <w:br/>
        <w:t>deßwegen oben gesagt, daß ein solcher ar-</w:t>
        <w:br/>
        <w:t>mer Hüttentür, wenn er bey einem Fu-</w:t>
        <w:br/>
        <w:t>eropäer dienet, und sparsam ist, mit sei-</w:t>
        <w:br/>
        <w:t>nem zusammen gesparten Tobac sich</w:t>
        <w:br/>
        <w:t>guten Nutzen schaffen, und gar leicht</w:t>
        <w:br/>
        <w:br/>
        <w:t>Bich davor erhandeln könne, hat er</w:t>
        <w:br/>
        <w:t>sich über dieses einig Geld erworben</w:t>
        <w:br/>
        <w:t>und verdienet, das er so wohl an Tobac</w:t>
        <w:br/>
        <w:t>als kupferne Corallen wenden kan, so</w:t>
        <w:br/>
        <w:t>ist ihm nur desto leichter geholffen, und</w:t>
        <w:br/>
        <w:t>bekommet er als denn so viel Vieh da-</w:t>
        <w:br/>
        <w:t>vor, als er mer selber wünschet und ver-</w:t>
        <w:br/>
        <w:t>langet. Auf solche Weise also, machen</w:t>
        <w:br/>
        <w:t>die reichen Hottentoten bald wieder</w:t>
        <w:br/>
        <w:t>klein, und haben bey einem kleinen Un-</w:t>
        <w:br/>
        <w:t>glück von wilden Thieren oder andern</w:t>
        <w:br/>
        <w:t>fiebrigen Zufällen genug zuthun, wieder</w:t>
        <w:br/>
        <w:t>so viel an zu gewinnen, als sie gehabt ha-</w:t>
        <w:br/>
        <w:t>ben, doch geben sie nicht leicht den Vor-</w:t>
        <w:br/>
        <w:t>theil aus den Händen, welcher darinnen</w:t>
        <w:br/>
        <w:t>bestehet, daß sie keine Ruhe und Mutter-</w:t>
        <w:br/>
        <w:t>Schaft weggeben durch welche sie end-</w:t>
        <w:br/>
        <w:t>lich sich wieder weiter fort, und in die hö-</w:t>
        <w:br/>
        <w:t>he helffen können.</w:t>
        <w:br/>
        <w:br/>
        <w:t>Aber auch genug hiervon. Jch habe</w:t>
        <w:br/>
        <w:t>sattsam, wie ch beduncken, gezeiget, wie</w:t>
        <w:br/>
        <w:t>sie mit ihrem Vieh umgehen, und was</w:t>
        <w:br/>
        <w:t>dabey zu beobachten ist. Hoffentlich</w:t>
        <w:br/>
        <w:t>wird Jhm mein Herr auch dieses ange-</w:t>
        <w:br/>
        <w:t>nehm seyn, weil Er daraus den Unter-</w:t>
        <w:br/>
        <w:t>scheid zwischen der Furopæer und Hor-</w:t>
        <w:br/>
        <w:t>dentodten Vieh-Zucht wird erlernet ha-</w:t>
        <w:br/>
        <w:t>ben Weil das übrige, was hieher noch</w:t>
        <w:br/>
        <w:t>möchte gezogen werden, allbereit vor-</w:t>
        <w:br/>
        <w:t>mals berichtet worden so schließe ich und</w:t>
        <w:br/>
        <w:t>verbleibe indessen beständig.</w:t>
        <w:br/>
        <w:t>Mein Herr te.</w:t>
        <w:br/>
        <w:br/>
        <w:t>Der All. Brieff.</w:t>
        <w:br/>
        <w:t>Von der Hottentoten Kleidern / und wie sie gemacht wer-</w:t>
        <w:br/>
        <w:t>den. Jngleichen von ihrem Zierrath oder Schmuck und</w:t>
        <w:br/>
        <w:t>worinnen derselbe bestehe.</w:t>
        <w:br/>
        <w:t>Mein Herr.</w:t>
        <w:br/>
        <w:br/>
        <w:t>Bich Jhm gleich biß an-</w:t>
        <w:br/>
        <w:t>hero sehr viel von den Hor-</w:t>
        <w:br/>
        <w:t>dentodten vorgetragen</w:t>
        <w:br/>
        <w:t>und von einer und der an-</w:t>
        <w:br/>
        <w:t>dern Marerie Nachricht</w:t>
        <w:br/>
        <w:t>ertheilet, so wird Er selbige doch allezeit</w:t>
        <w:br/>
        <w:t>nackend erblicket, und ungekleidet erse-</w:t>
        <w:br/>
        <w:t>hen haben, wordurch Er vielleicht gar</w:t>
        <w:br/>
        <w:t>auf die Gedancken kommen möchte.</w:t>
        <w:br/>
        <w:t>hätten diese in vielen Stücken wilde Men-</w:t>
        <w:br/>
        <w:t>schen gar nichts, oder wolten wenigstens</w:t>
        <w:br/>
        <w:t>nichts gebrauchen, womit sie ihre Blase</w:t>
        <w:br/>
        <w:t>bedeckten, sondern lieffe die gantze Zeit</w:t>
        <w:br/>
        <w:t>ihres Lebens nackend, und scheueren</w:t>
        <w:br/>
        <w:t>sich weder unter einander selbsten,</w:t>
        <w:br/>
        <w:t>noch auch von Fremben und Bekandte.</w:t>
        <w:br/>
        <w:br/>
        <w:t>Alleine zu geschweigen, daß in allen</w:t>
        <w:br/>
        <w:t>meinen vorigen bereits ihrer Kleider</w:t>
        <w:br/>
        <w:t>Meldung geschehen, so sind doch Seis</w:t>
        <w:br/>
        <w:t>ne Gedancken so gar ungereimt nichten-</w:t>
        <w:br/>
        <w:t>gesehen dajenige, was sie statt recht-</w:t>
        <w:br/>
        <w:t>schaffender Kleider gebrauchen, kaum den</w:t>
        <w:br/>
        <w:t>Namen ber Kleider führet. Nicht nur</w:t>
        <w:br/>
        <w:t>darum, weil es von geringer Materie,</w:t>
        <w:br/>
        <w:t>und noch geringeren Werth hergen-</w:t>
        <w:br/>
        <w:t>men sondern wohl absonderlich deß-</w:t>
        <w:br/>
        <w:t>wegen, weil nicht der gantze Leib da-</w:t>
        <w:br/>
        <w:t>mit bedecket wird, sondern nur das</w:t>
        <w:br/>
        <w:t>allerwenigste, und da am meisten an-</w:t>
        <w:br/>
        <w:t>gelegen ist.</w:t>
        <w:br/>
        <w:t>Jch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531.txt</w:t>
      </w:r>
    </w:p>
    <w:p>
      <w:r>
        <w:t>Zweyter Theil. XII. Brief. 2c.</w:t>
        <w:br/>
        <w:br/>
        <w:t>Ich bin aneto entschlossen, Ihme</w:t>
        <w:br/>
        <w:t>hiervon Nachricht zu geben. "Theils weil</w:t>
        <w:br/>
        <w:t>die Nothwendigkeit zu erfordern echeis</w:t>
        <w:br/>
        <w:t>tet: theils auch, weil dadurch eine Vers</w:t>
        <w:br/>
        <w:t>derung der Materien vorkommet,</w:t>
        <w:br/>
        <w:t>welche niemaln unangenehm ist. Denn</w:t>
        <w:br/>
        <w:t>Alle Sachen, welche von diesen Heyden</w:t>
        <w:br/>
        <w:t>nussen gesaget werden, in einer solchen</w:t>
        <w:br/>
        <w:t>natürlichen Ordnung vorzustellen, wie</w:t>
        <w:br/>
        <w:t>ie auf einander folgen solten und mus</w:t>
        <w:br/>
        <w:t>ten, wäre ganz wohl und löblich ge</w:t>
        <w:br/>
        <w:t>han, weil eine aus der andern fliesset,</w:t>
        <w:br/>
        <w:t>der wenigstens sich darauf beziehet: al</w:t>
        <w:br/>
        <w:t>eine ich halte es werde Ihm diese Weise</w:t>
        <w:br/>
        <w:t>ben so lieb seyn, da alles unter einand</w:t>
        <w:br/>
        <w:t>er vorgestellet, und gleichsam eine bun</w:t>
        <w:br/>
        <w:t>e Seyhe gemachet wird: wenn nur je</w:t>
        <w:br/>
        <w:t>er Materie ihr Recht und Genügen ge</w:t>
        <w:br/>
        <w:t>schiehet, und nichts ausgelassen wird,</w:t>
        <w:br/>
        <w:t>bas zu derselben eigentlich gehöret, oder</w:t>
        <w:br/>
        <w:t>alle Umstände erkläret.</w:t>
        <w:br/>
        <w:br/>
        <w:t>Hierüber wird Er nun mein Herz</w:t>
        <w:br/>
        <w:t>offentlich biß anhero nicht klagen kon</w:t>
        <w:br/>
        <w:t>en; allermassen ich meinen eussersten</w:t>
        <w:br/>
        <w:t>Fleiß angewendet, Ihme alles gründlich</w:t>
        <w:br/>
        <w:t>or Augen zustellen. Dieweil ich auch</w:t>
        <w:br/>
        <w:t>nünfftige also zu verfahren gedencke,</w:t>
        <w:br/>
        <w:t>o wird sich alles desto besser rechtfertigen</w:t>
        <w:br/>
        <w:t>affen; sonderlich da in allen Brieffen</w:t>
        <w:br/>
        <w:t>ur die nächste und beste Materie ergriff</w:t>
        <w:br/>
        <w:t>en, welche mir eingefallen, wenn ich an</w:t>
        <w:br/>
        <w:t>hn habe schreiben können: woraus</w:t>
        <w:br/>
        <w:t>Er wohl wird ersehen haben, daß niemals</w:t>
        <w:br/>
        <w:t>en eine Gelegenheit habe fruchtlos wol</w:t>
        <w:br/>
        <w:t>en oder können vornen gehen lassen.</w:t>
        <w:br/>
        <w:br/>
        <w:t>Wenn ich aber von der Hottentoten</w:t>
        <w:br/>
        <w:t>Kleidung deutlich schreiben soll und</w:t>
        <w:br/>
        <w:t>will, so wird sich auch von ihren Ziers</w:t>
        <w:br/>
        <w:t>athen etwas beifügen lassen. Beydes</w:t>
        <w:br/>
        <w:t>ber wird nach meinem Urtheil am be</w:t>
        <w:br/>
        <w:t>ten geschehen können, wenn erst casjes</w:t>
        <w:br/>
        <w:t>ige voran gehet, worinnen sie alle</w:t>
        <w:br/>
        <w:t>amt, jung und alt, groß und klein, reich</w:t>
        <w:br/>
        <w:t>nd arm überein fommen; nachmals</w:t>
        <w:br/>
        <w:t>ber absonderlich gewiesen werde, was</w:t>
        <w:br/>
        <w:t>er Mann vor Kleider trage, und mit</w:t>
        <w:br/>
        <w:t>welchen Schmuck er sich ziere; endlich</w:t>
        <w:br/>
        <w:t>uch wie die Weibs-Personen gekleidet</w:t>
        <w:br/>
        <w:t>ehen, und auf was Weise sie sich schimus</w:t>
        <w:br/>
        <w:t>en. Denn hierdurch wird ein jeder</w:t>
        <w:br/>
        <w:t>ar leicht eine Frau von einem Mann,</w:t>
        <w:br/>
        <w:t>nd ein Mágdlein von einem Sohn un</w:t>
        <w:br/>
        <w:t>erscheinen können.</w:t>
        <w:br/>
        <w:br/>
        <w:t>Diefemnach sage ich, daß sie alle in</w:t>
        <w:br/>
        <w:t>em Schmieren mit Schaf oder andern</w:t>
        <w:br/>
        <w:t>jett übereinkommen; also, daß solches,</w:t>
        <w:br/>
        <w:t>bie vormals gezeiget worden, eines der</w:t>
        <w:br/>
        <w:t>esten Ehren-Zeichen, das einem eisges</w:t>
        <w:br/>
        <w:t>ohren Kinde allezeit angethan wird, so</w:t>
        <w:br/>
        <w:t>bald es das Licht dieser Welt **beschauetWeil**</w:t>
        <w:br/>
        <w:t>damit nachgehends allezeit angehet</w:t>
        <w:br/>
        <w:t>ten, niemaln aber der alte und in das</w:t>
        <w:br/>
        <w:t>Fett eingebackene Koth abgewaschen</w:t>
        <w:br/>
        <w:t>wird so ist leicht zu erachten, daß sich</w:t>
        <w:br/>
        <w:t>endlich mit der Zeit der Koth und Un</w:t>
        <w:br/>
        <w:t>flach so dick an ihre Haut anhencken und</w:t>
        <w:br/>
        <w:t>fleben bleiben müsse, daß er offt an der</w:t>
        <w:br/>
        <w:t>Dicke einen Messer Rücken übertrifft;</w:t>
        <w:br/>
        <w:t>zumal, da sie kein Glied des ganzen und</w:t>
        <w:br/>
        <w:t>menschlichen Leibes unbeschmiert lassen, der</w:t>
        <w:br/>
        <w:t>sondern Augen, Ohren, das ganze Ans bes</w:t>
        <w:br/>
        <w:t>gesicht und alle übrige Glieder, nebst den</w:t>
        <w:br/>
        <w:t>Haaren auf dem Haupt, mit dieser herili</w:t>
        <w:br/>
        <w:t>chen Salbe einbalsamieren. alle vor</w:t>
        <w:br/>
        <w:t>Erstgedachte Haare sehen der Schafs</w:t>
        <w:br/>
        <w:t>Wolle gar wenig ungleich, und werden hab</w:t>
        <w:br/>
        <w:t>darum auch Afters. Haare genennet,</w:t>
        <w:br/>
        <w:t>weil sie in diesem Stück mit andern</w:t>
        <w:br/>
        <w:t>schwarzen Nationen, als der **MadagaIcarifchen**,</w:t>
        <w:br/>
        <w:t>Icarischen, Guineischen, Capo-verdischen</w:t>
        <w:br/>
        <w:t>und andern überein kommen: und</w:t>
        <w:br/>
        <w:t>habe ich niemaln einen Hottentotten</w:t>
        <w:br/>
        <w:t>oder Hottentottin mit langen Haaren</w:t>
        <w:br/>
        <w:t>gesehen, der nicht von einem Europæi</w:t>
        <w:br/>
        <w:t>schen Vater hergestammelt hätte: aners</w:t>
        <w:br/>
        <w:t>achtet der Herz P. Tachart in feiner Sias</w:t>
        <w:br/>
        <w:t>mischen Reife pag. 109. eine unbenannte</w:t>
        <w:br/>
        <w:t>Nation aufführet, die, wie ich aus allent</w:t>
        <w:br/>
        <w:t>Neben-Umständen muthmassen, die Attaquas</w:t>
        <w:br/>
        <w:t>seyn, welche lange Haare haben</w:t>
        <w:br/>
        <w:t>foll, die sie auf die Achseln herab rollen</w:t>
        <w:br/>
        <w:t>lassen: worinnen er ganz gewiß durch</w:t>
        <w:br/>
        <w:t>denjenigen, der es ihm erzehlet hat, hin</w:t>
        <w:br/>
        <w:t>ter das Licht ist geführet worden; mas</w:t>
        <w:br/>
        <w:t>fen ich keinen einigen mit langen Haaren</w:t>
        <w:br/>
        <w:t>unter ihnen angetroffen.</w:t>
        <w:br/>
        <w:br/>
        <w:t>Diese wollechte Haare beschmieren S</w:t>
        <w:br/>
        <w:t>sie mit dem erwehnten Fett so dick, daß dick</w:t>
        <w:br/>
        <w:t>das ganze Haupt mit einer Rinde oder Fett.</w:t>
        <w:br/>
        <w:t>Grind überzogen zu seyn scheinet: daher</w:t>
        <w:br/>
        <w:t>ro sind sie auch so dicke in einander gebal</w:t>
        <w:br/>
        <w:t>cen, als Wolle, in welcher der Mist</w:t>
        <w:br/>
        <w:t>sich eingehendet, und Klumpen-weiß</w:t>
        <w:br/>
        <w:t>daran hanget; massen man von den</w:t>
        <w:br/>
        <w:t>Haaren gar nichts sehen oder erkennen</w:t>
        <w:br/>
        <w:t>fan. Sie nehmen zu dieser Salbung Bas</w:t>
        <w:br/>
        <w:t>nicht allezeit reines und lauteres Fett; vor</w:t>
        <w:br/>
        <w:t>sondern sie reiben ihre **schmierichte** Hansen</w:t>
        <w:br/>
        <w:t>de an die Keffel oder Pfannen, imglei</w:t>
        <w:br/>
        <w:t>chen an eiserne Köpffe, und reiben den</w:t>
        <w:br/>
        <w:t>daran klebenden Ruß herab, mit welchen</w:t>
        <w:br/>
        <w:t>fie nachmals das Haar, samt dem Ge</w:t>
        <w:br/>
        <w:t>ficht und ganzen Leib übertünchen, und</w:t>
        <w:br/>
        <w:t>von demselben die schwarze Farbe über</w:t>
        <w:br/>
        <w:t>kommen, die sie von Natur nicht has</w:t>
        <w:br/>
        <w:t>ben: gleich vormals bereits ist angewiesen</w:t>
        <w:br/>
        <w:t>fen, und auch die Ursache dieses Schmids</w:t>
        <w:br/>
        <w:t>rens eröffnet worden.</w:t>
        <w:br/>
        <w:br/>
        <w:t>E$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532.txt</w:t>
      </w:r>
    </w:p>
    <w:p>
      <w:r>
        <w:t>Zweyter Theil. XII, Brief. c.</w:t>
        <w:br/>
        <w:br/>
        <w:t>Es wäre zwar noch das eine und</w:t>
        <w:br/>
        <w:t>andere von diesem Schmieren zu cedens</w:t>
        <w:br/>
        <w:t>cken; alleine ich bezeche mich auf meine</w:t>
        <w:br/>
        <w:t>vorhergehende Brieffe, in welchen hin</w:t>
        <w:br/>
        <w:t>und wieder dieser stinkenden Unfláthigs</w:t>
        <w:br/>
        <w:t>Feit Meldung geschehen ist, und dahero</w:t>
        <w:br/>
        <w:t>nicht nöthig ein mehrers davon zu sagen,</w:t>
        <w:br/>
        <w:t>oder das bereits gesagte zu **repeurenUnterdessen**</w:t>
        <w:br/>
        <w:t>ist dieses gewiß, daß sie ihr</w:t>
        <w:br/>
        <w:t>Haupt absonderlich so starck beschmier</w:t>
        <w:br/>
        <w:t>ren, damit es gegen die Sonnen Hie</w:t>
        <w:br/>
        <w:t>desto besser moge gewaffnet seyn. Wie</w:t>
        <w:br/>
        <w:t>weit aber das übrige Beschmieren des</w:t>
        <w:br/>
        <w:t>ganzen Leibes, als eine Zierrath zu ach</w:t>
        <w:br/>
        <w:t>ten, davon wird nachgehends noch mit</w:t>
        <w:br/>
        <w:t>einem Wort Meldung geschehen muß</w:t>
        <w:br/>
        <w:t>sen.</w:t>
        <w:br/>
        <w:br/>
        <w:t>Bon diesem allgemeinen Stück, wor</w:t>
        <w:br/>
        <w:t>innen alle Hottentotemten und Hottentotem</w:t>
        <w:br/>
        <w:t>tinen einander gleich sind, und das ih</w:t>
        <w:br/>
        <w:t>nen an statt eines Hemdes dienet, gehe</w:t>
        <w:br/>
        <w:t>ich nun fort und beschreibe auch den</w:t>
        <w:br/>
        <w:t>Mann vom Haupt biß auf die **FüsseNicht**</w:t>
        <w:br/>
        <w:t>aber insgemein, wie er sich auf</w:t>
        <w:br/>
        <w:t>der Jagt, und im Kriege præfentiret,</w:t>
        <w:br/>
        <w:t>ondern nur wie er täglich ausgehet und</w:t>
        <w:br/>
        <w:t>gekleidet ist. Denn ob er gleich weder</w:t>
        <w:br/>
        <w:t>n dem Kriege noch auf der Jagt etwas</w:t>
        <w:br/>
        <w:t>anders an hat, als just soll gesaget wers</w:t>
        <w:br/>
        <w:t>Den: so hat er doch noch einige andere</w:t>
        <w:br/>
        <w:t>Dinge ben und an sich, die er alle Tage</w:t>
        <w:br/>
        <w:t>nicht führet. Es wird deßwegen alss</w:t>
        <w:br/>
        <w:t>penn nicht unfüglich seyn, wenn man</w:t>
        <w:br/>
        <w:t>hn in seiner rechten Gestalt abbildet,</w:t>
        <w:br/>
        <w:t>Das anhero wohl unterwegs bleiben, und</w:t>
        <w:br/>
        <w:t>im Confufio zu meiden, rerspahret wers</w:t>
        <w:br/>
        <w:t>Den fan.</w:t>
        <w:br/>
        <w:br/>
        <w:t>Die Männer nun und alles was</w:t>
        <w:br/>
        <w:t>nánnlich ist, gehen insgemein mit bloß</w:t>
        <w:br/>
        <w:t>eo Kapffen den ganzen Tag in der Sons</w:t>
        <w:br/>
        <w:t>ie herum, und haben nicht zu befürchte</w:t>
        <w:br/>
        <w:t>en, daß ihnen die Strahlen derselbigen</w:t>
        <w:br/>
        <w:t>urch das dick beschmierte Haar dringen</w:t>
        <w:br/>
        <w:t>verden. Im Winter aber, oder in der</w:t>
        <w:br/>
        <w:t>o genannten Regen Zeit, da der Res</w:t>
        <w:br/>
        <w:t>sen offtermals ziemlich lang anhalt, und</w:t>
        <w:br/>
        <w:t>ie Lufft, vornemlich vor einen nackens</w:t>
        <w:br/>
        <w:t>henden Hottentotten, etwas kälter ist:</w:t>
        <w:br/>
        <w:t>ragen sie auf demselben, und bedecken</w:t>
        <w:br/>
        <w:t>hn mit einer von bereiteten Lämmer Kas</w:t>
        <w:br/>
        <w:t>en oder andern Fell gemachten Mus</w:t>
        <w:br/>
        <w:t>en; welche mit zweyen Riemen verses</w:t>
        <w:br/>
        <w:t>en ist, da einer nemlich um das Haupt</w:t>
        <w:br/>
        <w:t>ehet, der andere aber unter dem Kine</w:t>
        <w:br/>
        <w:t>st gemachet, und damit kan gebunden</w:t>
        <w:br/>
        <w:t>werden.</w:t>
        <w:br/>
        <w:br/>
        <w:t>Diese Müße siehet einer Europæihen</w:t>
        <w:br/>
        <w:t>Wetter Müße nicht allzu uns</w:t>
        <w:br/>
        <w:t>leich, welche mit beyden daran hangen</w:t>
        <w:br/>
        <w:t>den Hopffen unter dem Kien fan feft ges</w:t>
        <w:br/>
        <w:t>machet werden: nur daß sie auswendig</w:t>
        <w:br/>
        <w:t>nicht rauch und über dieses mit Fett</w:t>
        <w:br/>
        <w:t>ganz dichte beschmieret ist. Es cedens</w:t>
        <w:br/>
        <w:t>det solcher auch offt erwehnter Hers</w:t>
        <w:br/>
        <w:t>Breving, in feiner curieusen Nachricht</w:t>
        <w:br/>
        <w:t>und Beschreibung der Hottentotten p.</w:t>
        <w:br/>
        <w:br/>
        <w:t>3. wenn er saget: Männer und Anas</w:t>
        <w:br/>
        <w:t>ben geben meist mit bloem apre:</w:t>
        <w:br/>
        <w:t>etliche wenige babe ich gesehen/die</w:t>
        <w:br/>
        <w:t>lederne Augen tragen/so aber nicht</w:t>
        <w:br/>
        <w:t>wie der Weiber ihre oben spitzig zus</w:t>
        <w:br/>
        <w:t>sammen geben.</w:t>
        <w:br/>
        <w:t>Es würde hier nicht unfüglich seyn</w:t>
        <w:br/>
        <w:t>wenn die Manier und Weise, welche sie</w:t>
        <w:br/>
        <w:t>in Bereitung dieser Felle halten, etwas</w:t>
        <w:br/>
        <w:t>weitleufftiger ausführet, und dabey er</w:t>
        <w:br/>
        <w:t>wiese, daß P. Tachart in feiner Isami- P.</w:t>
        <w:br/>
        <w:br/>
        <w:t>schen Reife pag. 97. ganz unrecht daran</w:t>
        <w:br/>
        <w:t>sey, wenn er vorgebet: sie bereiteten</w:t>
        <w:br/>
        <w:t>diese Felle mit Fett und Kuh-Mist; als</w:t>
        <w:br/>
        <w:t>dermassen sie denn nicht alleine Schafs</w:t>
        <w:br/>
        <w:t>sondern auch allerhand, als Tyger, Tages</w:t>
        <w:br/>
        <w:t>Busch-Kamen-Felle 2c. künstlich zu bes</w:t>
        <w:br/>
        <w:t>reiten wissen: alleine weil es zu viel Um</w:t>
        <w:br/>
        <w:t>stände erfodert; ich auch willens bin in</w:t>
        <w:br/>
        <w:t>einem besondern Briefe zu zeigen, welche</w:t>
        <w:br/>
        <w:t>Handwercke die Hottentotten unwiß</w:t>
        <w:br/>
        <w:t>send wissen, und würcklich treiben: fo</w:t>
        <w:br/>
        <w:t>wird nicht nöthig seyn, hier viel Worte</w:t>
        <w:br/>
        <w:t>weiter davon zu machen. Dieses sage</w:t>
        <w:br/>
        <w:t>nur noch, daß wenn inskünftige von</w:t>
        <w:br/>
        <w:t>bereiteten Fellen gesprochen wird, und</w:t>
        <w:br/>
        <w:t>kein anderer ausdrücklicher Name dabey</w:t>
        <w:br/>
        <w:t>stehet, alsdenn keine andere, als Schafes</w:t>
        <w:br/>
        <w:t>Felle müssen verstanden werden. tea Bo</w:t>
        <w:br/>
        <w:t>Das Angesicht und der Hals ist w</w:t>
        <w:br/>
        <w:t>ganz bloß; doch gehet cin zugebundener H</w:t>
        <w:br/>
        <w:t>Riemen herum, woran ein schiedrichter</w:t>
        <w:br/>
        <w:t>lederner Sack, oder ein alter von Fingern ge</w:t>
        <w:br/>
        <w:t>beraubter Handschuh befestiget ab</w:t>
        <w:br/>
        <w:t>warts auf die Brust hanget. Es ist</w:t>
        <w:br/>
        <w:t>aber solches nicht eine Scheide, wie **HrBoeving**</w:t>
        <w:br/>
        <w:t>loc. cit. pag. 3. will, in wel</w:t>
        <w:br/>
        <w:t>chen sie ihr Messer nebst der Tobac J</w:t>
        <w:br/>
        <w:t>Pfeife, und dem Tobac oder Acha,</w:t>
        <w:br/>
        <w:t>auch wohl Geld, wenn sie eines von</w:t>
        <w:br/>
        <w:t>den Europæern verdienet haben, zusamt</w:t>
        <w:br/>
        <w:t>einem auf beyden Seiten angebrandeten</w:t>
        <w:br/>
        <w:t>Stücklein Holz bewahren, welches wies</w:t>
        <w:br/>
        <w:t>der die Zauberey gut seyn soll, und un</w:t>
        <w:br/>
        <w:t>gefehr eines Fingers lang ist. Denn</w:t>
        <w:br/>
        <w:t>von Hals Tüchern und andern Euro.</w:t>
        <w:br/>
        <w:br/>
        <w:t>pe schen Kleidern haben sie nichts, magen</w:t>
        <w:br/>
        <w:t>auch nichts an ihrem Hals leiden. Leib</w:t>
        <w:br/>
        <w:t>Die Schultern und den ganzen obern Be</w:t>
        <w:br/>
        <w:t>Theil des Leibes bedecken sie mit husams den</w:t>
        <w:br/>
        <w:t>men-gefäheten und wohl-bereiteten auch f</w:t>
        <w:br/>
        <w:t>über und über mit Schaf-Fett wohl bes S</w:t>
        <w:br/>
        <w:t>fermiers 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533.txt</w:t>
      </w:r>
    </w:p>
    <w:p>
      <w:r>
        <w:t>Zweyter Theil. XI. Brief. 2c.</w:t>
        <w:br/>
        <w:br/>
        <w:t>Schmierten Schafs Fellen; woran oben</w:t>
        <w:br/>
        <w:t>zween Riemen, daß sie unter dem Hals</w:t>
        <w:br/>
        <w:t>können gebunden und als ein Mantel</w:t>
        <w:br/>
        <w:t>befestiget werden. Die Reichen, vornem</w:t>
        <w:br/>
        <w:t>lich aber diejenigen, welche den Capitains</w:t>
        <w:br/>
        <w:t>Tical führen, haben auch Tigers</w:t>
        <w:br/>
        <w:t>Felle, oder solche von Tyger Busch</w:t>
        <w:br/>
        <w:t>Kamen; einige auch wohl Tar Falletur</w:t>
        <w:br/>
        <w:t>Dede umhangen: welche Decke oder</w:t>
        <w:br/>
        <w:t>Kleid sie mit dem besondern Namen be</w:t>
        <w:br/>
        <w:t>legen, und Bross heissen. Ich bin aber</w:t>
        <w:br/>
        <w:t>hierbey schon wieder gezwungen zu bitten,</w:t>
        <w:br/>
        <w:t>n Gedult zu stehen, biß auf eine andere</w:t>
        <w:br/>
        <w:t>Beit, damit Ihm die Weise, wie sie</w:t>
        <w:br/>
        <w:t>diese Felle zusammen nähen, ausführlich</w:t>
        <w:br/>
        <w:t>vorstellen kan, weil es hier die Zeit nicht</w:t>
        <w:br/>
        <w:t>u laffet.</w:t>
        <w:br/>
        <w:br/>
        <w:t>Unterdessen aber muß ihnen diese</w:t>
        <w:br/>
        <w:t>Bross nicht allein im Regen und Wind,</w:t>
        <w:br/>
        <w:t>deßgleichen in Hitz und Frost, vor ein</w:t>
        <w:br/>
        <w:t>Kleid dienen; sondern sie gebrauchen oel</w:t>
        <w:br/>
        <w:t>bige auch an statt eines Bettes worauf</w:t>
        <w:br/>
        <w:t>fie liegen, und womit sie sich zudecken;</w:t>
        <w:br/>
        <w:t>a nach ihrem Todt muß ihnen diese bes</w:t>
        <w:br/>
        <w:t>ſagte Crof; zu einem Sarg gut genug</w:t>
        <w:br/>
        <w:t>seyn: weil sie in dieselbige eingewickelt</w:t>
        <w:br/>
        <w:t>und eingebunden werden, wie davon zu</w:t>
        <w:br/>
        <w:t>einer Zeit mit mehreren Nachricht ges</w:t>
        <w:br/>
        <w:t>geben werden soll. Sie haben aber bey</w:t>
        <w:br/>
        <w:t>Gebrauchung derselben in ihrem Leben</w:t>
        <w:br/>
        <w:t>befe Manier, wie Herz Breving cccic.</w:t>
        <w:br/>
        <w:t>pag. 3. wohl anmercket, daß sie im</w:t>
        <w:br/>
        <w:t>Winter die Wolle auf dem Leib oder</w:t>
        <w:br/>
        <w:t>inwärts kehren, im Sommer aber ste</w:t>
        <w:br/>
        <w:t>et das Rauhe heraus.</w:t>
        <w:br/>
        <w:br/>
        <w:t>Die Figur dieser Bross weiß ich nicht</w:t>
        <w:br/>
        <w:t>anders zuvergleichen, als mit dem Hin</w:t>
        <w:br/>
        <w:t>er Theil eines Meß Gewandes, wie</w:t>
        <w:br/>
        <w:t>vol sie auch damit nicht allerdings über</w:t>
        <w:br/>
        <w:t>in kommet. Denn sie ist oben bey den</w:t>
        <w:br/>
        <w:t>Schultern breit, daß damit der</w:t>
        <w:br/>
        <w:t>Rücken und der Bauch kan bedecket wer</w:t>
        <w:br/>
        <w:t>en; hernach lauffen sie unten etwas</w:t>
        <w:br/>
        <w:t>schmähler zusammen, biß sie endlich</w:t>
        <w:br/>
        <w:t>ang unten eine Oval- Runde bekomb</w:t>
        <w:br/>
        <w:t>net. Die Länge dieser Creffen ist ges</w:t>
        <w:br/>
        <w:t>meiniglich, absonderlich aber bey denen,</w:t>
        <w:br/>
        <w:t>o nahe bey dem Vorgebürge wohnen,</w:t>
        <w:br/>
        <w:t>on den Schultern an biß unter die</w:t>
        <w:br/>
        <w:t>nie: die Attaquas aber, welche viel</w:t>
        <w:br/>
        <w:t>icht eben diese sind, von denen P. Dahart</w:t>
        <w:br/>
        <w:t>hart in feiner Samischen Reife pag09.</w:t>
        <w:br/>
        <w:t>Meldung thut tragen langere</w:t>
        <w:br/>
        <w:t>nd gehen ihnen dieselbigen biß auf die</w:t>
        <w:br/>
        <w:t>Kerfen.</w:t>
        <w:br/>
        <w:br/>
        <w:t>An dem lincken Arm und zwar gleich</w:t>
        <w:br/>
        <w:t>ber dem Ellenbogen, tragen sie einen,</w:t>
        <w:br/>
        <w:t>der auch mehrere, gemeiniglich aber drey</w:t>
        <w:br/>
        <w:t>.477 die</w:t>
        <w:br/>
        <w:t>Helfenbeinerne Ringe von ElephantenZähnen;</w:t>
        <w:br/>
        <w:t>die sie entweder in den wüsten 3a</w:t>
        <w:br/>
        <w:t>Feldern und im Gesträuche der Büsche</w:t>
        <w:br/>
        <w:t>finden: oder aber von den todt-gejagten</w:t>
        <w:br/>
        <w:t>und mit Pfeilen und **Haflagayen** todt ges</w:t>
        <w:br/>
        <w:t>schaffenden Elephanten bekommen, wie zu</w:t>
        <w:br/>
        <w:t>anderer Zeit ausführlich wird berichtet</w:t>
        <w:br/>
        <w:t>werden. Sie wissen gedachte Ringe so RS</w:t>
        <w:br/>
        <w:t>künstlich schön und nett zu machen, daß feb</w:t>
        <w:br/>
        <w:t>man glauben solte ein Europa cher ver</w:t>
        <w:br/>
        <w:t>Heiffenbein-Drechsler hätte sie gemacht.</w:t>
        <w:br/>
        <w:br/>
        <w:t>Sie tragen sie aber nicht so wol zur Zier</w:t>
        <w:br/>
        <w:t>de, als vielmehr darum, damit sie desto bess die</w:t>
        <w:br/>
        <w:t>fer ihres Gegners Schläge, wenn fie a</w:t>
        <w:br/>
        <w:t>in Ernst oder Scherz mit einander fech</w:t>
        <w:br/>
        <w:t>ten, aus lariren und nicht gleich auf den</w:t>
        <w:br/>
        <w:t>Arm können geschlagen werden. Es ges</w:t>
        <w:br/>
        <w:t>schiehet auch darum, damit sie durch Hulf</w:t>
        <w:br/>
        <w:t>fe dieser Ringe, einen kleinen ledernen</w:t>
        <w:br/>
        <w:t>Sack fest machen können, worinnen sie</w:t>
        <w:br/>
        <w:t>ihren Feuerzeug zum Tobac Rauchen;</w:t>
        <w:br/>
        <w:t>ihr Brod, welches sie hier und dar von</w:t>
        <w:br/>
        <w:t>men: auch an dessen Stelle ihre Wurd</w:t>
        <w:br/>
        <w:t>geln, so sie an statt des Brods essen; in</w:t>
        <w:br/>
        <w:t>gleichen See- Muscheln, See-Krebse,</w:t>
        <w:br/>
        <w:t>und alle andere Mund- und Reise- Kost,</w:t>
        <w:br/>
        <w:t>samt aller übrigen kleinen Bagage vers</w:t>
        <w:br/>
        <w:t>bergen. ge c</w:t>
        <w:br/>
        <w:t>Hert Breving gedencket dieser Eins</w:t>
        <w:br/>
        <w:t>bezwar auch in seiner curieusen Beschrei ving</w:t>
        <w:br/>
        <w:t>bung und Nachricht von den Hottentotem. Diese</w:t>
        <w:br/>
        <w:t>ten, p. 3. aber so verwirret, daß ein Nubes</w:t>
        <w:br/>
        <w:t>ander und Unwissender wol auf die Ges gelb</w:t>
        <w:br/>
        <w:t>dancken gerathen könnte, sie hätten auch</w:t>
        <w:br/>
        <w:t>ganze Elephanten Zähne an dem Arm;</w:t>
        <w:br/>
        <w:t>den er ebenfalls nicht benennet, ob es</w:t>
        <w:br/>
        <w:t>der rechte oder lincken sey. Denn also laus</w:t>
        <w:br/>
        <w:t>ten seine Worte: Um den Arm tragen</w:t>
        <w:br/>
        <w:t>etliche Ringe aus Elfenbein/Elephant</w:t>
        <w:br/>
        <w:t>ten Zähne / Kupffer und dergleichen</w:t>
        <w:br/>
        <w:t>Sachen. Es scheinet solches an sich selbst,</w:t>
        <w:br/>
        <w:t>nicht allerdings deutlich genug, fan aber</w:t>
        <w:br/>
        <w:t>durch meinen vorigen Satz gar leicht vers</w:t>
        <w:br/>
        <w:t>fanden werden: massen es nicht von gan</w:t>
        <w:br/>
        <w:t>Elephantenzähnen, oder ganzen Kupf</w:t>
        <w:br/>
        <w:t>fer zuverstehen ist; sondern nur von Eins</w:t>
        <w:br/>
        <w:t>gen die aus diesen Materien verfertiget</w:t>
        <w:br/>
        <w:t>worden. welt</w:t>
        <w:br/>
        <w:t>In der rechten Hand tragen sie ges Bef</w:t>
        <w:br/>
        <w:t>meiniglich zween Stöcke, deren der eine in bung</w:t>
        <w:br/>
        <w:t>ihrer Sprache Kirri, der andere aber St</w:t>
        <w:br/>
        <w:t>Backum-Stock genennet wird. Der Hort</w:t>
        <w:br/>
        <w:t>Kirri ist ungefähr 3. Schuhe lang, und ten i</w:t>
        <w:br/>
        <w:t>eines Daumens dick; der Raum-Stock an</w:t>
        <w:br/>
        <w:t>aber, wird über einen Schuh nicht viel gen.</w:t>
        <w:br/>
        <w:br/>
        <w:t>ausmachen. Der Kirri ist an beyden</w:t>
        <w:br/>
        <w:t>Enden eben dick und gleich: dieser aber</w:t>
        <w:br/>
        <w:t>Der</w:t>
        <w:br/>
        <w:t>redt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534.txt</w:t>
      </w:r>
    </w:p>
    <w:p>
      <w:r>
        <w:t>Zweyter Theil. XII. Brief. c.</w:t>
        <w:br/>
        <w:br/>
        <w:t>Backum Stock, ist an dem andern</w:t>
        <w:br/>
        <w:t>nde spitzig zugeschnitten, weil er ihnen</w:t>
        <w:br/>
        <w:t>nichts anders als zum Werffen dies</w:t>
        <w:br/>
        <w:t>t: massen sie damit so gewiß zu werf</w:t>
        <w:br/>
        <w:t>m wissen, daß sie unter co. malen faum</w:t>
        <w:br/>
        <w:t>mal fehlen werden. Man kan dahero</w:t>
        <w:br/>
        <w:t>ar bald an diesem Stock erkennen, was</w:t>
        <w:br/>
        <w:t>Hottentotte Sinnes fey, wenn er dies</w:t>
        <w:br/>
        <w:t>Raum Stock zu sich nimmt; anges</w:t>
        <w:br/>
        <w:t>Jen er gewiß entweder damit auf die</w:t>
        <w:br/>
        <w:t>agt gehet, und etwas todt zuwerfen</w:t>
        <w:br/>
        <w:t>chet: oder aber, er hat einen Contradic,</w:t>
        <w:br/>
        <w:t>arc, deme er gerne eines mit diesem Raum</w:t>
        <w:br/>
        <w:t>Stock versehen möchte.</w:t>
        <w:br/>
        <w:br/>
        <w:t>Beyde diese Stöcke, der Kirri und</w:t>
        <w:br/>
        <w:t>aums Stock, find so schwehr als Bley,</w:t>
        <w:br/>
        <w:t>uch so zähe, fest und starck als Eisen.</w:t>
        <w:br/>
        <w:t>s wird dahero auch das Holk, davon sie</w:t>
        <w:br/>
        <w:t>meiniglich gemachet werden, wegen</w:t>
        <w:br/>
        <w:t>einer Härtigkeit Eifer Holz genennet,</w:t>
        <w:br/>
        <w:t>Es sind auch einige, die diese beyde Sods</w:t>
        <w:br/>
        <w:t>e von wilden Oliven: Holt machen;</w:t>
        <w:br/>
        <w:t>elches hier an den Ufern der Bäche</w:t>
        <w:br/>
        <w:t>d Fluffe in ziemlicher Menge wächfet,</w:t>
        <w:br/>
        <w:t>nd diesem besagten Eiser Holz an Hårs</w:t>
        <w:br/>
        <w:t>feit nicht viel nachgebeten</w:t>
        <w:br/>
        <w:t>ist dieses ihre gebräuchliche Ges</w:t>
        <w:br/>
        <w:t>ahlheit, wenn sie einen solchen Stock</w:t>
        <w:br/>
        <w:t>achen wollen, so beschmieren sie selbigen</w:t>
        <w:br/>
        <w:t>offt und viel mit Fett biß er nichts</w:t>
        <w:br/>
        <w:t>ehr annimmt: da sie ihn denn auchens</w:t>
        <w:br/>
        <w:t>en, oder in ihren Hafern hinlegen, daß</w:t>
        <w:br/>
        <w:t>ch das Fett hinein ziehet und das Holz</w:t>
        <w:br/>
        <w:t>aben gleichwol dúrrer wird. Nachdem</w:t>
        <w:br/>
        <w:t>me nun das Holz dürre, und sattsam</w:t>
        <w:br/>
        <w:t>mit Fett gleichsam gedal trincket wors</w:t>
        <w:br/>
        <w:t>en, kan es weber gebogen, vielweniger</w:t>
        <w:br/>
        <w:t>brechen werden: und halte ich mich</w:t>
        <w:br/>
        <w:t>dinglich versichert, daß ein Degen viel</w:t>
        <w:br/>
        <w:t>r darauf in Stücken springen würde,</w:t>
        <w:br/>
        <w:t>e dieser Kirri oder Backum Stock</w:t>
        <w:br/>
        <w:t>rechen oder entzwey gehauen werden</w:t>
        <w:br/>
        <w:t>olte.</w:t>
        <w:br/>
        <w:br/>
        <w:t>Gleichwie sie nun den Raum-Stock</w:t>
        <w:br/>
        <w:t>uf erst besagte Weise zum Werffen ges</w:t>
        <w:br/>
        <w:t>rauchen: also bedienen sie sich des Kiri</w:t>
        <w:br/>
        <w:t>zum Fechten und Auspariren, an statt</w:t>
        <w:br/>
        <w:t>nes Degens oder Rappiers. Wie ich</w:t>
        <w:br/>
        <w:t>enn vielmals mit Lust und Verwundes</w:t>
        <w:br/>
        <w:t>ung zu gesehen wie schön und herzlich</w:t>
        <w:br/>
        <w:t>ie mit diesem Kirri, die Stosse und</w:t>
        <w:br/>
        <w:t>Schläge oder Hiebe, welche man ihnen</w:t>
        <w:br/>
        <w:t>achet anzubringen, auspariren können,</w:t>
        <w:br/>
        <w:t>venn zwey entweder mischer oder aus</w:t>
        <w:br/>
        <w:t>Einstimt diesem Cirris mit einander</w:t>
        <w:br/>
        <w:t>Fechten. Ich halte festiglich dafür, daß</w:t>
        <w:br/>
        <w:t>Der beste Fecht-Meister in Europa, mit</w:t>
        <w:br/>
        <w:t>leichen Gewehr nichts gegen sie alarichs</w:t>
        <w:br/>
        <w:t>Bie</w:t>
        <w:br/>
        <w:t>ten würde; weil sie niemaln stille stehen</w:t>
        <w:br/>
        <w:t>bleiben, sondern bald hier bald dorthin ged</w:t>
        <w:br/>
        <w:t>einen Sprung thun, und doch einander ahas</w:t>
        <w:br/>
        <w:t>gewiß zu fassen wissen, auch gar artige</w:t>
        <w:br/>
        <w:t>Verbeugungen, Wendungen und Des</w:t>
        <w:br/>
        <w:t>hungen mit dem Leibe werckstellig machen;</w:t>
        <w:br/>
        <w:t>also, daß selten ein Schlag oder Stoß</w:t>
        <w:br/>
        <w:t>gewiß ist und eintrifft. vor So Bor</w:t>
        <w:br/>
        <w:t>In der lincken Hand tragen sie noch was</w:t>
        <w:br/>
        <w:t>einen kleinen Stock, an welchem ein</w:t>
        <w:br/>
        <w:t>Fuchs oder wilder Nasen, oder auch eis Luc</w:t>
        <w:br/>
        <w:t>nes andern wilden Thieres Schwanz fes beste</w:t>
        <w:br/>
        <w:t>gemachet, und an einem Ende dare</w:t>
        <w:br/>
        <w:t>über hingezogen ist, welcher ihnen an ftatt</w:t>
        <w:br/>
        <w:t>eines Schnupf Tuchs dienen muß. Den</w:t>
        <w:br/>
        <w:t>sie wischen mit diesem Fuchs-oder andern</w:t>
        <w:br/>
        <w:t>Schwanz ihre Nasen ab, wenn der Uns</w:t>
        <w:br/>
        <w:t>flach heraus lauffen will. Sie trudten</w:t>
        <w:br/>
        <w:t>damit das Angesicht ab, wenn sie hefftig es ge</w:t>
        <w:br/>
        <w:t>schwitzen: und fegen die Augen aus, wen benianen</w:t>
        <w:br/>
        <w:t>der Wind Staub und Sand hin</w:t>
        <w:br/>
        <w:t>ein gewehret hat; also daß sie vollkommen</w:t>
        <w:br/>
        <w:t>eben den Nutzen davon haben, welchen</w:t>
        <w:br/>
        <w:t>ein Europæer von seinem Schnupf Tuch</w:t>
        <w:br/>
        <w:t>hat. Der Stock woran dieser Schwang</w:t>
        <w:br/>
        <w:t>feste angedorret, ist ungefähr eines muge</w:t>
        <w:br/>
        <w:t>Schuhs lang; und wenn der Schwanz</w:t>
        <w:br/>
        <w:t>naß oder von Staub und Sand unrein</w:t>
        <w:br/>
        <w:t>ist, drehen sie diesen Stock in den Hán</w:t>
        <w:br/>
        <w:t>den schnell als einen Quirl herum, damit</w:t>
        <w:br/>
        <w:t>die Nässe und der Staub wieder herab</w:t>
        <w:br/>
        <w:t>und heraus falle. Sie geben ihm auch te</w:t>
        <w:br/>
        <w:t>dem besondern Namen und heissen ihn in bre</w:t>
        <w:br/>
        <w:t>ihrer Sprache Schon. Bie wied фе bebe des</w:t>
        <w:br/>
        <w:t>Der gange Ober-Leib und der Bauch</w:t>
        <w:br/>
        <w:t>sind gang bloß, biß an das Geburths wor</w:t>
        <w:br/>
        <w:t>Glied, welches sie mit einen Stückchen bred</w:t>
        <w:br/>
        <w:t>Fell bedecken, das rund gebogen und am</w:t>
        <w:br/>
        <w:t>Ende ein wenig zugenáhet ist. Es behält</w:t>
        <w:br/>
        <w:t>also in dieser Form die Länge und Breite</w:t>
        <w:br/>
        <w:t>ungefähr einer grossen Manns Hand;</w:t>
        <w:br/>
        <w:t>doch so, daß es gegen den Bauch zu, ein</w:t>
        <w:br/>
        <w:t>wenig breiter von einander stehet. Es</w:t>
        <w:br/>
        <w:t>wird dieses Stücklein Fell gemeiniglich ein</w:t>
        <w:br/>
        <w:t>von einem Tar, oder auch wol von eis bert</w:t>
        <w:br/>
        <w:t>ner wilden Katz genommen. Es ist je</w:t>
        <w:br/>
        <w:t>doch dieser Unterscheid wohl haben ancus</w:t>
        <w:br/>
        <w:t>mercken, daß, da die Haare der Felle, von</w:t>
        <w:br/>
        <w:t>welchen so wol die oben gemeldete mis</w:t>
        <w:br/>
        <w:t>se, als auch die Gros gemachet ist, ein</w:t>
        <w:br/>
        <w:t>warts nach aderhaut zugefuͤhret, getragen</w:t>
        <w:br/>
        <w:t>werden, dieses allezeit die Haare aussens</w:t>
        <w:br/>
        <w:t>dig zeiget. So sind auch an diesem Stück</w:t>
        <w:br/>
        <w:t>lein Fell, welches seinen besondern Nas wi</w:t>
        <w:br/>
        <w:t>men hat und **Kulkrofs** genennet wird, bre</w:t>
        <w:br/>
        <w:t>zween Riemen fest gemachet, womit es</w:t>
        <w:br/>
        <w:t>über den Hefften um den Leib kan feste</w:t>
        <w:br/>
        <w:t>gebunden werden: und hangen diese zwey</w:t>
        <w:br/>
        <w:t>die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535.txt</w:t>
      </w:r>
    </w:p>
    <w:p>
      <w:r>
        <w:t>Zweyter Theil. XII. Brief. x.</w:t>
        <w:br/>
        <w:t>venerieren gerade zwischen den zweyen</w:t>
        <w:br/>
        <w:t>inter Backen herab, biß unter das Orbium</w:t>
        <w:br/>
        <w:t>posterius da die Secretion ges</w:t>
        <w:br/>
        <w:t>gehet.</w:t>
        <w:br/>
        <w:br/>
        <w:t>Der übrige ganze Unter-Leib, das ist</w:t>
        <w:br/>
        <w:t>Beine von den Hefften an, biß auf</w:t>
        <w:br/>
        <w:t>Fuß-Sohlen, ist ganz bloß und na</w:t>
        <w:br/>
        <w:t>nd: ausser daß diejenige, welche unter</w:t>
        <w:br/>
        <w:t>1 Christen zu Schaf und Vieh-hire</w:t>
        <w:br/>
        <w:t>sich laffen gebrauchen und verdingen,</w:t>
        <w:br/>
        <w:t>**erneStrümpfe** an den Waden haben,</w:t>
        <w:br/>
        <w:t>mit sie ihre Unter Beine nicht beschás</w:t>
        <w:br/>
        <w:t>en, wenn sie in dem wilden und wüsten</w:t>
        <w:br/>
        <w:t>de durch ecken und Dörner lauffen</w:t>
        <w:br/>
        <w:t>offen. Einige auch unter ihnen selb</w:t>
        <w:br/>
        <w:t>n, die ferne von den Christen abgeson</w:t>
        <w:br/>
        <w:t>leben, u. Bich beigen wie den ihr gan</w:t>
        <w:br/>
        <w:t>Reichthum in Vich bestehet, als vor</w:t>
        <w:br/>
        <w:t>als ist gezeiget worden; oder auch die eine</w:t>
        <w:br/>
        <w:t>ne Reise durch das Feld wollen vors</w:t>
        <w:br/>
        <w:t>omen, wie gar offt und um eine leichte</w:t>
        <w:br/>
        <w:t>fache geschiehet: machen sich von ge</w:t>
        <w:br/>
        <w:t>achteten Ochsen Hauten, oder auch</w:t>
        <w:br/>
        <w:t>m gejagten und mit Pfeilen und Haf</w:t>
        <w:br/>
        <w:t>en todt geschaffenen wilden **Thierenllen**,</w:t>
        <w:br/>
        <w:t>die nicht bereitet worden, Schu</w:t>
        <w:br/>
        <w:t>die aus einer einzigen Sohle bestehe,</w:t>
        <w:br/>
        <w:t>d eben die Grösse ihres Fusses haben.</w:t>
        <w:br/>
        <w:br/>
        <w:t>Diese Schuhe, oder vielmehr Sohs</w:t>
        <w:br/>
        <w:t>,haben die Haare noch, und werden</w:t>
        <w:br/>
        <w:t>bige auswärts getragen, daß sie auf</w:t>
        <w:br/>
        <w:t>Erde sich erst abschleifen müssen.</w:t>
        <w:br/>
        <w:t>enten bey der Fersen ist ein Riemen ans</w:t>
        <w:br/>
        <w:t>nacht und durch gestochen, durch wel</w:t>
        <w:br/>
        <w:t>en sie können befestiget werden, daß sie</w:t>
        <w:br/>
        <w:t>ht von der Fersen abfallen; und forne</w:t>
        <w:br/>
        <w:t>den Zween ist wieder ein Riemen, der</w:t>
        <w:br/>
        <w:t>er den Fuß hingehet, und machet, daß</w:t>
        <w:br/>
        <w:t>forne ebener massen an den Füssen</w:t>
        <w:br/>
        <w:t>iben müssen. Es haben mich dahero</w:t>
        <w:br/>
        <w:t>se Sohlen oder Schuhe allezeit eine</w:t>
        <w:br/>
        <w:t>gleichheit zu haben bedunget, mit eins</w:t>
        <w:br/>
        <w:t>n alten Römischen Arten der Chus</w:t>
        <w:br/>
        <w:t>; oder auch auch mit denen, so die Cariner</w:t>
        <w:br/>
        <w:t>und Francisaner tragen, an wel</w:t>
        <w:br/>
        <w:t>en man den ganzen blossen Fuß siehet,</w:t>
        <w:br/>
        <w:t>d nur durch dergleichen Riemen an den</w:t>
        <w:br/>
        <w:t>ffen fest gehalten werden.</w:t>
        <w:br/>
        <w:br/>
        <w:t>Man findet dann und wann wol eis</w:t>
        <w:br/>
        <w:t>ge, welche ein paar alte Strumff oder</w:t>
        <w:br/>
        <w:t>Schuhe von der Straffe aufgelesen has</w:t>
        <w:br/>
        <w:t>mund anziehen; oder auch wol andere,</w:t>
        <w:br/>
        <w:t>von diesem oder jenem Baths-Esels</w:t>
        <w:br/>
        <w:t>1, ein paar alte beinerne, und mit Bech</w:t>
        <w:br/>
        <w:t>daher, neben den Löchern beschmier</w:t>
        <w:br/>
        <w:t>Pomp Hosen deschencket bekommen,</w:t>
        <w:br/>
        <w:t>d anhaben: alleine, gleich wie dieses al</w:t>
        <w:br/>
        <w:t>gar seltsame Erempel sind, und nicht</w:t>
        <w:br/>
        <w:t>lange an ihnen gesehen werden: also tan Soc</w:t>
        <w:br/>
        <w:t>man sie auch nicht anführen, als solche bier</w:t>
        <w:br/>
        <w:t>Fabr 1</w:t>
        <w:br/>
        <w:t>die der ganzen Nation eigen wären oder</w:t>
        <w:br/>
        <w:t>nach welchen sich diese oder jene Nation</w:t>
        <w:br/>
        <w:t>richtete; sondern es bleibet bey den Måns</w:t>
        <w:br/>
        <w:t>nern wol bey diesen Kleidern oder Fellen,</w:t>
        <w:br/>
        <w:t>welche bißhero sind beschrieben worden:</w:t>
        <w:br/>
        <w:t>als welche man täglich, und solches an</w:t>
        <w:br/>
        <w:t>allen sichet. Was sie aber in dem Kriege</w:t>
        <w:br/>
        <w:t>und auf der Jagt noch mehrers gebraus</w:t>
        <w:br/>
        <w:t>chen und mit sich nehmen, das werden</w:t>
        <w:br/>
        <w:t>künffeige Briefe wol melden, wenn die</w:t>
        <w:br/>
        <w:t>darzu gehörige Materien vorgestellet</w:t>
        <w:br/>
        <w:t>werden.</w:t>
        <w:br/>
        <w:br/>
        <w:t>Unterdessen aber will ich mich weiter DeA</w:t>
        <w:br/>
        <w:t>begeben, und auch die Frauen in ihrem uff</w:t>
        <w:br/>
        <w:t>täglichen Habit beschreiben: als welche eb</w:t>
        <w:br/>
        <w:t>zu gar keiner Zeit etwas anders oder beid</w:t>
        <w:br/>
        <w:t>mehrers bey und an sich haben, als man</w:t>
        <w:br/>
        <w:t>täglich sichet; zumalen von den Tieras</w:t>
        <w:br/>
        <w:t>then hernach absonderliche Meldung ges</w:t>
        <w:br/>
        <w:t>schehen, und gezeiget werden soll, wel</w:t>
        <w:br/>
        <w:t>ches Weiber und Männer Zieraten</w:t>
        <w:br/>
        <w:t>seyn.</w:t>
        <w:br/>
        <w:br/>
        <w:t>Von den Weibern saget erst an</w:t>
        <w:br/>
        <w:t>geführter Herz Breving loc. cit. pag. 4überhaupt,</w:t>
        <w:br/>
        <w:t>daß sich gemeiniglich über</w:t>
        <w:br/>
        <w:t>all die Weiber mit mehrerer Kleidung</w:t>
        <w:br/>
        <w:t>schleppen als die Männer; welches wie</w:t>
        <w:br/>
        <w:t>wahr es sonsten sey, zeiget die tägliche</w:t>
        <w:br/>
        <w:t>Erfahrung und daß es auch bey den</w:t>
        <w:br/>
        <w:t>Hottentottinnen eintreffe wird meis</w:t>
        <w:br/>
        <w:t>nem Heren nun der folgende Bericht be: Die H</w:t>
        <w:br/>
        <w:t>lehren. Anstatt demnach daß die Mán tagen</w:t>
        <w:br/>
        <w:t>ner ihre oben gedachte Mütze nur zu geizte</w:t>
        <w:br/>
        <w:t>wisser Zeit, nemlich des Winters auf den uge</w:t>
        <w:br/>
        <w:t>Köpfen tragen: so ist den Frauen die</w:t>
        <w:br/>
        <w:t>ihrige alltäglich, und siehet man sie felbs</w:t>
        <w:br/>
        <w:t>ge das ganze Jahr hindurch auf den</w:t>
        <w:br/>
        <w:t>Rapffen haben.</w:t>
        <w:br/>
        <w:br/>
        <w:t>Es machet aber just gedachter Herr</w:t>
        <w:br/>
        <w:t>Breving am angeführten Orth einen gar</w:t>
        <w:br/>
        <w:t>netten und kenntbaren Unterscheid zeis</w:t>
        <w:br/>
        <w:t>fahen den Männer und Weiber-Múßen,</w:t>
        <w:br/>
        <w:t>wenn er schreibet: Das Haupt der</w:t>
        <w:br/>
        <w:t>Weiber ist mit einer oben zu/teigigen</w:t>
        <w:br/>
        <w:t>ledernen Mügt bedeckt / die/ wie alle</w:t>
        <w:br/>
        <w:t>ibre Erleidung fettig und schaudig</w:t>
        <w:br/>
        <w:t>ist. Dieses ist wol gewiß. Denn der</w:t>
        <w:br/>
        <w:t>Mañer ihre Müßen find oben rund und wie</w:t>
        <w:br/>
        <w:t>glatt der Weiber ihre aber haben oben eine</w:t>
        <w:br/>
        <w:t>Pize, etwa gleich einer Polnischen"</w:t>
        <w:br/>
        <w:t>Maze, über die Runde des Kopffe her</w:t>
        <w:br/>
        <w:t>vor stehen; und diese binden sie mit eis</w:t>
        <w:br/>
        <w:t>nem breiten Riemen um den Kopf feste.</w:t>
        <w:br/>
        <w:br/>
        <w:t>Ob sie aber an nichts anders in der</w:t>
        <w:br/>
        <w:t>Kleidung von den Männern unterschied</w:t>
        <w:br/>
        <w:t>den seyn als durch diese Mütze, wie Dapper</w:t>
        <w:br/>
        <w:br/>
        <w:t>Fichardo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536.txt</w:t>
      </w:r>
    </w:p>
    <w:p>
      <w:r>
        <w:t>Zweyter Theil. XII. Brief. 2c.</w:t>
        <w:br/>
        <w:br/>
        <w:t>er in Africa pag. 619. 620. behaupten</w:t>
        <w:br/>
        <w:t>will, zweiffele ich gar sehr: wird auch im</w:t>
        <w:br/>
        <w:t>Befolg offenbahr genug erhellen, daß</w:t>
        <w:br/>
        <w:t>ich noch andere Kennzeichen an ihnen</w:t>
        <w:br/>
        <w:t>finden.</w:t>
        <w:br/>
        <w:t>Wegen dieser Müßen fan einer, der</w:t>
        <w:br/>
        <w:t>mur kurze Zeit hier vor Ander lieget oder</w:t>
        <w:br/>
        <w:t>mur einige wenige Tage, um sich zu ers</w:t>
        <w:br/>
        <w:t>frischen, an das Land kommt, nicht wol</w:t>
        <w:br/>
        <w:t>eiffen, ob die Weiber Haare auf dem</w:t>
        <w:br/>
        <w:t>Kopf tragen, oder ob sie selbige absche:</w:t>
        <w:br/>
        <w:t>en lassen. Er fan auch nicht wissen ob</w:t>
        <w:br/>
        <w:t>sie so wollecht und beschmieret seyn als</w:t>
        <w:br/>
        <w:t>Der Männer ihre. Alleine die lange  An</w:t>
        <w:br/>
        <w:t>wesenheit hat mich genugsam gelehret,</w:t>
        <w:br/>
        <w:t>daß sie darinnen den Männern in</w:t>
        <w:br/>
        <w:t>gleich kommen: und habe ich deßwegen</w:t>
        <w:br/>
        <w:t>auch das Beschmieren des ganzen Leis</w:t>
        <w:br/>
        <w:t>bes, als ein allgemeines Stück anges</w:t>
        <w:br/>
        <w:t>werdet.</w:t>
        <w:br/>
        <w:br/>
        <w:t>Woher es aber kommet, daß sie</w:t>
        <w:br/>
        <w:t>lieber Schaf Fett, als anderer zahmen</w:t>
        <w:br/>
        <w:t>oder wilden Thiere Fett gebrauchen, kan</w:t>
        <w:br/>
        <w:t>ich so eigentlich nicht sagen. Doch uns</w:t>
        <w:br/>
        <w:t>det mich, nebst vielen andern hiesigen</w:t>
        <w:br/>
        <w:t>Einwohnern und **Hiergebohrnen**, die</w:t>
        <w:br/>
        <w:t>wahre Ursache diese zu seyn, daß sie</w:t>
        <w:br/>
        <w:t>nemlich darum lieber Schaf Fett gebraus</w:t>
        <w:br/>
        <w:t>chen, weil sie aus der Erfahrung wiss</w:t>
        <w:br/>
        <w:t>fen, daß deren nicht nur jährlich mehr</w:t>
        <w:br/>
        <w:t>geschlachtet werden als andere zahme</w:t>
        <w:br/>
        <w:t>Thiere; sondern auch, daß die Scham</w:t>
        <w:br/>
        <w:t>fe, wenn sie wohl in Obacht genom</w:t>
        <w:br/>
        <w:t>men werden, gleich denn die Hottentotten</w:t>
        <w:br/>
        <w:t>nach obigen Bericht vortrefflich das</w:t>
        <w:br/>
        <w:t>mit um zu gehen eiffen, zweymal des</w:t>
        <w:br/>
        <w:t>Jahres ohne den geringsten Abgang,</w:t>
        <w:br/>
        <w:t>Lammer werffen; welches andere zahme</w:t>
        <w:br/>
        <w:t>Thiere, ausser den Weisen, die sie</w:t>
        <w:br/>
        <w:t>aber nicht haben noch halten, gar nicht</w:t>
        <w:br/>
        <w:t>thun. Eben deßwegen können sie eher</w:t>
        <w:br/>
        <w:t>an dieses, als anders Fett gelangen,</w:t>
        <w:br/>
        <w:t>ohne daß sie dabey einen mercklichen</w:t>
        <w:br/>
        <w:t>Mangel an ihrer Heerde spahren. Zu</w:t>
        <w:br/>
        <w:t>dem, so sind auch die Schafe hier viel</w:t>
        <w:br/>
        <w:t>fetter als an andern Orten, und ist</w:t>
        <w:br/>
        <w:t>schon vormals aus dem P. Tachart, in</w:t>
        <w:br/>
        <w:t>feiner Samischen Reife p. 103. **Dapperpag**. 616. und</w:t>
        <w:br/>
        <w:t>Herbort. pag. 15. samt noch</w:t>
        <w:br/>
        <w:t>vielen andern Augen Zeugen bewiesen</w:t>
        <w:br/>
        <w:t>worden, daß ein Hammel Schwanz,</w:t>
        <w:br/>
        <w:t>welcher meist aus lauter Fett bestehet,</w:t>
        <w:br/>
        <w:t>20. 25. bis 30. Pfund schwehr wäge.</w:t>
        <w:br/>
        <w:br/>
        <w:t>Endlich so kostet der wilden Thiere Fett</w:t>
        <w:br/>
        <w:t>gar zu viel Mühe, und offtmals griffe</w:t>
        <w:br/>
        <w:t>Lebens Gefahr; welches, wenn es ja</w:t>
        <w:br/>
        <w:t>nicht zu dem dürren Fleisch gebrauchet</w:t>
        <w:br/>
        <w:t>wird, dennoch viel zu wenig ist, daß</w:t>
        <w:br/>
        <w:t>sich alle davon schmieren könnten. " an</w:t>
        <w:br/>
        <w:t>Den Halß und die Brüste, samt Ho</w:t>
        <w:br/>
        <w:t>dem ganzen Bauch tragen sie gang bloß, tin</w:t>
        <w:br/>
        <w:t>ausser daß sie mit zweyen Riemen einen</w:t>
        <w:br/>
        <w:t>viereckichte ledernen Sack, welcher eis ber</w:t>
        <w:br/>
        <w:t>ner Taschen-Spielers Tasche, oder eis  blo</w:t>
        <w:br/>
        <w:t>ner Fuhrmanns Tasche, am besten gleis</w:t>
        <w:br/>
        <w:t>chet, um den Halß feste machen; in wels S</w:t>
        <w:br/>
        <w:t>chen sie alles, was sie benötiget seyn,</w:t>
        <w:br/>
        <w:t>und was zu ihres Leibes- Unterhalt fan</w:t>
        <w:br/>
        <w:t>dienen, als Brod oder Wurzeln Fleisch,</w:t>
        <w:br/>
        <w:t>Fiche, Muscheln, Tobac, Tobaco,</w:t>
        <w:br/>
        <w:t>Pfeiffen, Acha, Feuer-Beug, 2. bes</w:t>
        <w:br/>
        <w:t>wahren und bey sich führen, fie mógen</w:t>
        <w:br/>
        <w:t>auch hingehen wo sie wollen. ter</w:t>
        <w:br/>
        <w:t>Riemen von dem Halße herab, bißweilen</w:t>
        <w:br/>
        <w:t>Dieser Sack hanget an bemeldeten</w:t>
        <w:br/>
        <w:t>auf den Rücken, bißweilen auch auf der s</w:t>
        <w:br/>
        <w:t>Seiten, bißweilen unter der Crois, biß</w:t>
        <w:br/>
        <w:t>weilen auch über derselben, nachdem es</w:t>
        <w:br/>
        <w:t>die Umstände erfordern oder zu lassen.</w:t>
        <w:br/>
        <w:br/>
        <w:t>Soldine aber ein wenig zu berühren wird</w:t>
        <w:br/>
        <w:t>darum nöthig seyn, weil daraus erhellet,</w:t>
        <w:br/>
        <w:t>daß die Weiber unter andern auch um</w:t>
        <w:br/>
        <w:t>dieses Sacks willen, mehrere Kleider</w:t>
        <w:br/>
        <w:t>als die Männer gebrauchen düftenden</w:t>
        <w:br/>
        <w:t>wenn dieser Sack auf dem Rücken</w:t>
        <w:br/>
        <w:t>hanget, und unter der Krons verborgen za</w:t>
        <w:br/>
        <w:t>stecket, so ist nichts gewissers, als daß ir</w:t>
        <w:br/>
        <w:t>sie an statt einer, zwo Krollen tragen:</w:t>
        <w:br/>
        <w:t>mit dem unterſten und kleinesten sie den</w:t>
        <w:br/>
        <w:t>Rücken verwahren, daß ihnen der Sad</w:t>
        <w:br/>
        <w:t>keinen Schaden thue.</w:t>
        <w:br/>
        <w:br/>
        <w:t>Haben sie aber kleine Kinder, die</w:t>
        <w:br/>
        <w:t>noch nicht lauffen können, so muß der</w:t>
        <w:br/>
        <w:t>Sack schon weichen, und an statt des</w:t>
        <w:br/>
        <w:t>Rückens, die Seite einnehmen: massen,</w:t>
        <w:br/>
        <w:t>alsdenn das kleine Kind auf dem Rücken</w:t>
        <w:br/>
        <w:t>durch erwehnte unterste Krons fest gehal</w:t>
        <w:br/>
        <w:t>ten wird, daß es nicht herab fallen tón</w:t>
        <w:br/>
        <w:t>ne. Weil oben noch eine längere Krons</w:t>
        <w:br/>
        <w:t>darüber gehet, welche unten herum zuges</w:t>
        <w:br/>
        <w:t>binden wird, damit das Kind vor dem</w:t>
        <w:br/>
        <w:t>Wind und Regen beschawet bleibe: so</w:t>
        <w:br/>
        <w:t>siehet man alsdenn von dem ganzen</w:t>
        <w:br/>
        <w:t>Kinde weiter nichts als den Kopff, der</w:t>
        <w:br/>
        <w:t>über die Schulter hervor raget: damit</w:t>
        <w:br/>
        <w:t>die Mutter, wenn es schreyet oder dur</w:t>
        <w:br/>
        <w:t>astig ist, die lange abhangende Brust</w:t>
        <w:br/>
        <w:t>nehmen, über die Schulter hinwerffen,</w:t>
        <w:br/>
        <w:t>und dem Kinde in den Mund stecken sons</w:t>
        <w:br/>
        <w:t>ne: und lieget alsdenn der Sack auch</w:t>
        <w:br/>
        <w:t>über den Boflen, daß er von jederman</w:t>
        <w:br/>
        <w:t>kan gesehen werden.</w:t>
        <w:br/>
        <w:br/>
        <w:t>Bisweilen pfleget es auch wol zu ges</w:t>
        <w:br/>
        <w:t>schehen, daß sie diese unterste Crols, vor</w:t>
        <w:br/>
        <w:t>nemlich bey dem Mangel von kleinen Kin gu</w:t>
        <w:br/>
        <w:t>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537.txt</w:t>
      </w:r>
    </w:p>
    <w:p>
      <w:r>
        <w:t>Zweyter Theil. XII. Brief. 2c.</w:t>
        <w:br/>
        <w:br/>
        <w:t>r, die noch nicht lauffen können, zum</w:t>
        <w:br/>
        <w:t>racht und Hoffart tragen gleich den die</w:t>
        <w:br/>
        <w:t>Beibe ins gemein hoffáztiger seyn als die</w:t>
        <w:br/>
        <w:t>anner. Sie wollen aber alsden damit</w:t>
        <w:br/>
        <w:t>zeigen, daß sie reich seyn und noch kein</w:t>
        <w:br/>
        <w:t>en Mangel weder an Kleidern noch an</w:t>
        <w:br/>
        <w:t>Nund Kost haben. Sonsten aber wenn</w:t>
        <w:br/>
        <w:t>e nicht viel in dem Sack haben, tragen</w:t>
        <w:br/>
        <w:t>diesen Sack gleichwol unter der Crois,</w:t>
        <w:br/>
        <w:t>eil er weder sie noch das Kind viel bes</w:t>
        <w:br/>
        <w:t>wehren kan; wenner aber voll ist, so</w:t>
        <w:br/>
        <w:t>uß er über der Crois hangen, es mag</w:t>
        <w:br/>
        <w:t>ich darinnen seyn was da will.</w:t>
        <w:br/>
        <w:br/>
        <w:t>Mit der obersten Crois bedecken</w:t>
        <w:br/>
        <w:t>gleich den Männern, die Schulen</w:t>
        <w:br/>
        <w:t>und den ganzen Ober-Leib, biß an</w:t>
        <w:br/>
        <w:t>e Knie zu, so weit sie zureichen können.</w:t>
        <w:br/>
        <w:t>Bas aber damit nicht bedecket wird, las</w:t>
        <w:br/>
        <w:t>n sie bloß stehen, und schámen sich des</w:t>
        <w:br/>
        <w:t>wegen vor niemand: ja lachen wol den</w:t>
        <w:br/>
        <w:t>ligen aus, der nach ihren Brüsten</w:t>
        <w:br/>
        <w:t>greiffet, und fragen ihn: Wat jou Hert</w:t>
        <w:br/>
        <w:t>encke? Das ist: Was er in seinen</w:t>
        <w:br/>
        <w:t>Sergen vor Gedancken habe allers</w:t>
        <w:br/>
        <w:t>affen ihnen gar ungewohne vorkommt,</w:t>
        <w:br/>
        <w:t>aß man von einer Sache, die man tags</w:t>
        <w:br/>
        <w:t>ch, ja alle Augenblick vor Augen siehet,</w:t>
        <w:br/>
        <w:t>viel Wercks machen, und damit als ein</w:t>
        <w:br/>
        <w:t>eines Kind spielen wolle. Sie seyn das</w:t>
        <w:br/>
        <w:t>ero in diesem Stücke weit anders bears</w:t>
        <w:br/>
        <w:t>et, als manches Europa aches Frauen</w:t>
        <w:br/>
        <w:t>immer, welches deswegen den Stall</w:t>
        <w:br/>
        <w:t>ffen stehen läffet damit ein geiler</w:t>
        <w:br/>
        <w:t>Bock mit seinen Augen dahin zielen,</w:t>
        <w:br/>
        <w:t>and bewogen werden möchte die Hände</w:t>
        <w:br/>
        <w:t>darnach auszustrecken.</w:t>
        <w:br/>
        <w:br/>
        <w:t>Ben Nacht, da sie alle die Cronen</w:t>
        <w:br/>
        <w:t>und den Sack ablegen, machen</w:t>
        <w:br/>
        <w:t>o wol die Männer als die Weiber, von</w:t>
        <w:br/>
        <w:t>defen und andern Boflen, die ich noch</w:t>
        <w:br/>
        <w:t>anschreiben will, ihr Bette auf die</w:t>
        <w:br/>
        <w:t>lasse Erde und schlaffen darauf so</w:t>
        <w:br/>
        <w:t>anfft und füffe, als ein anderer in dem</w:t>
        <w:br/>
        <w:t>reichsten Pflaumen- oder Feder Bette;</w:t>
        <w:br/>
        <w:t>Mit denen andern die sie unter sich zu</w:t>
        <w:br/>
        <w:t>egen nicht nöthig haben, decken sie sich</w:t>
        <w:br/>
        <w:t>u, und beschirmen sich wieder die kuh</w:t>
        <w:br/>
        <w:t>e Nacht Lufft. Und wenn sie endlich</w:t>
        <w:br/>
        <w:t>sterben, so werden sie in eine derselben,</w:t>
        <w:br/>
        <w:t>oder auch wol in zwo mit Riemen eins</w:t>
        <w:br/>
        <w:t>gebunden, und nach ihrer Art begra</w:t>
        <w:br/>
        <w:t>ben, wie inskünftige soll angezeiget</w:t>
        <w:br/>
        <w:t>verden.</w:t>
        <w:br/>
        <w:br/>
        <w:t>Den Unter Leib, und zwar den</w:t>
        <w:br/>
        <w:t>hintersten Theil desselben, bedecken sie</w:t>
        <w:br/>
        <w:t>mit einer noch etwas kleinern Bross als</w:t>
        <w:br/>
        <w:t>die vorige war; welche auch mit zween</w:t>
        <w:br/>
        <w:t>Riemen um die Lenden fest gemachet</w:t>
        <w:br/>
        <w:t>wird, und biß an die Knie abhanget, Sca</w:t>
        <w:br/>
        <w:t>oder auch ein wenig tieffer. Die Scham wie</w:t>
        <w:br/>
        <w:t>bedecken sie mit einer eben grossen, d</w:t>
        <w:br/>
        <w:t>und also noch wol dreymal grösseren"</w:t>
        <w:br/>
        <w:t>Crols, als die Ku-crois, der Männer</w:t>
        <w:br/>
        <w:t>ist: welche auch, wie jene, einen aesons</w:t>
        <w:br/>
        <w:t>dern Namen führet, und Kuh-crois geme</w:t>
        <w:br/>
        <w:t>nennet wird. Es ist von dieser Crois dung</w:t>
        <w:br/>
        <w:t>gar anmerckliche, daß sie nicht, wie ansieger</w:t>
        <w:br/>
        <w:t>bere Kraffen. Haare hat, sondern gang</w:t>
        <w:br/>
        <w:t>kahl und davon beraubet ist, ob sie</w:t>
        <w:br/>
        <w:t>gleich eben so gut als die anderen, mit</w:t>
        <w:br/>
        <w:t>Schaafs Fett bereitet werden. Die Urs</w:t>
        <w:br/>
        <w:t>sache hiervon soll diese seyn, damit es</w:t>
        <w:br/>
        <w:t>durch die Feuchtigkeit nicht verderbe</w:t>
        <w:br/>
        <w:t>und zu Schanden gehe: welches ich das</w:t>
        <w:br/>
        <w:t>hin gestellet seyn lasse. Kroß Amme</w:t>
        <w:br/>
        <w:t>Diese Krons wird gleichfalls mit weite</w:t>
        <w:br/>
        <w:t>zween Riemen um die Lenden feste gesund</w:t>
        <w:br/>
        <w:t>machet, und geniesset noch haben dies dieser</w:t>
        <w:br/>
        <w:t>se Ehre, daß sie rund um mit dem Ries</w:t>
        <w:br/>
        <w:t>men umsehet und zur Zierde eingefasst</w:t>
        <w:br/>
        <w:t>fet wird, welche an statt der Franzen</w:t>
        <w:br/>
        <w:t>dienen müssen die man in Europa ges</w:t>
        <w:br/>
        <w:t>brauchet.</w:t>
        <w:br/>
        <w:br/>
        <w:t>Sonsten werden auch von den Reis</w:t>
        <w:br/>
        <w:t>chen andere Kraffen getragen, welche</w:t>
        <w:br/>
        <w:t>ebenfalls mit Franzen eingefasset wer</w:t>
        <w:br/>
        <w:t>den; alleine von diesen allen wird unter</w:t>
        <w:br/>
        <w:t>den Zieraten noch einige Meldung ges</w:t>
        <w:br/>
        <w:t>schehen müssen. Wie ich denn auch hier was</w:t>
        <w:br/>
        <w:t>nicht nöthig achte, die oben bey den Man-k</w:t>
        <w:br/>
        <w:t>nern angemercket Differentien zwischent trage</w:t>
        <w:br/>
        <w:t>den Reichen und Armen zu wiederhoch</w:t>
        <w:br/>
        <w:t>len; weil die reichen Frauen ebenfalls</w:t>
        <w:br/>
        <w:t>Krollen von Tyger Fellen tragen, ais</w:t>
        <w:br/>
        <w:t>die reichen Männer, und selbige noch das</w:t>
        <w:br/>
        <w:t>zu wacker beschmieren, auch mit Frans</w:t>
        <w:br/>
        <w:t>den **einbordiren**; angesehen der Frauen</w:t>
        <w:br/>
        <w:t>Character ebener massen, wie bey den</w:t>
        <w:br/>
        <w:t>Europæern von des Mannes Qualität</w:t>
        <w:br/>
        <w:t>abhänglich scheinet. wach an b</w:t>
        <w:br/>
        <w:t>Alle Weibs Bilder, so über zwölff wa</w:t>
        <w:br/>
        <w:t>Jahre alt sind, bedecken die Füsse von</w:t>
        <w:br/>
        <w:t>den Knien an, biß unten an die Knichel wel</w:t>
        <w:br/>
        <w:t>mit Ringen oder Circkel, welche von Pf</w:t>
        <w:br/>
        <w:t>Schaf Fellen gemachet werden. Den fen t</w:t>
        <w:br/>
        <w:br/>
        <w:t>kleinen Mágdlein aber werde nur etliche</w:t>
        <w:br/>
        <w:t>wenige Circkel oder Ringe von Bingen</w:t>
        <w:br/>
        <w:t>um die Füsse gemachet, zum Zeichen,</w:t>
        <w:br/>
        <w:t>daß sie weiblichen Geschlechts, und dars</w:t>
        <w:br/>
        <w:t>an von Kindheit auf zu erkennen sind.</w:t>
        <w:br/>
        <w:t>Die einige Attaquas Nation ist zwar Ba</w:t>
        <w:br/>
        <w:t>nicht gänzlich davon auszunehmen jedoch</w:t>
        <w:br/>
        <w:t>auch nicht unter die vorigen zu ehle. Den ande</w:t>
        <w:br/>
        <w:t>sie tragen gar sehr wenige solche Ringe bair</w:t>
        <w:br/>
        <w:t>um die Beine, ausser wo sie an den Gren</w:t>
        <w:br/>
        <w:t>gen wohnen, und an andere benachbarte</w:t>
        <w:br/>
        <w:t>Hottentotten stoffen. PPP Dies</w:t>
        <w:br/>
        <w:t>emich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538.txt</w:t>
      </w:r>
    </w:p>
    <w:p>
      <w:r>
        <w:t>Zweyter Theil XII. Brief: c.</w:t>
        <w:br/>
        <w:br/>
        <w:t>Diese Ringe oder Circkel machen sie</w:t>
        <w:br/>
        <w:t>auf solche Weise: Sie brennen erstlich</w:t>
        <w:br/>
        <w:t>die Wolle hinweg, oder eigentlicher zu</w:t>
        <w:br/>
        <w:t>reden, sie sengen die Haare ab, weil</w:t>
        <w:br/>
        <w:t>die Hottentottische Schafe keine Wolle</w:t>
        <w:br/>
        <w:t>haben. Es sey daß es davon komme,</w:t>
        <w:br/>
        <w:t>daß sie niemaln ein Schaf scheren, und</w:t>
        <w:br/>
        <w:t>folglich die Wolle entarten lassen; oder</w:t>
        <w:br/>
        <w:t>daß sie von Natur keine Wolle haben.</w:t>
        <w:br/>
        <w:br/>
        <w:t>Wenn solches geschehen, schneiden sie</w:t>
        <w:br/>
        <w:t>aus den Schaf oder auch wol Kalbs:</w:t>
        <w:br/>
        <w:t>Fellen breite Riemen, und diese rok</w:t>
        <w:br/>
        <w:t>len sie ferner dicht in einander, also</w:t>
        <w:br/>
        <w:t>daß die haarichre Seite hinein kommet,</w:t>
        <w:br/>
        <w:t>und machen endlich einen runden Circkel</w:t>
        <w:br/>
        <w:t>oder Ring daraus.</w:t>
        <w:br/>
        <w:br/>
        <w:t>Sie machen diese Ringe oder Wirs</w:t>
        <w:br/>
        <w:t>del groß und klein, nicht nur nach der</w:t>
        <w:br/>
        <w:t>Dicke ihrer Beine: sondern auch nach</w:t>
        <w:br/>
        <w:t>dem sie unmittelbar auf die Beine oder</w:t>
        <w:br/>
        <w:t>Waden kommen, oder nach dem sie auf</w:t>
        <w:br/>
        <w:t>andern Ringen liegen sollen. Denn sie has</w:t>
        <w:br/>
        <w:t>ben dergleichen Ringe über hundert an</w:t>
        <w:br/>
        <w:t>einem jeden Bein, und also ein jedes wol</w:t>
        <w:br/>
        <w:t>drey biß vierfach damit überzogen. Ih</w:t>
        <w:br/>
        <w:t>re Dicke ist ungefähr einem kleinen Fins</w:t>
        <w:br/>
        <w:t>ger gleich, und sind dabey sehr nett und</w:t>
        <w:br/>
        <w:t>artig in die Runde gebogen, auch mit</w:t>
        <w:br/>
        <w:t>beyden Enden so schön zusammen gefüh</w:t>
        <w:br/>
        <w:t>get, daß man feines weges einen Mans</w:t>
        <w:br/>
        <w:t>gel daran sehen, noch auch den Anfang</w:t>
        <w:br/>
        <w:t>oder das Ende davon finden daeinige,</w:t>
        <w:br/>
        <w:t>Einige, ja wol die meiste Auctores,</w:t>
        <w:br/>
        <w:t>so von den Hottentotten etwas ges</w:t>
        <w:br/>
        <w:t>meldet, haben sich nicht gescheuet, of</w:t>
        <w:br/>
        <w:t>dentlich zu berichten, daß diese Ringe vs</w:t>
        <w:br/>
        <w:t>der Circkel von den Därmen der Schafe</w:t>
        <w:br/>
        <w:t>oder anderer Thiere gemachet würt</w:t>
        <w:br/>
        <w:t>den. Es schreibet sonderlich Saar in seis</w:t>
        <w:br/>
        <w:t>nen 15. Jahrige Kriegs-Diensten pag117.</w:t>
        <w:br/>
        <w:t>hievon also: Das Gedärme von</w:t>
        <w:br/>
        <w:t>den Schafen/brauchen sie ihre Füsse</w:t>
        <w:br/>
        <w:t>mir abzuwinden. Eben auf solche</w:t>
        <w:br/>
        <w:t>Weise redet auch Herz Vogel in feiner</w:t>
        <w:br/>
        <w:t>Zehen jährigen Ost Indischen Reise-Bes</w:t>
        <w:br/>
        <w:t>schreibung pag. 73. hiervon also: Um</w:t>
        <w:br/>
        <w:t>die Beine winden sie viele Därme von</w:t>
        <w:br/>
        <w:t>dem Rinde und Schafs Vich/ welche</w:t>
        <w:br/>
        <w:t>also trucken und hart werden/daß sie</w:t>
        <w:br/>
        <w:t>bey ihrem Fortgehen ein ziemliches</w:t>
        <w:br/>
        <w:t>Raffeln oder Klappern verursachen.</w:t>
        <w:br/>
        <w:br/>
        <w:t>Dapper in feinen Africa gehet pag 620621.</w:t>
        <w:br/>
        <w:t>noch weiter, und setzet noch et</w:t>
        <w:br/>
        <w:t>was kühners, das ganz gegen alle Erfahrung</w:t>
        <w:br/>
        <w:t>freitet, wenn er auch den</w:t>
        <w:br/>
        <w:t>Männern solche Ringe anleget. Seis</w:t>
        <w:br/>
        <w:t>ne Worte sind: Desgleichen haben</w:t>
        <w:br/>
        <w:t>männer und Weiber die Beine voll</w:t>
        <w:br/>
        <w:t>gedruckneten Ringe von Darmen han</w:t>
        <w:br/>
        <w:t>gen: zum Theil für dem Stechen der</w:t>
        <w:br/>
        <w:t>Dorner befreier zu seyn: zum Theil</w:t>
        <w:br/>
        <w:t>im Tangen damie ein Geklapper 3</w:t>
        <w:br/>
        <w:t>Alleine daß es eine offenbahre Un Die</w:t>
        <w:br/>
        <w:t>wahrheit sey, daß die Männer solche rich</w:t>
        <w:br/>
        <w:t>Ringe um die Beine tragen, achte von fal</w:t>
        <w:br/>
        <w:t>selbsten schon bekandt zu seyn: wenig</w:t>
        <w:br/>
        <w:t>stens kan ich versichern, daß ich nieman</w:t>
        <w:br/>
        <w:t>len eine Manns-Person mit solchen Eins</w:t>
        <w:br/>
        <w:t>gen erblicket, da doch derselben etliche</w:t>
        <w:br/>
        <w:t>tausend gesehen habe. Daß aber auch</w:t>
        <w:br/>
        <w:t>der Weiber ihre Ringe nicht von Dár</w:t>
        <w:br/>
        <w:t>men gemacht werden, davon kan meis</w:t>
        <w:br/>
        <w:t>nem Herm erst einen zweifelenden Beu</w:t>
        <w:br/>
        <w:t>gen an dem P. Tachart vorstellen, welcher</w:t>
        <w:br/>
        <w:t>in seiner Samischen Reise pag. 100. Be</w:t>
        <w:br/>
        <w:t>also schreibet: Das Frauen Volck wie</w:t>
        <w:br/>
        <w:t>chele über diesen (nemlich den erstbek</w:t>
        <w:br/>
        <w:t>beschriebenen) Babi/annoch Diche Dars</w:t>
        <w:br/>
        <w:t>mer/oder NB. kleine zu dem Ende so</w:t>
        <w:br/>
        <w:t>geschnittene hautlein um die Beine. ge</w:t>
        <w:br/>
        <w:t>Hernach kan ich Ihm einen Augens</w:t>
        <w:br/>
        <w:t>Zeugen vorlegen, der mir vollkommen hiers</w:t>
        <w:br/>
        <w:t>innen beipflichten, und der Sache einen</w:t>
        <w:br/>
        <w:t>glaubwürdigen Ausschlag geben wird. Es</w:t>
        <w:br/>
        <w:t>ist selbiger der Herz Breving. welcher hiers</w:t>
        <w:br/>
        <w:t>von in seiner curieusen Beschreibung und a</w:t>
        <w:br/>
        <w:t>Nachricht von den Hottentotten, pag. 4. vo</w:t>
        <w:br/>
        <w:t>folgender massen schreibet: Die Beine</w:t>
        <w:br/>
        <w:t>vom Knie biß auf die Füsse waren um;</w:t>
        <w:br/>
        <w:t>geben/ nicht wie einige schreiben/mic</w:t>
        <w:br/>
        <w:t>Schafs Darmen: sondern mit Lebers</w:t>
        <w:br/>
        <w:t>nen in einander gewickelten Riemen</w:t>
        <w:br/>
        <w:t>so häuffig/ daß sie kaum dafür geben</w:t>
        <w:br/>
        <w:t>konnten; und zu dieser der Weiber gross</w:t>
        <w:br/>
        <w:t>sent Incommoditate/fo gewöhnet man</w:t>
        <w:br/>
        <w:t>magdchen von 1. 2 3. Jahren mit</w:t>
        <w:br/>
        <w:t>Ringen aus Schilf-oder Rieth. ter</w:t>
        <w:br/>
        <w:t>Siehet Er also wol, mein Herz, daß</w:t>
        <w:br/>
        <w:t>die andern gröblich geirret, und die Sache</w:t>
        <w:br/>
        <w:t>nicht einmal examiniert, sondern nur den</w:t>
        <w:br/>
        <w:t>ersten Vortrag glaubwürdig angenommen</w:t>
        <w:br/>
        <w:t>haben. Ich fan Ihm aber ferner versi</w:t>
        <w:br/>
        <w:t>achern, daß ich gar offt gesehen, wie sie</w:t>
        <w:br/>
        <w:t>selbsten diese Ringe in Zeit der Noth,</w:t>
        <w:br/>
        <w:t>und wenn sie der Hunger gedrucket, von de</w:t>
        <w:br/>
        <w:t>den Beinen genommen und aufgezehrt</w:t>
        <w:br/>
        <w:t>haben. Wenn es nun Dárme, und zu</w:t>
        <w:br/>
        <w:t>mal solche gewesen wären, die den alten</w:t>
        <w:br/>
        <w:t>Unflat noch bey sich gehabt hätte: meinet</w:t>
        <w:br/>
        <w:t>Er nicht daß sie längstens von den Füssen</w:t>
        <w:br/>
        <w:t>würden abgefault, oder sonsten stinckend</w:t>
        <w:br/>
        <w:t>worden seyn, daß man sie unmöglich</w:t>
        <w:br/>
        <w:t>mehr hätte geniessen können? Doch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