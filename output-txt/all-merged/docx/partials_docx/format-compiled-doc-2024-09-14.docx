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09.txt</w:t>
      </w:r>
    </w:p>
    <w:p>
      <w:r>
        <w:t>CAPUT BONAE SPEI HODIERNVM</w:t>
        <w:br/>
        <w:t>Das ist:</w:t>
        <w:br/>
        <w:t>Vollständige Beschreibung</w:t>
        <w:br/>
        <w:t>Des</w:t>
        <w:br/>
        <w:t>AFRICANIschen Vorgebürges</w:t>
        <w:br/>
        <w:t>der</w:t>
        <w:br/>
        <w:t>Guten Guten Hofnung</w:t>
        <w:br/>
        <w:t>Worinnen in dreyen Theilen abgehandelt wird /</w:t>
        <w:br/>
        <w:t>wie es heut zu Tage /</w:t>
        <w:br/>
        <w:t>nach seiner Situation und Eigenschaft aussiehet;</w:t>
        <w:br/>
        <w:t>ingleichen</w:t>
        <w:br/>
        <w:t>was ein Natur-Forscher</w:t>
        <w:br/>
        <w:t>in den dreyen Reichen der Natur</w:t>
        <w:br/>
        <w:t>stet. Fol. 200</w:t>
        <w:br/>
        <w:t>daselbst findet und antrifft</w:t>
        <w:br/>
        <w:t>Wie nicht weniger /</w:t>
        <w:br/>
        <w:t>was die eigenen Einwohner</w:t>
        <w:br/>
        <w:t>die Hottentotten</w:t>
        <w:br/>
        <w:t>vor seltsame Sitten und Gebrauche haben:</w:t>
        <w:br/>
        <w:t>Und endlich alles /</w:t>
        <w:br/>
        <w:t>was die Europæischen daselbst gestifteten Colonien</w:t>
        <w:br/>
        <w:t>anbetrift.</w:t>
        <w:br/>
        <w:t>Mit angefuͤgter genugsamer Nachricht / wie es</w:t>
        <w:br/>
        <w:t>auf des Auctoris</w:t>
        <w:br/>
        <w:t>Hinein- und Heraus- Neise</w:t>
        <w:br/>
        <w:t>zugegangen;</w:t>
        <w:br/>
        <w:t>Auch was sich Zeit seiner langen Anwesenheit / an diesem Vorgebürge</w:t>
        <w:br/>
        <w:t>merckwürdiges ereignet hat.</w:t>
        <w:br/>
        <w:t>Nebst noch vielen andern curieusen und bißhero unbekandt gewesenen Erzehlungen/ mit</w:t>
        <w:br/>
        <w:t>wahrhafter Feder ausführlich entworffen: auch mit nöhtigen Kupfern gezieret / und</w:t>
        <w:br/>
        <w:t>einem doppelten Register versehen,</w:t>
        <w:br/>
        <w:t>von</w:t>
        <w:br/>
        <w:t>M. Peter Kolben / Rectore zu Neustadt an der Ansch</w:t>
        <w:br/>
        <w:t>Nürnberg /</w:t>
        <w:br/>
        <w:t>bey Peter Conrad Monath / 1719.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11.txt</w:t>
      </w:r>
    </w:p>
    <w:p>
      <w:r>
        <w:t>Dem</w:t>
        <w:br/>
        <w:t>Durchlauchtigsten Fürsten und Herrn /</w:t>
        <w:br/>
        <w:t>Herrn</w:t>
        <w:br/>
        <w:t>Georg Wilhem</w:t>
        <w:br/>
        <w:br/>
        <w:t>Marggrafen zu Brandenburg,</w:t>
        <w:br/>
        <w:t>in Preussen / zu Magdeburg / Stettin / Pom-</w:t>
        <w:br/>
        <w:t>mern / der Kassuben / Menden / zu Mecklen-</w:t>
        <w:br/>
        <w:t>burg / auch in Schlesien zu Grossen Herzogen.</w:t>
        <w:br/>
        <w:t>Burggrafen zu Nürnberg / Fürsten zu Hal-</w:t>
        <w:br/>
        <w:t>berstatt / Minden / Kamin / Menden / Schwe-</w:t>
        <w:br/>
        <w:t>rin und Ratzeburg / Grafen zu Hohenzollern</w:t>
        <w:br/>
        <w:t>und Schwerin / Herrn der Lande Mo-</w:t>
        <w:br/>
        <w:t>stock und Stargard / rc. rc. rc.</w:t>
        <w:br/>
        <w:br/>
        <w:t>Der Römisch-Kayserlich- wie auch Königl. Polnischen</w:t>
        <w:br/>
        <w:t>Majest. Majest. / und des Römis. Reichs / dann des</w:t>
        <w:br/>
        <w:t>löblichen Fränkischen Crayses / respective hochbestalten</w:t>
        <w:br/>
        <w:t>General-Feld-Marschallen / General der Cavallerie</w:t>
        <w:br/>
        <w:t>und Obristen uͤber drey Regimenter zu</w:t>
        <w:br/>
        <w:t>Roß und Fuß / rc. rc. rc.</w:t>
        <w:br/>
        <w:t>einem gnädigsten Fürsten und</w:t>
        <w:br/>
        <w:t>Hrn.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12.txt</w:t>
      </w:r>
    </w:p>
    <w:p>
      <w:r>
        <w:t>Durchlauchtigster Marggraf</w:t>
        <w:br/>
        <w:t>nadigster Wurst und Herr</w:t>
        <w:br/>
        <w:br/>
        <w:t>Der Hoch-Fürstl. Durchl. unterthänigst-gehorsamster Die-</w:t>
        <w:br/>
        <w:t>legen, das er auf seinen langen Rosen gesammler und memand an</w:t>
        <w:br/>
        <w:t>de weder mit grössern Rechte noch gewichtigen Ursachen zur noch</w:t>
        <w:br/>
        <w:t>Fürstlichen Huld und Gnade / auch Landes-Vaterlicher Beschir-</w:t>
        <w:br/>
        <w:t>im überreichern und unterthänigst darbieten kan / als eben Euer Hoch</w:t>
        <w:br/>
        <w:t>Fürstlichen Durchlauchtigkeit selber.</w:t>
        <w:br/>
        <w:t>Denn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13.txt</w:t>
      </w:r>
    </w:p>
    <w:p>
      <w:r>
        <w:t>DEDICATIO.</w:t>
        <w:br/>
        <w:br/>
        <w:t>Denn es hat nicht allein die Gütigkeit GOttes / in Euer Hoch-Fürstl.</w:t>
        <w:br/>
        <w:t>Durchl. Fürstenthum und Landen/ von Christlichen Eltern mich zum erstenmahl</w:t>
        <w:br/>
        <w:t>das Tages-Licht anschauen lassen; da mein Vater selbsten / von Euer Hoch-</w:t>
        <w:br/>
        <w:t>Fürstl. Durchl. Herrn Vater / weiland Herrn Christian Ernsten / Marggrafen</w:t>
        <w:br/>
        <w:t>zu Brandenburg / rc. rc. hoͤchstseeliger und unsterblicher Gedächtnis / in Dorflas</w:t>
        <w:br/>
        <w:t>bey Redwitz / ein unterthänigst treuer Diener zu seyn / und daselbst die gefaͤllichen</w:t>
        <w:br/>
        <w:t>Zolle einzunehmen / und zu verrechnen / die Gnade gehabt; sondern ich habe auch</w:t>
        <w:br/>
        <w:t>nachdem die Redwitzische Schule verlassen / und in Wohnsiedel als ein Alumnus,</w:t>
        <w:br/>
        <w:t>gleichsam den ersten Grund Stein zum Studieren geleget / daselbst viel gutes</w:t>
        <w:br/>
        <w:t>und alle Landes-Väterliche Gnade / so wohl directe als indirecte, genossen.</w:t>
        <w:br/>
        <w:br/>
        <w:t>Weil aber waͤhrender Zeit / da mich in Wohnsiedel aufgehalten / niein Vater</w:t>
        <w:br/>
        <w:t>mit Tod abgangen / welches nunmehro schon uͤber 28. Jahre ist/ und es anfieng</w:t>
        <w:br/>
        <w:t>gar uͤbel um mich auszusehen: so habe doch / durch GOttes sonderbahre Füh-</w:t>
        <w:br/>
        <w:t>rung und grosse Hülff / in Nuͤrnberg meinen Unterhalt / durch Vorschub vor-</w:t>
        <w:br/>
        <w:t>nehmer Patronen und guthertziger Leute / also gefunden / daß / ob gleich vorhero</w:t>
        <w:br/>
        <w:t>niemand darinnen gekennet / dennoch nieine Studia daselbst habe prosequiren/</w:t>
        <w:br/>
        <w:t>und endlich aus dem Nuͤrnbergischen Gebieth / nach Halle in Sachsen / mich</w:t>
        <w:br/>
        <w:t>wenden koͤnnen.</w:t>
        <w:br/>
        <w:br/>
        <w:t>Auch hier hat das allsehende Auge GOTTES / vor mich Armen und</w:t>
        <w:br/>
        <w:t>Verlassenen Sorge getragen / da ich mich etliche Jahre nacheinander daselbst</w:t>
        <w:br/>
        <w:t>habe aufhalten / und durch Huͤlffe der Hoch-Edlen Praunischen Famille, auch</w:t>
        <w:br/>
        <w:t>anderer Nuͤrnbergischer Goͤnner / meine Studia fortsetzen / und GOTT ser</w:t>
        <w:br/>
        <w:t>ewig Danck davor / glücklich zu Ende bringen koͤnnen.</w:t>
        <w:br/>
        <w:t>Endlich hat mich GOTT zu einen Königl. Preussischen geheimen Rath /</w:t>
        <w:br/>
        <w:t>den S. T. Herrn Baron Bernhard Friederich von Krosick geleidet; bey und</w:t>
        <w:br/>
        <w:t>durch welchen / meine Armuth abermahls subleviret worden / da Ihm als</w:t>
        <w:br/>
        <w:t>Secretarius dienete / und zugleich desselben Herren Sohne / in Mathesi instruirte,</w:t>
        <w:br/>
        <w:t>durch dessen Zuthun und Gewogenheit / ich viele Oerter / schoͤne Stadte / und et</w:t>
        <w:br/>
        <w:t>licher hoher Herren Hofe gesehen habe; durch dessen Vorschub und Gottliche</w:t>
        <w:br/>
        <w:t>Führung es auch geschehen ist / daß ich gar biß an das aͤusserste Ende von Africa,</w:t>
        <w:br/>
        <w:t>nehmlich an das Capo du bonne Esperance gelanget bin: weil Er/ als ein Lieb-</w:t>
        <w:br/>
        <w:t>haber der Astronomischen Wissenschafft / daselbst auf seine Kosten Observatio-</w:t>
        <w:br/>
        <w:t>nes wolte gehalten wissen / um / wo moͤglich / diese Science dadurch in bessere Voll-</w:t>
        <w:br/>
        <w:t>kommenheit zu setzen.</w:t>
        <w:br/>
        <w:br/>
        <w:t>Nachdem aber drey Jahre von Ihm daselbst versorget worden/ und nach-</w:t>
        <w:br/>
        <w:t>gehends weder Avocatoria, noch andere Brieffe einliefen; mir hingegen in</w:t>
        <w:br/>
        <w:t>solchen weit entlegenen Laͤndern nicht selbsten zu rathen / weniger zu helffen / auch</w:t>
        <w:br/>
        <w:t>sonsten nicht wuste / wie es um sein Leben stehen moͤchte: so bin ich endlich ge-</w:t>
        <w:br/>
        <w:t>zwungen worden/ mich auf andere Arten zu ernehren / und zuletzt gar Dienste</w:t>
        <w:br/>
        <w:t>bey der glorieusen Ost-Jndischen Compagnie, zu suchen und anzunehmen.</w:t>
        <w:br/>
        <w:br/>
        <w:t>Durch diesen geriethe ich endlich immer weiter und weiter / dergestalt/ daß</w:t>
        <w:br/>
        <w:t>ob ich gleich bey dem damahligen Herrn Gouverneur, Louis van Assenburg.</w:t>
        <w:br/>
        <w:t>zimlich schwartz gemachet wurde/ endlich dennoch durch einen einigen Vorfall /</w:t>
        <w:br/>
        <w:t>mich selbsten bey Jhm in besseren Credit setzte / und dadurch mit einer guten Char-</w:t>
        <w:br/>
        <w:t>ge versehen wurde: massen Er mich zum Secretario von Stellenbosch und Dra-</w:t>
        <w:br/>
        <w:t>ckenstein / zweyen Colonien, die von der Capischen zwar abgesondert / aber gleich-</w:t>
        <w:br/>
        <w:t>wohl ganz nahe an selbige grenzen / ernennete.</w:t>
        <w:br/>
        <w:t>Durch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14.txt</w:t>
      </w:r>
    </w:p>
    <w:p>
      <w:r>
        <w:t>DEDICATIO.</w:t>
        <w:br/>
        <w:br/>
        <w:t>Durch diesen / ließ ich mich bedüncken / daß mir nun abermahls geholfen</w:t>
        <w:br/>
        <w:t>ware / weil reichlich davon leben konnte. Allein dem allein weissen GOTT gefiele</w:t>
        <w:br/>
        <w:t>nicht / mich laͤnger in solchen Laͤndern zu lassen; sondern Er schickte mir Anno</w:t>
        <w:br/>
        <w:t>1712. des Nachts zwischen den 26. und 27ten April / eine plötzliche Blindheit</w:t>
        <w:br/>
        <w:t>meines Angesichts zu / und machte dadurch / weil ich wegen Beraubung des</w:t>
        <w:br/>
        <w:t>Gesichtes/ diesem Amte nicht langer vorstehen konte / auch niemand zu finden</w:t>
        <w:br/>
        <w:t>war / der mich zu curiren getrauete oder wuste/ daß ich arm und blind wieder in</w:t>
        <w:br/>
        <w:t>Europam kehren muste, woselbst ich durch treuen Beystand und besondere Ge-</w:t>
        <w:br/>
        <w:t>tigkeit GOTTES / auf Rath und Huͤlffe des Baden-Badischen würckli</w:t>
        <w:br/>
        <w:t>chen geheimen Raths und Leib-Medici, S. T. Herrn Christian Louis Goͤckel /</w:t>
        <w:br/>
        <w:t>meinen absonderlichen grossen Wohlthaͤtter / deme GOTT allezeit ein reicher</w:t>
        <w:br/>
        <w:t>Vergelter seyn wolle / wieder zu memem Gesichte gelanget bin: nach dessen</w:t>
        <w:br/>
        <w:t>Wieder-Erhaltung / auch unmittelbar mein geliebtes Vaterland / und Euer</w:t>
        <w:br/>
        <w:t>Hoch-Fürstl. Durchl. Landen zu besuchen getrachtet habe.</w:t>
        <w:br/>
        <w:br/>
        <w:t>Nachdem ich nun auf besagte Weise / Anno 1715. glücklich wieder nach</w:t>
        <w:br/>
        <w:t>Hause gekommen / habe ich zwar gleich Anfangs / um Euer Hoch-Fürstlichen</w:t>
        <w:br/>
        <w:t>Durchl hoͤchste Huld / und um gnädige Beförderung nich bemuͤhen wollen:</w:t>
        <w:br/>
        <w:t>weil es aber bald hernach das Ansehen gewinnen wolte / als ob mich GOTT</w:t>
        <w:br/>
        <w:t>wieder hinweg senden/ und auf Reisen / bey zweyen Oesterreichischen Herren</w:t>
        <w:br/>
        <w:t>Grafen gebrauchen wolte: so war mein Vornehmen nicht nur unterbrochen</w:t>
        <w:br/>
        <w:t>sondern ich hielte auch gaͤnzlich davor / daß der Allmaͤchtige / mich absonderlich</w:t>
        <w:br/>
        <w:t>zu einen Peregrinanten ausersehen haͤtte / der sich Zeit Lebens keines ruhigen</w:t>
        <w:br/>
        <w:t>Wohn-Platzes wuͤrde zu erfreuen haben.</w:t>
        <w:br/>
        <w:br/>
        <w:t>Alleine meine noch lebende und bey nahe 70. jährige Mutter / sobald sie davon</w:t>
        <w:br/>
        <w:t>Nachricht erhielte / ware mir / der ich von Jugend auf Lust zum Reisen gehabt / und</w:t>
        <w:br/>
        <w:t>ohnfehlbar wieder fort gegangen waͤre/ hierinnen zu wieder: und hielte mich da-</w:t>
        <w:br/>
        <w:t>durch davon ab / daß sie mir ihren muͤtterlichen Seegen mitzutheilen weigerte,</w:t>
        <w:br/>
        <w:t>und noch darzu bey allen meinen Freunden ihr aͤusserstes thaͤte/ mich davon ab-</w:t>
        <w:br/>
        <w:t>wendig zu machen: massen sie wohl wuste / daß ich ohne ihre muͤtterliche Über-</w:t>
        <w:br/>
        <w:t>einstimmung / und ohne meiner guten Freunde Consens etwas zu thun / nie-</w:t>
        <w:br/>
        <w:t>mahlen gesonnen.</w:t>
        <w:br/>
        <w:br/>
        <w:t>Euer Hoch-Fürstl. Durchl. Ungnade wuͤrde / ich schwehrlich entrinnen koͤn-</w:t>
        <w:br/>
        <w:t>nen/ wenn ich ferner weitlaͤufftig erzehlen wolte / welcher gestalt mich GOTT</w:t>
        <w:br/>
        <w:t>Anno 1716. mit einer schweren Kranckheit heimgesuchet hat / weil meine Con-</w:t>
        <w:br/>
        <w:t>stitution, die kalte Winter Lufft / auch die entwohnte Nahrung / nicht wieder ge-</w:t>
        <w:br/>
        <w:t>wohnen wolte. Viel besser werde ich thun / wenn von diesen und allen andern</w:t>
        <w:br/>
        <w:t>abstrahire / und Euer Hoch-Fürstl. Durchl. hohe Landes-Vaͤterliche Huld</w:t>
        <w:br/>
        <w:t>und niemahlen genugsam gepriesene Clemenz, womit Sie mich je und allewege</w:t>
        <w:br/>
        <w:t>angestrahlet / auch hier offenbahr ruͤhme / gleichwie ich dieselbe heimlich in mei-</w:t>
        <w:br/>
        <w:t>nem Herzen allezeit verehret / auch mit unterthaͤnigsten Hertzen / und andaͤchtigen</w:t>
        <w:br/>
        <w:t>Gebet für GOTT / auch demüthigsten Gehorsam veneriret habe.</w:t>
        <w:br/>
        <w:br/>
        <w:t>Hierzu haben Euer Hoch-Fürstl. Durchl. mir absonderlich neue Ursache</w:t>
        <w:br/>
        <w:t>gegeben / dieweil Sie mich mit dem Rectorat zu Neustadt an der Ansch begnadi-</w:t>
        <w:br/>
        <w:t>get / so bald durch ein unterthaͤnigstes Memorial um dasselbe demuͤthigst gebet-</w:t>
        <w:br/>
        <w:t>ten: welche Hoch-Fürstliche Gnade ich / Zeit Lebens rihmen werde / gleichwie</w:t>
        <w:br/>
        <w:t>ich solches auch hiemit offenbahr bezeuge / und jederman vor Augen lege / daß</w:t>
        <w:br/>
        <w:t>nichts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15.txt</w:t>
      </w:r>
    </w:p>
    <w:p>
      <w:r>
        <w:t>DEDICATIO.</w:t>
        <w:br/>
        <w:t>nichts den Hoch-Fürstliche Tugenden / das ist / den Nothleidenden die be-</w:t>
        <w:br/>
        <w:t>forderliche Hand zu biethen / bey Euer Hoch-Fürstlichen Durchlauch zu</w:t>
        <w:br/>
        <w:t>verehren sind.</w:t>
        <w:br/>
        <w:br/>
        <w:t>Wer will mir denn verargen/ daß / gleichwie vor diesem allezeit Schutz und</w:t>
        <w:br/>
        <w:t>alle Hoch-Fürstl. Gnade / nebst allen andern getreuen Unterthanen genossen habe /</w:t>
        <w:br/>
        <w:t>anjetzo Euer Hoch-Fürstl. Durchl. vor solche hohe Landes-Vatterliche Be-</w:t>
        <w:br/>
        <w:t>forderung / ich unterthänigsten Danck abstatte / und mich zu Hoch-Fürstlichen</w:t>
        <w:br/>
        <w:t>gnadigsten Angesicht ferner anbefehle auch vor diese geringe Arbeit / welche ich</w:t>
        <w:br/>
        <w:t>Zeit meines Anwesens / in Euer Hoch-Fürstl. Durchl. Landen/ aus meinen</w:t>
        <w:br/>
        <w:t>Annotationen zusammen getragen und verfertiget / gegen alle Neyder und Fein-</w:t>
        <w:br/>
        <w:t>de / Deroselben hoͤchsten Schutz und Beystand implorire.</w:t>
        <w:br/>
        <w:br/>
        <w:t>Betrachte ich / wie gaͤdig und huldreich Eier Hoch-Fürstl. Durchl. alle</w:t>
        <w:br/>
        <w:t>Deroselben Unterthanen anblicken und umarnien; wie Landes-Vaͤterlich Sie</w:t>
        <w:br/>
        <w:t>denenselben eine geziemende unterthänigste Bitte gnadigst zustehen: so halte mich</w:t>
        <w:br/>
        <w:t>auch gewiß versichert / daß bey Euer Hoch-Fürstl. Durchl. mir diese nicht wer-</w:t>
        <w:br/>
        <w:t>de geweigert werden; ja ich habe die unterthänigste Zuversicht / daß Euer Hoch-</w:t>
        <w:br/>
        <w:t>Fürstl. Durchl. mit Dero Hoch-Fürstlichen Gnaden-Augen mich fernerhin</w:t>
        <w:br/>
        <w:t>anstrahlen / und mir niemahlen Jhro Hoch-Fürstliche gnadigste Neigung ent-</w:t>
        <w:br/>
        <w:t>ziehen werden.</w:t>
        <w:br/>
        <w:br/>
        <w:t>Weil nun alle Euer Hoch-Fürstlichen Durchl. angebohrne und ange-</w:t>
        <w:br/>
        <w:t>gestammte Tugenden/ damit der liebreiche GOTT Dieselbe begnadet hat / mich</w:t>
        <w:br/>
        <w:t>an diesen allen keinesweges zweiffeln / sondern vielmehr eine gaͤdige Gewaͤhrung</w:t>
        <w:br/>
        <w:t>gewarten heissen: wie koͤnnte man denn anders/ als mir den schaͤndlichen Nahmen</w:t>
        <w:br/>
        <w:t>eines Undankbaren/ Ungerechten/ ja alle andere unnuͤtze Nahmen beylegen /</w:t>
        <w:br/>
        <w:t>welche dem allerschnodesten und nichtswuͤrdigsten Menschen zukommen / wen</w:t>
        <w:br/>
        <w:t>nicht vor Euer Hoch-Fürstlichen Durchlaucht: hohes Wohlseyn und bestaͤn-</w:t>
        <w:br/>
        <w:t>dige Gesundheit / auch alle andere Hoch-Fürstliche Vergnuͤgungen/ mit allen</w:t>
        <w:br/>
        <w:t>andern getreuen Unterthanen / hertzlich / inbrünstig und eiferig zu GOTT seufzte /</w:t>
        <w:br/>
        <w:t>oder denselben darum bitten wolte?</w:t>
        <w:br/>
        <w:br/>
        <w:t>Gleichwie aber dieses auf allen meinen Reisen bestaͤndig ist geschehen / und</w:t>
        <w:br/>
        <w:t>niemahlen unterlassen worden: also geziemet es mir nun um so viel desto mehr /</w:t>
        <w:br/>
        <w:t>nachdem wieder in Euer Hoch-Fürstlichen Durchlaucht. Landen angekom-</w:t>
        <w:br/>
        <w:t>men/ in denenselben gnaͤdigst bin befordert worden/ und mich noch ferner aller</w:t>
        <w:br/>
        <w:t>Hoch-Fürstlichen hohen Huld getröste.</w:t>
        <w:br/>
        <w:br/>
        <w:t>GOTT erhalte also Euer Hoch-Fürstliche Durchlaucht, zusamt Dero</w:t>
        <w:br/>
        <w:t>Durchlauchtigsten Hoch-Fürstlichen Frauen Gemahlin / und der Hoch-Fürst-</w:t>
        <w:br/>
        <w:t>lichen preißwurdigsten Printzessin / bey bestaͤndiger / tauerhaffter und lang</w:t>
        <w:br/>
        <w:t>waͤhrender Gesundheit. Er setze Sie zum Seegen / und schencke Ihnen nach</w:t>
        <w:br/>
        <w:t>seiner unendlichen Allmacht / Gütig und Barmhertzigkeit / einen frischen / ge-</w:t>
        <w:br/>
        <w:t>sunden und lebhafften Erb-Printzen; welcher dermaleinst / wenn Euer Hoch-</w:t>
        <w:br/>
        <w:t>Fürstliche Durchlaucht alt und Lebenssatt / die Last der Regiering auf seine</w:t>
        <w:br/>
        <w:t>Schulter nehmen / und das Land / gleich Euer Hoch-Fürstlichen Durchlaucht</w:t>
        <w:br/>
        <w:t>in stiller Ruhe und suͤssen Frieden/ erhalten und regieren koͤnne. Er erhoͤre das</w:t>
        <w:br/>
        <w:t>inbruͤnstige Gebet aller Deroselben getreuen Unterthanen / und erfuͤlle ihre</w:t>
        <w:br/>
        <w:t>Hoffnung / als die Ihn / gleichwie vor alle Hoch-Fürstliche Wohlfahrt / See-</w:t>
        <w:br/>
        <w:t>gen und Gedeyen: also auch hierum inbrünstig anflehen / und taͤglich / ja stund-</w:t>
        <w:br/>
        <w:t>lich und augenblicklich / hertzlich / feuerig und wehemuͤthig zu Ihm seufzen.</w:t>
        <w:br/>
        <w:t>Und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16.txt</w:t>
      </w:r>
    </w:p>
    <w:p>
      <w:r>
        <w:t>DEDICATIO.</w:t>
        <w:br/>
        <w:br/>
        <w:t>Und in solchem Vertrauen / daß GOT Tendlich zu seiner Zeit und Stun-</w:t>
        <w:br/>
        <w:t>de/ dieses der Elenden Schreyen erhoͤren werde / überlasse Euer Hoch-Fürstl.</w:t>
        <w:br/>
        <w:t>Durchl. der allgewaltigen und alles vermoͤgenden Direction und Vorsehung</w:t>
        <w:br/>
        <w:t>des grundautigen GOTTES; Zu Euer Hoch-Fürstl. Durchl hohen Gnade</w:t>
        <w:br/>
        <w:t>und Landes-Vaterlichen Huld aber / empfehle mich in tiefster Submission: der</w:t>
        <w:br/>
        <w:t>ich unablaͤssig bin und in devotester Ehrerbietung ersterbe</w:t>
        <w:br/>
        <w:br/>
        <w:t>Durchlauchtigster Marggraf</w:t>
        <w:br/>
        <w:t>Gnädigster Fürst und Herr /</w:t>
        <w:br/>
        <w:br/>
        <w:t>Euer Hoch-Fürstl. Durchlaucht.</w:t>
        <w:br/>
        <w:br/>
        <w:t>Geschrieben in Neustadt</w:t>
        <w:br/>
        <w:t>an der Ansch, den</w:t>
        <w:br/>
        <w:t>24. April, An. 1719.</w:t>
        <w:br/>
        <w:br/>
        <w:t>unterthänigst-gehorsamster</w:t>
        <w:br/>
        <w:t>Diener</w:t>
        <w:br/>
        <w:t>M. Peter Kolb / Rector</w:t>
        <w:br/>
        <w:t>zu Neustadt an der Ansch.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17.txt</w:t>
      </w:r>
    </w:p>
    <w:p>
      <w:r>
        <w:t>Soweit als Kolben Beist ihn in die Lander treibt,</w:t>
        <w:br/>
        <w:t>so starck ihm unst und Fleiß den Himmel macht gewogen,</w:t>
        <w:br/>
        <w:t>so wahr hat dieses auch das er gelehrt beschreibt,</w:t>
        <w:br/>
        <w:t>ihn der vergeßlichkeit mit großem ihm entzogen.</w:t>
        <w:br/>
        <w:br/>
        <w:t>einem alten werthe und schich</w:t>
        <w:br/>
        <w:t>ren Mohann Jacob Hahnen dem</w:t>
        <w:br/>
        <w:t>Haut und Pfarren in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19.txt</w:t>
      </w:r>
    </w:p>
    <w:p>
      <w:r>
        <w:t>Vorrede.</w:t>
        <w:br/>
        <w:t>An den geneigten und günstigen Leser.</w:t>
        <w:br/>
        <w:br/>
        <w:t>Jer siehest du Leser / ein Buch / welches die unter einem neuen</w:t>
        <w:br/>
        <w:t>Titul / auch nichts als neue Sachen und Entdeckungen vorstellig</w:t>
        <w:br/>
        <w:t>machen soll. Zweiffelst du daran und bist in deiner Meynung noch nicht</w:t>
        <w:br/>
        <w:t>derzenget: so suche andere dergleichen Reise-Beschreibungen auf-</w:t>
        <w:br/>
        <w:t>und siehe zu / od die wohl dieselbe / welche Africanische Sachen / Kö-</w:t>
        <w:br/>
        <w:t>nigreiche / Provintzien / Städte / veste Plätze / nebst demjenigen / was</w:t>
        <w:br/>
        <w:t>die Eigenschafften der Volcker angehet / deschrieben; die auch nicht</w:t>
        <w:br/>
        <w:t>vergessen haben / das Buch der Natur offen zu legen / und in Summa alles / was der ih-</w:t>
        <w:br/>
        <w:t>rer Anwesenheit vorgefallen / mit zunehmen / und dir zu deiner Belustigung / Nutzen</w:t>
        <w:br/>
        <w:t>und Vortheil überzugeben / und feil zu biethen getrauet haben / von dem Vorge-</w:t>
        <w:br/>
        <w:t>burge der guten Hoffnung / und derselben ersten oder alten Einwohnern /</w:t>
        <w:br/>
        <w:t>den Hottentotten, ja auch von ihren eigenen Lands Leuten / den Europäern / genug-</w:t>
        <w:br/>
        <w:t>same Nachricht gegeben haben? alsdenn komme wieder / und sage mir / was dich von so</w:t>
        <w:br/>
        <w:t>vielen derselben duͤncket.</w:t>
        <w:br/>
        <w:br/>
        <w:t>Denn ich lebe noch immer der besten Zuversicht / da werdest dich noch weniger durch</w:t>
        <w:br/>
        <w:t>sie / als durch mich vergnuͤget dezengen / weil sie meist alle nicht eines Ortes allein / und</w:t>
        <w:br/>
        <w:t>von derselben Terrain, nebst denen darzu gehoͤrigen Elgenschafften geschrieden; sondern</w:t>
        <w:br/>
        <w:t>ulelmahls in einem einigen Buche / gantze Königreiche / grosse Fürstenthümer / und</w:t>
        <w:br/>
        <w:t>weit von einander gelegene Herrschafften beschrieben: welches in so wenigen Blaͤttern /</w:t>
        <w:br/>
        <w:t>nicht füglich haͤtte geschehen koͤnnen / wenn sie alles nett und ausfuͤhrlich / wie es nemlich</w:t>
        <w:br/>
        <w:t>die Natur einer jeden Sache erfodert / hatten mitnehmen wollen.</w:t>
        <w:br/>
        <w:br/>
        <w:t>Der einige Engelaͤnder Robbert Knox, hat meiner Meynung nach / ein schoͤnes</w:t>
        <w:br/>
        <w:t>Modell dargeleget / da er allein die Insul Ceylon, auf welcher er / nachdem sein Schiff</w:t>
        <w:br/>
        <w:t>daselbst verlohren gegangen / gescheideert/ viele Jahre in betrübter Sclaverey hat gesan-</w:t>
        <w:br/>
        <w:t>gen sitzen und sich elendiglich mit Hauden Stricken / auch anderer unanstaͤndiger Arbeit</w:t>
        <w:br/>
        <w:t>ernehren muͤssen/ dentlich und ausführlich zu beschreiben / Mühe und Arbeit genug hat</w:t>
        <w:br/>
        <w:t>anwenden muͤssen / auch damit sein gantzes Buch hat anfuͤllen koͤnnen; wie mir denn</w:t>
        <w:br/>
        <w:t>noch auf dem heutigen Tage / keine bessere Beschreibung von gedachter Jnsul Ceylon be-</w:t>
        <w:br/>
        <w:t>kandt / als eben dieses Engelaͤnders / weil er unter andern auch die innerste Theile / der</w:t>
        <w:br/>
        <w:t>selben beschreidet.</w:t>
        <w:br/>
        <w:br/>
        <w:t>Damit du aber nicht moͤgest auf die irrige und uͤble Gedancken kommen / als suchte</w:t>
        <w:br/>
        <w:t>ich dadurch nur meine Arbeit in Ansehen zu dringen / weil selbsten davon grosse Prahlerey</w:t>
        <w:br/>
        <w:t>machte; so ist vor erst dieses meine innerste Gemüths-Meynung gar nicht; angesehenes</w:t>
        <w:br/>
        <w:t>thöricht wuͤrde heraus kommen / wenn auf dem Titul viel versprechen in dem Buch / aber</w:t>
        <w:br/>
        <w:t>selbsten / wenig oder wohl gar nichts / wenigstens nichts anders produciren / vorlegen /</w:t>
        <w:br/>
        <w:t>darthun und halten wolte / als was andere allbereits vor mir / von dem Capo du bonne</w:t>
        <w:br/>
        <w:t>Esperance geschrieden haͤtten.</w:t>
        <w:br/>
        <w:br/>
        <w:t>So wurde es auch gegen die Ehre und Redlichkeit lauffen / wenn die nur unter sol-</w:t>
        <w:br/>
        <w:t>chen betrüglichen Pratert, das Geld aus dem Sacke locken / und noch darzu den Gemüth /</w:t>
        <w:br/>
        <w:t>mit Leßung eines aufgewärmeten Kohls / von andern vielleicht nuͤtzlichern / wenigstens</w:t>
        <w:br/>
        <w:t>dergnuͤglicher Verrichtungen abhalten wollte. Daß solches nicht geschehen soll / koͤnte</w:t>
        <w:br/>
        <w:t>ich die Muster genug zeigen und vorlegen / wenn nur diejenigen Briefe / welche an gute</w:t>
        <w:br/>
        <w:t>Goͤnner und wehrte Freunde von dorten herausgeschicket / aufweise. Denn von diesen ist</w:t>
        <w:br/>
        <w:t>bey meiner Wiederkunft mehr Wercks gemacht worden/ als mir selbsten eindiden koͤn-</w:t>
        <w:br/>
        <w:t>nen: dahero denn diejenigen / an welche vorhero geschrieben hatte / auch eifrig dahin ge-</w:t>
        <w:br/>
        <w:t>trachtet haben mich zu bereden/ alles gar zu verfertigen/ und der curieusen Welt durch</w:t>
        <w:br/>
        <w:t>den Druck mitzutheilen; das ihnen auch endlich zugestanden/ und hiermit das Verspro-</w:t>
        <w:br/>
        <w:t>chene von mir gebe / und die Leser mittheile.</w:t>
        <w:br/>
        <w:br/>
        <w:t>Hernach hat mich dazu veranlasset und bewogen / weil bey einigen Scribenten / vie-</w:t>
        <w:br/>
        <w:t>le nichts nuͤtzige / irrige und gantz falsche Sachen / von den Hottentotten und Ihrem Lande /</w:t>
        <w:br/>
        <w:t>habe aufgeschrieden gesunde, da sie entweder / Zeit ihres kurtzen Anwesens / nur vom</w:t>
        <w:br/>
        <w:t>hören sagen / oder doch von solchen / mündlich empfangen haben / die gerne einem Fremden /</w:t>
        <w:br/>
        <w:t>der /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20.txt</w:t>
      </w:r>
    </w:p>
    <w:p>
      <w:r>
        <w:t>Vorrede.</w:t>
        <w:br/>
        <w:br/>
        <w:t>der / wenn er nur ein wenig neu begierig ist / nach allen fleissig fraget / und hernach sel-</w:t>
        <w:br/>
        <w:t>biges in seiner Einsamkeit so wohl uͤberleget / als auch aufzeichnet / eine Schnalle anzu</w:t>
        <w:br/>
        <w:t>haͤngen gewohnet seyn. Dergleichen Leute aber giebet es so wohl vielfaͤltig unter den</w:t>
        <w:br/>
        <w:t>Europäischen Einwohnern / als Hottentotten, wie mich die Erfahrung sehr vielsaltig</w:t>
        <w:br/>
        <w:t>gelehret: und möchten wohl billich hieher referiret werden/ die Beantwortungen der-</w:t>
        <w:br/>
        <w:t>gleichen Fragen / welche ein Hottenott, dem Tranquebarischen Herrn Probst Ziegenbalg</w:t>
        <w:br/>
        <w:t>gegeben / wie selbige in der Nachricht seiner Reise aus Ost-Jndien nach Europa /</w:t>
        <w:br/>
        <w:t>die zu Halle Anno 1715. gedrucket worden / auf pag. 9. seqq. zu finden und anzu-</w:t>
        <w:br/>
        <w:t>treffen.</w:t>
        <w:br/>
        <w:br/>
        <w:t>Hieraus aber entspringen sehr oft ganz wiederwaͤrtige und miteinander streitende</w:t>
        <w:br/>
        <w:t>Relationes, welche einen Leser / der nicht seibsten an dem Orten gewesen/ gemeiniglich</w:t>
        <w:br/>
        <w:t>zweiffelhafftig machen / wenigstens ihn dahin bringen / daß er eben so leicht das Falsche als</w:t>
        <w:br/>
        <w:t>das Wahre erwehlet. Haͤtten aber alle etwas lange mit einem Volck / wie die Hotten-</w:t>
        <w:br/>
        <w:t>toten sind / umgegangen / und mit ihren Angen dasjenige gesehen und angeschauet / was</w:t>
        <w:br/>
        <w:t>sie andern / als eine unbetrügliche Warheit zu Kauff gegeben: wuͤrden solche Irrthum</w:t>
        <w:br/>
        <w:t>mer gar leicht unterwegen bleiben / und der Leser nicht Ursach zu zweifeln / weniger sich zu</w:t>
        <w:br/>
        <w:t>beklagen haben.</w:t>
        <w:br/>
        <w:br/>
        <w:t>Sollte einer von ihnen einmahl in unser geliebtes Teutschland kommen / und unsere</w:t>
        <w:br/>
        <w:t>Sprache so vollkommen erlernen / daß er unsere / vornehmlich die von ihnen geschriebene</w:t>
        <w:br/>
        <w:t>Buͤcher lesen und verstehen koͤnnte / wurde er gewiß wo nicht eben das Urtheil / doch ein glei-</w:t>
        <w:br/>
        <w:t>ches von unserer Nation faͤllen / als dorten der Abyssinische Abbt Gregorius von sich gege-</w:t>
        <w:br/>
        <w:t>ben / wie solches in vita sobi Ludolip. 79. 5. zu finden und anzutreffen. Denn als er aus</w:t>
        <w:br/>
        <w:t>den Europäischen Scribenten / welche der Abyssinier Leben und Wandel / auch andere</w:t>
        <w:br/>
        <w:t>Sachen beschrieben / verstanden / wie ihnen sehr oftmahls sehr eitele und falsche Dinge</w:t>
        <w:br/>
        <w:t>die man ihnen / als eine betrügliche Warheit / aufgebürdet / nach geschrieben wuͤrden wurde</w:t>
        <w:br/>
        <w:t>er ganz hose / darüber und sagte: Scripturiendi pruritu Europaeos laborare, &amp; quoquo modo</w:t>
        <w:br/>
        <w:t>accepta vel audita, digna pariter &amp; indigna litteris publicis suos, consignare. Id nesciuisse quo-</w:t>
        <w:br/>
        <w:t>dam populos suos alias cautius ad interrogata fuisse responsuros. Se quidem, cum primum Al-</w:t>
        <w:br/>
        <w:t>phonsi Patriarche Lusitanici Bibliothecam, libros privilegiis Regiis, &amp; licentia magnorum viro-</w:t>
        <w:br/>
        <w:t>rum munitos, vidisset, existimasse, Typographiam, ceusacrum quoddam inventum, inter rega-</w:t>
        <w:br/>
        <w:t>lia Principum jura haberi nihilque imprimi, nisi quod verum bonum &amp; publico utile esset: At se-</w:t>
        <w:br/>
        <w:t>se, obstupuisse, cum cognovisset, multa, ficta, vana, frivola, imo etiam publico noxia, typis man-</w:t>
        <w:br/>
        <w:t>dari. Das ist: Die Europäer befleissigen sich / allezeit etwas zu schreiben / sie moͤchten es auch</w:t>
        <w:br/>
        <w:t>herholen / wo sie wollen / und auf was Art und Weise sie etwas hören könten / so machten sie es</w:t>
        <w:br/>
        <w:t>durch den Druck gemein / es moͤchten auch gleich Sachen seyn / die es wuͤrdig waͤren/ oder</w:t>
        <w:br/>
        <w:t>der Mühe nicht verlohneten / dennoch muste immer zu etwas neues heraus kommen. Dieses</w:t>
        <w:br/>
        <w:t>hatten seine Landes Leute vor diesen nicht gewust / anders wuͤrden sie auf die ihnen vorge-</w:t>
        <w:br/>
        <w:t>legte Fragen / behutsamer geantwortet haben. Daer einmahls des Portugisischen Patri-</w:t>
        <w:br/>
        <w:t>archen Alphonsi, Bibliothec gesehen / und in den Buͤchern befunden / wie sie mit Königli-</w:t>
        <w:br/>
        <w:t>chen Privilegien versehen / und durch grosser und vornehmer Leute Freyheiten bekraͤfftiget</w:t>
        <w:br/>
        <w:t>waͤren: habe er davor gehalten / daß die Buchdruckerey / als eine heilige und wichtige Er-</w:t>
        <w:br/>
        <w:t>findung / unter die Königliche Vorrechte eines jeden Landes Herrn muͤsse gezehlet / und</w:t>
        <w:br/>
        <w:t>daß folglich nichts moͤge gedrucket werden / was nicht wahrhafftig gut / und dem gemei-</w:t>
        <w:br/>
        <w:t>nen Wesen nuͤtzlich seye; er seye aber erstaunet / da er innen worden / wie auch viele</w:t>
        <w:br/>
        <w:t>erdichtete / eitele / liederliche ja auch solche Sachen gedrucket wuͤrden/ die dem gemei-</w:t>
        <w:br/>
        <w:t>ne Wesen höchst schädlich und nachtheilig waren.</w:t>
        <w:br/>
        <w:br/>
        <w:t>Dahero habe ich meines Orts / niemahlen eine Feder anzusetzen / und von einer</w:t>
        <w:br/>
        <w:t>specialen Materie, die diese Nation angienge / auch keine / welche die Eigenschafften des</w:t>
        <w:br/>
        <w:t>Landes / oder die Europäischen daselbst gestifteten Volck Pflanzungen betraff / ausführ-</w:t>
        <w:br/>
        <w:t>liche / vielweniger offenbahre Meldung thun wollen / wo ich nicht vorhero gruͤndli-</w:t>
        <w:br/>
        <w:t>che Nachricht / davon eingenommen hatte / die meist auf der avia, oder den eigenen An-</w:t>
        <w:br/>
        <w:t>schauen / und persöhnlichen Beywohnen beruhete: weiche aber zu erlangen / mich</w:t>
        <w:br/>
        <w:t>manchen muͤhsamen Weg / viele tausend Tropffen-Schweisses / und unbeschreibliche Be-</w:t>
        <w:br/>
        <w:t>schwehrlichkeiten gekostet hat. Denn bald muste hier, bald dorthin wandern / wolte ich</w:t>
        <w:br/>
        <w:t>anders alles persöhnlich ansehen / was mit durch diesen oder jenen verkundschafftet</w:t>
        <w:br/>
        <w:t>wurde.</w:t>
        <w:br/>
        <w:br/>
        <w:t>Wie viel und manche Gefahr dabey untergangen / da man weder bey Tag noch bey</w:t>
        <w:br/>
        <w:t>Nacht vor grimmigen Löwen / verschlingenden Tygern- und Panther-Thieren /</w:t>
        <w:br/>
        <w:t>heu-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21.txt</w:t>
      </w:r>
    </w:p>
    <w:p>
      <w:r>
        <w:t>Vorrede.</w:t>
        <w:br/>
        <w:br/>
        <w:t>heulenden Wölffen / und andern Raub-Thieren sicher ist. Wie einem zu Mu-</w:t>
        <w:br/>
        <w:t>the / wenn ihm eine genugsame Anzahl grosser / ungeheurer / und wilder Elephan-</w:t>
        <w:br/>
        <w:t>ten begegnet: oder / wenn man einem uͤbersehenden / aber desto besser mit dem Geruch be-</w:t>
        <w:br/>
        <w:t>gabten Rhinocerotten aufstoͤsset und entgegen kommet: will hier lieber mit Stillschweigen</w:t>
        <w:br/>
        <w:t>vorbeygehen / als weltläuftige Worte davon machen: genug / daß mit Warheit versi-</w:t>
        <w:br/>
        <w:t>chern kan / daß ich manchmahl in dergleichen Lebens Gefahr gestanden; wie sich denn sol-</w:t>
        <w:br/>
        <w:t>ches in dem Werck selbsten / deutlich ansthun und zeigen wird.</w:t>
        <w:br/>
        <w:br/>
        <w:t>Besser wird sich hier schicken / Rede und Antwort auf die Frage zu geben; warum</w:t>
        <w:br/>
        <w:t>ich nehmlich das gantze Werck in Briefen abhandele / und selbiges nicht / gleich andere / in</w:t>
        <w:br/>
        <w:t>besondere Capitel eintheile? Hierauf wird erstlich dienen / daß / gleichwie / nach dem</w:t>
        <w:br/>
        <w:t>bekandten Sprichwort / einem jeden Lappen seine Kappe gefaͤllet: also auch einem jegli-</w:t>
        <w:br/>
        <w:t>chen / der dem Publico was mitzutheilen gesonnen/ eine Methode zu erwaͤhlen / die</w:t>
        <w:br/>
        <w:t>Sache vorzutragen / frey stehet. Nun ist mir die Art / das meinige durch Briefe vor-</w:t>
        <w:br/>
        <w:t>zustellen / am bequemsten vorgekommen / weil sie von der Oratorischen Schreib Art / sehr</w:t>
        <w:br/>
        <w:t>weit abgehet; gleichwohl aber dem Historischen Vortrag etwas naͤher kommet / als</w:t>
        <w:br/>
        <w:t>wodurch die Sachen deutlich und angenehm muͤssen vorgestellet werden / gleichwie etwan</w:t>
        <w:br/>
        <w:t>ein Freund dem andern etwas zu überbriefen suchet.</w:t>
        <w:br/>
        <w:br/>
        <w:t>Hernach haben mir einige andere / auch noch neue Auctores dazu Anlaß gegeben / die</w:t>
        <w:br/>
        <w:t>sich dieser Brief Methode mit guten Gluͤck und herrlichen Success, bedienet haben: unter</w:t>
        <w:br/>
        <w:t>welche dilliche zehlet / den P. le Comte, der das Königreich Sina oder China in Ost-Jn-</w:t>
        <w:br/>
        <w:t>dien / und den Herrn Baron de la Hontan, welcher das Norder Jndien / oder Americam</w:t>
        <w:br/>
        <w:t>septentrionalem, absonderlich aber Canata auf diese Weise beschrieben. So erinnere</w:t>
        <w:br/>
        <w:t>mich auch noch / unter andern sehr vielen / vor diesen in Africa eine Reise Beschreibung von</w:t>
        <w:br/>
        <w:t>Jtalien / eines Anonymi, auf diese Weise beschrieben / in Holländischer Sprache gelesen</w:t>
        <w:br/>
        <w:t>zu haben; nicht weniger hat auch Herr Wilhelm Bossmann / seine Reise nach Guinea, in ei-</w:t>
        <w:br/>
        <w:t>lichen Send-Schreiben herausgegeben: welche alle mit meinem Naturell, sehr wohl uͤber-</w:t>
        <w:br/>
        <w:t>ein kamen / und so viel bey mir zu Wege brachten / daß mich / wenn etwas von mir solte</w:t>
        <w:br/>
        <w:t>gefodert / und von guten Freunden auch andern Goͤnnern verlanget werden (wie es denn</w:t>
        <w:br/>
        <w:t>nach der Zeit vielfältig geschehen) alsobald entschloß / deroselben guten Exempeln nach-</w:t>
        <w:br/>
        <w:t>zufolgen / und das meinige auch in Briefen abzuhandeln.</w:t>
        <w:br/>
        <w:br/>
        <w:t>Ich übergehe mit Fleiß / noch viele andere Motiven/ die mich zu diesen Entschluß ge-</w:t>
        <w:br/>
        <w:t>bracht haben: hoffe auch der guͤnstige Leser werde sich diese Manier gleichfalls gefallen</w:t>
        <w:br/>
        <w:t>lassen. Wolte man aber ja Capitel haben / wurde der Sache gar leicht dadurch zu helffen</w:t>
        <w:br/>
        <w:t>seyn / daß au statt der Uberschrifft und Auslassung des kurtzen Compliments, welches so</w:t>
        <w:br/>
        <w:t>wohl im Anfang / als am Ende eines jeden Briefes anzutreffen / nur das Wort Capitel</w:t>
        <w:br/>
        <w:t>dorffte gestellet / und der odenstehende Innhalt desselben / welcher mit gar kurtzen Worten</w:t>
        <w:br/>
        <w:t>abgefasset ist / dabey gefüget werden. Das uͤbrige wuͤrde alsdenn alles / wohl koͤnnen un-</w:t>
        <w:br/>
        <w:t>veraͤndert stehen bleiben; es waͤre denn Sache / daß man das dann und wann einge-</w:t>
        <w:br/>
        <w:t>mischte Wort: Mein Herr / welches auch oden und am Ende anzutreffen / ausstreichen / und</w:t>
        <w:br/>
        <w:t>das Wort / Leser / oder ein anders / daß die Connexion nicht verderbete / substituiren</w:t>
        <w:br/>
        <w:t>wolte.</w:t>
        <w:br/>
        <w:br/>
        <w:t>Dieses habe ich dich / mein wehrter Leser / um des Wercks willen erinnern wollen.</w:t>
        <w:br/>
        <w:t>Was aber den Stilum, oder die Schreib Art selbsten angehet: so wirst du bey mir keine</w:t>
        <w:br/>
        <w:t>solche Nettigkeit der Worter antreffen / wie du in Romanen, oder andern der gleichen</w:t>
        <w:br/>
        <w:t>Büchern findet; kansi sie auch von mir nicht verlangen; weil eine solche Prahlerey und</w:t>
        <w:br/>
        <w:t>Wörter Kuͤnstlung / weder mit meinem Genio, noch mit der Sache selbsten uͤberein</w:t>
        <w:br/>
        <w:t>kommt: allermassen dir wohl bekandt/ daß Briefe / welche gute Freund miteinander wech-</w:t>
        <w:br/>
        <w:t>seln / dergleichen diese im Anfang gewesen sind / wie ich dir davon noch einige aufweisen</w:t>
        <w:br/>
        <w:t>koͤnnte / wenn es die Noth erfoderte / nicht in der Neitigkeit der Woͤrter: sondern nur</w:t>
        <w:br/>
        <w:t>in der Sache selbsten / und deren aufrichtigen Vortrag bestehen / weil sie alsdenn erst</w:t>
        <w:br/>
        <w:t>die gröste Lust erwecken / wenn sie so abgefasset worden / wie ein Freund gegen den andern</w:t>
        <w:br/>
        <w:t>mündlich redet.</w:t>
        <w:br/>
        <w:br/>
        <w:t>Doch dieses will ich dir nicht verbergen / daß du oftmahls eine verkehrte Constru-</w:t>
        <w:br/>
        <w:t>ction und Zusammenfügung der Woͤrter wirst antreffen / welche besser mit der Hollaͤndi-</w:t>
        <w:br/>
        <w:t>schen als mit der Hoch-Teutschen Sprache übereinkomme. Du wirst mir aber solchen</w:t>
        <w:br/>
        <w:t>Fehler zu gute halten / und günstig durch die Finger sehen / weil du dir von selbsten gar</w:t>
        <w:br/>
        <w:t>leicht wust einbilden können / daß ich in solcher langen Zeit / da von meiner Mutter Sprache</w:t>
        <w:br/>
        <w:t>nichts hörete / auch niemand antraff / mit welchen ich solche hatte reden können / selbe gänz-</w:t>
        <w:br/>
        <w:t>lichen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22.txt</w:t>
      </w:r>
    </w:p>
    <w:p>
      <w:r>
        <w:t>Vorrede.</w:t>
        <w:br/>
        <w:br/>
        <w:t>lichen vergessen / und davor die Hollaͤndische erlernet habe / als die mir in allen Stuͤcken</w:t>
        <w:br/>
        <w:t>nuͤtzlicher und vortheiliger gewesen; angesehen in derselben mit allen andern Einwoh-</w:t>
        <w:br/>
        <w:t>nern nicht nur habe reden/ sondern auch trafiquiren koͤnnen: ja es hat mir selbige auch</w:t>
        <w:br/>
        <w:t>nachmahls vortrefflich genutzet / da der Illustren Ost-Jndischen Compagnie Dienste er-</w:t>
        <w:br/>
        <w:t>grieff / als ohne welche ich derselbigen entweder nicht haͤtte dienen/ oder doch keine ansehn-</w:t>
        <w:br/>
        <w:t>liche Charge bekleiden / und Pflichtmässig warnehmen können.</w:t>
        <w:br/>
        <w:br/>
        <w:t>Gleichwohl aber hoffe ich / daß du mich deutlich wirst verstehen / und in allen Stu-</w:t>
        <w:br/>
        <w:t>cken befinden koͤnnen / daß ich redlich und aufrichtig sey heraus gegangen / weil ich dir von</w:t>
        <w:br/>
        <w:t>alle dem / nichts verschwiegen / was das Vorgebürge der guten Hoffnung angehet. Solten</w:t>
        <w:br/>
        <w:t>aber einige Druck Fehler darinn angetroffen werden so wirst du mir die Schuld derselben</w:t>
        <w:br/>
        <w:t>nicht aufbürden / weil es in Nürnberg / und nicht in Neustadt an der Ansch / da ich bißhero</w:t>
        <w:br/>
        <w:t>wohnhafft bin / gedrucket worden. Es sollen die aber dieselbe am Ende angezeiget / und zu</w:t>
        <w:br/>
        <w:t>deinem Nutzen hintan gedrucket werden.</w:t>
        <w:br/>
        <w:br/>
        <w:t>Damit de dich auch nicht beschwehren moͤgest / über den Mangel eines vollstaͤndigen</w:t>
        <w:br/>
        <w:t>Registers so will ich dir auch darinnen dienen / und nicht allein gleich in dem Anfang den Ju-</w:t>
        <w:br/>
        <w:t>halt aller Briefe / absonderlich drucken lassen; sondern es soll dir auch zum Beschluß /</w:t>
        <w:br/>
        <w:t>ein vollstaͤndiges Register mitgetheilet werden/ krafft dessen du alles / was in dem gantzen</w:t>
        <w:br/>
        <w:t>Buche enthalten / auf seinem ordentlichen Blat / wirst nachschlagen und aufsuchen koͤnnen.</w:t>
        <w:br/>
        <w:br/>
        <w:t>Gefallet die nun diese meine Arbeit; so bediene dich derselben zu deinem Vortheil /</w:t>
        <w:br/>
        <w:t>und dancke nebst mir GOTT/ daß er mich duͤchtig gemachet dir nutzen zu koͤnnen. Halte</w:t>
        <w:br/>
        <w:t>dich auch versichert / daß ich dir / woferne mir GOTT Leben und Gesundheit verleihen /</w:t>
        <w:br/>
        <w:t>auch meine muͤhsame Schul-Arbeit solches erlaubet und zustehet / mit noch mehr andern</w:t>
        <w:br/>
        <w:t>curieusen Anmerckungen / willig und bereit sey zu dienen.</w:t>
        <w:br/>
        <w:br/>
        <w:t>Und hiermit hab ich die Leser / meine innerliche Herzens Meynung entdecket / woraus</w:t>
        <w:br/>
        <w:t>du sehen kanst / wie gerne ich dir zu dienen suche. Stehet die nun mein Vorhaben an so</w:t>
        <w:br/>
        <w:t>bezeuge deine Gewogenheit gegen mich und dieses Buch, urtheile auch nicht eher von dem-</w:t>
        <w:br/>
        <w:t>selben / biß die es voͤllig durchgelesen: alsdenn vertrage ich / da werdest befinden / daß ich</w:t>
        <w:br/>
        <w:t>dem Titul ein sattsames Genuͤgen geleistet / und die nichts versprochen / was</w:t>
        <w:br/>
        <w:t>ich nicht zugleich gehalten habe.</w:t>
        <w:br/>
        <w:t>Lebe wohl.</w:t>
        <w:br/>
        <w:br/>
        <w:t>Das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Das erste Register</w:t>
        <w:br/>
        <w:br/>
        <w:t>Begreifet alle in diesem Wercke enthaltene Briefe / und von</w:t>
        <w:br/>
        <w:t>was vor einer Materie ein jeder handelt: auch auf welchen Blat die-</w:t>
        <w:br/>
        <w:t>selbigen zu finden seyn.</w:t>
        <w:br/>
        <w:br/>
        <w:t>Erster Theil.</w:t>
        <w:br/>
        <w:t>Von der Beschreibung des Vorgebürges</w:t>
        <w:br/>
        <w:t>der guten Hofnung; worinnen die Physi-</w:t>
        <w:br/>
        <w:t>calia von den dreyen Reichen der Natur</w:t>
        <w:br/>
        <w:t>ausführlich abgehandelt werden / von p.</w:t>
        <w:br/>
        <w:t>1. biß pag. 346.</w:t>
        <w:br/>
        <w:br/>
        <w:t>Dieser Theil hat XXII. Briefe.</w:t>
        <w:br/>
        <w:br/>
        <w:t>Der 1. Brief.</w:t>
        <w:br/>
        <w:t>Was zu der Reise an das Capo bonae spei An-</w:t>
        <w:br/>
        <w:t>laß gegeben: und was die eigentliche Intention</w:t>
        <w:br/>
        <w:t>dabey gewesen. Von pag. 1. biß pag. 8</w:t>
        <w:br/>
        <w:br/>
        <w:t>Der II. Brief.</w:t>
        <w:br/>
        <w:t>Was sich von Holland aus / biß an die Capo Ver-</w:t>
        <w:br/>
        <w:t>dische Jnsel S. Jago, zugetragen: und warum</w:t>
        <w:br/>
        <w:t xml:space="preserve">man daselbst anlanden muͤssen. Von pag. 8. </w:t>
        <w:br/>
        <w:t>biß pag. 18</w:t>
        <w:br/>
        <w:br/>
        <w:t>Der III. Brief.</w:t>
        <w:br/>
        <w:t>Fernere Relation, was sich von Capo Verde an /</w:t>
        <w:br/>
        <w:t>biß an das Capo bonae spei zugetragen. Mit vie-</w:t>
        <w:br/>
        <w:t>sen nützlichen Anmerckungen / was so wohl die</w:t>
        <w:br/>
        <w:t>Conservation der Victualien: als die Begra-</w:t>
        <w:br/>
        <w:t>bung der Todten; ingleichen die Bestellung der</w:t>
        <w:br/>
        <w:t>Wachten / und andere nöthige Sachen betrift</w:t>
        <w:br/>
        <w:t>Von pag. 18. biß pag. 42</w:t>
        <w:br/>
        <w:br/>
        <w:t>Der IV. Brief.</w:t>
        <w:br/>
        <w:t>Von der freundlichen und leutseligen Begegnung</w:t>
        <w:br/>
        <w:t>des Herrn Gouverneurs, Wilhelm Adrian</w:t>
        <w:br/>
        <w:t>van der Stel. die er dem Auctori, bey seiner An-</w:t>
        <w:br/>
        <w:t>kunft bezeuget; welche aber gar unbestaͤndig ge-</w:t>
        <w:br/>
        <w:t>wesen ist. Von pag. 42. biß pag 50.</w:t>
        <w:br/>
        <w:br/>
        <w:t>Der V. Brief.</w:t>
        <w:br/>
        <w:t>Von dem Capo de bonne Esperance insgemein /</w:t>
        <w:br/>
        <w:t>nebst seiner Geographischen Lange und Breite,</w:t>
        <w:br/>
        <w:t>auch was wegen der Declination des Magnets</w:t>
        <w:br/>
        <w:t>daselbst anzumerken. Von pag. 50. biß pag. 59</w:t>
        <w:br/>
        <w:br/>
        <w:t>Der VI. Brief.</w:t>
        <w:br/>
        <w:t>Begreiffet eine ausführliche Geographische Be-</w:t>
        <w:br/>
        <w:t>schreibung des Landes / worinnen eigentlich die</w:t>
        <w:br/>
        <w:t>so genante Capische Colonie gestiftet ist; mit</w:t>
        <w:br/>
        <w:t>vielen sonderbahren Anmerckungen / welche die</w:t>
        <w:br/>
        <w:t>Benennung der Flüsse Berge / rc. angehen. Von</w:t>
        <w:br/>
        <w:t>pag. 59. biß pag. 78.</w:t>
        <w:br/>
        <w:br/>
        <w:t>Der VII. Brief.</w:t>
        <w:br/>
        <w:t>Worinnen die Colonie von Stellenbosch vorge-</w:t>
        <w:br/>
        <w:t>stellet / und gewiesen wird / wie weit sich derselbige</w:t>
        <w:br/>
        <w:t>Limites im Lande erstrecken. Von p. 78. biß p. 94</w:t>
        <w:br/>
        <w:br/>
        <w:t>Der VIII. Brief.</w:t>
        <w:br/>
        <w:t>Handelt von den beyden weit abgelegensten Colo-</w:t>
        <w:br/>
        <w:t>nien Drackenstein und Waveren: und zeiget</w:t>
        <w:br/>
        <w:t>der letzten Unvollkommenheit / nebst andern</w:t>
        <w:br/>
        <w:t>Merckwürdigkeiten an. Von p. 94. biß p. 109</w:t>
        <w:br/>
        <w:br/>
        <w:t>Der IX. Brief.</w:t>
        <w:br/>
        <w:t>Worinnen gewiesen wird / daß das Land überhaupt</w:t>
        <w:br/>
        <w:t>sehr fruchtbar; massen nicht nur eine reiche Vie-</w:t>
        <w:br/>
        <w:t>he Zucht darinnen: sondern es giebt es auch der</w:t>
        <w:br/>
        <w:t>herrliche Korn Gersten- und Waitzen-Bau zu</w:t>
        <w:br/>
        <w:t>erkennen / ob gleich um selbige Zeit / da das</w:t>
        <w:br/>
        <w:t>Getrayde blühen und schossen soll / sehr wenig Re-</w:t>
        <w:br/>
        <w:t>gen einfällt. Von p. 109. biß p. 123</w:t>
        <w:br/>
        <w:br/>
        <w:t>Der X. Brief.</w:t>
        <w:br/>
        <w:t>Worinnen der Auctor anweiset / wie man die</w:t>
        <w:br/>
        <w:t>Fruchtbarkeit dieses Landes / aus den Garten</w:t>
        <w:br/>
        <w:t>und Baum-Früchten; absonderlich aber an</w:t>
        <w:br/>
        <w:t>dem herrlichen und reichen Wein Wachs er-</w:t>
        <w:br/>
        <w:t>Wobey zugleich von allerhand</w:t>
        <w:br/>
        <w:t>kennen kan. Seltenheiten / raren Speluncken, Grotten /</w:t>
        <w:br/>
        <w:t>Steinen / und andern Sachen / Nachricht er-</w:t>
        <w:br/>
        <w:t>theilet wird. Von p. 122. biß p.136</w:t>
        <w:br/>
        <w:br/>
        <w:t>Der XI. Brief.</w:t>
        <w:br/>
        <w:t>Worinnen alle Thiere nach dem Alphabet abge-</w:t>
        <w:br/>
        <w:t>handelt werden / welche an dem Capo bona</w:t>
        <w:br/>
        <w:t>Spel auf dem Lande / anzutreffen seyn. Von p.</w:t>
        <w:br/>
        <w:t>136. biß p. 173</w:t>
        <w:br/>
        <w:br/>
        <w:t>Das XII. Brief.</w:t>
        <w:br/>
        <w:t>Worinnen die Beschreibung der Vogel / nach Al-</w:t>
        <w:br/>
        <w:t>phabetischer Ordnung / enthalten / welche an</w:t>
        <w:br/>
        <w:t>dem Capo bonae Spei anzutreffen. Von p.</w:t>
        <w:br/>
        <w:t>173. biß p. 190</w:t>
        <w:br/>
        <w:t>Der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erste Register</w:t>
        <w:br/>
        <w:br/>
        <w:t>Der XIII. Brief.</w:t>
        <w:br/>
        <w:t>Worinnen nach Alphabetischer Ordnung / eine</w:t>
        <w:br/>
        <w:t>Nachricht von denenjenigen Fischen anzutreffen /</w:t>
        <w:br/>
        <w:t>welche sich in der Tiefe des Meers / und bey dem</w:t>
        <w:br/>
        <w:t>Vorgebürge der guten Hofnung / aufhalten /</w:t>
        <w:br/>
        <w:t>Von p. 190. biß p. 212</w:t>
        <w:br/>
        <w:br/>
        <w:t>Der XIV. Brief.</w:t>
        <w:br/>
        <w:t>Worinnen das nothwendigste / von den Schlan-</w:t>
        <w:br/>
        <w:t>gen und andern insectis, nach dem Alphabet</w:t>
        <w:br/>
        <w:t>abgehandelt wird / welche an dem Capo bona</w:t>
        <w:br/>
        <w:t>Spei zu finden seyn. Von p. 212. biß p.226</w:t>
        <w:br/>
        <w:br/>
        <w:t>Der XV. Brief.</w:t>
        <w:br/>
        <w:t>Handelt von dem Minealischen Reiche und weiset /</w:t>
        <w:br/>
        <w:t>was an dem Capo bonae Spei, vor Berg-Stof-</w:t>
        <w:br/>
        <w:t>fen zu finden und zu suchen seyn. Von p. 226. biß p.237</w:t>
        <w:br/>
        <w:br/>
        <w:t>Der XVI. Brief.</w:t>
        <w:br/>
        <w:t>Alphabetische Beschreibung und Erzehlung / der</w:t>
        <w:br/>
        <w:t>Blumen / Bäume / Wurzeln / und anderer</w:t>
        <w:br/>
        <w:t>Africanischen Erd-Gewächse / welche an dem</w:t>
        <w:br/>
        <w:t>Capo bonae spei, gefunden werden. Von p.</w:t>
        <w:br/>
        <w:t>137. biß p. 260</w:t>
        <w:br/>
        <w:br/>
        <w:t>Der XVII. Brief.</w:t>
        <w:br/>
        <w:t>Alphabetische Beschreibung / der Blumen / Bau-</w:t>
        <w:br/>
        <w:t>me / Wurzeln / Kräuter rc. welche an dem Capo</w:t>
        <w:br/>
        <w:t>bonae spei, eben so gut als in ihrem Vaterlande</w:t>
        <w:br/>
        <w:t>wachsen. Von p. 260. biß p.273</w:t>
        <w:br/>
        <w:br/>
        <w:t>Der XVIII. Brief.</w:t>
        <w:br/>
        <w:t>Von den herrlichen Eigenschafften der hiesigen fis-</w:t>
        <w:br/>
        <w:t>sen und stiesenden Wasser; ingleichen von den</w:t>
        <w:br/>
        <w:t>warmen Wassern / oder zwey warmen Bäden /</w:t>
        <w:br/>
        <w:t>die in dem Lande liegen. Von p. 273. biß p.286</w:t>
        <w:br/>
        <w:br/>
        <w:t>Der XIX. Brief.</w:t>
        <w:br/>
        <w:t>Von dem hiesigen Regen-Wasser / woraus / wenn</w:t>
        <w:br/>
        <w:t>es in den Thälern stagniret / schönes / reines /</w:t>
        <w:br/>
        <w:t>weises Saltz / häuffig erlanget wird. Von p.</w:t>
        <w:br/>
        <w:t>286. biß p. 297</w:t>
        <w:br/>
        <w:br/>
        <w:t>Der XX. Brief.</w:t>
        <w:br/>
        <w:t>Von dem See-Wasser bey dem Capo bonae spel;</w:t>
        <w:br/>
        <w:t>desgleichen von der sonderbahren und in zweyen</w:t>
        <w:br/>
        <w:t>Stunden siebenmal wiederholten Ebbe und</w:t>
        <w:br/>
        <w:t>Fluth / in dem dasigen Tafel-Bay, samt allen</w:t>
        <w:br/>
        <w:t>darzu gehoͤrigen merckwürdigen Umständen.</w:t>
        <w:br/>
        <w:t>Von p. 297. biß p. 303</w:t>
        <w:br/>
        <w:br/>
        <w:t>Der XXI. Brief.</w:t>
        <w:br/>
        <w:t>Von den Eigenschafften der hiesigen Lust / und be-</w:t>
        <w:br/>
        <w:t>nen in derselben vorfallenden Winden: abson</w:t>
        <w:br/>
        <w:t>derlich aber von dem berühmten Sturm-</w:t>
        <w:br/>
        <w:t>Wind / der aus Süd-Osten entstehet / und ge-</w:t>
        <w:br/>
        <w:t>meiniglich Ecephias bey den Gelehrten genen-</w:t>
        <w:br/>
        <w:t>net wird. Mit vielen eingemischten Seiten-</w:t>
        <w:br/>
        <w:t>heiten. Von p. 303. biß p. 320</w:t>
        <w:br/>
        <w:br/>
        <w:t>Der XXII. Brief.</w:t>
        <w:br/>
        <w:t>Von den gewöhnlichen Kranckheiten der Europäi-</w:t>
        <w:br/>
        <w:t>schen Einwohner und ankommenden Fremdlin-</w:t>
        <w:br/>
        <w:t>gen; nebst derselben gemeinen und jedermann</w:t>
        <w:br/>
        <w:t>bekannten Cur. Von p. 320. biß p. 346</w:t>
        <w:br/>
        <w:br/>
        <w:t>Der zweyte Theil.</w:t>
        <w:br/>
        <w:t>Welcher einig und allein von den Horten-</w:t>
        <w:br/>
        <w:t>totten handelt: und zugleich einen voll-</w:t>
        <w:br/>
        <w:t>kommenen Unterricht in sich begreiffet /</w:t>
        <w:br/>
        <w:t>was von dieser Nation ihrem Ursprung /</w:t>
        <w:br/>
        <w:t>Sitten / Gebräuchen: und allen übrigen</w:t>
        <w:br/>
        <w:t>seltsamen Eigenschafften zu mercken ist.</w:t>
        <w:br/>
        <w:t>Von pag. 347. biß pag. 582</w:t>
        <w:br/>
        <w:br/>
        <w:t>Dieser Theil hat XXII. Briefe.</w:t>
        <w:br/>
        <w:br/>
        <w:t>Der 1. Brief.</w:t>
        <w:br/>
        <w:t>Handelt von den Hottentotten insgemein / nach ih-</w:t>
        <w:br/>
        <w:t>rer Benennung. Von ihrem Ursprung / wie</w:t>
        <w:br/>
        <w:t>sie solchen vorstellen: und von ihrer Sprache;</w:t>
        <w:br/>
        <w:t>samt einigen in derselbigen gebräuchlichen Wor-</w:t>
        <w:br/>
        <w:t>tern. Von p. 347. biß p. 364</w:t>
        <w:br/>
        <w:br/>
        <w:t>Der II. Brief.</w:t>
        <w:br/>
        <w:t>Von der Hottenrotten angebohrnen Art / ausser</w:t>
        <w:br/>
        <w:t>lichen Gestalt, ihrer Farbe und Buͤndniß mit</w:t>
        <w:br/>
        <w:t>den Hollaͤndern: oder vielmehr der Illustren</w:t>
        <w:br/>
        <w:t>Ost-Jndischen Compagnie. Von p. 365. biß p. 376</w:t>
        <w:br/>
        <w:br/>
        <w:t>Der III. Brief.</w:t>
        <w:br/>
        <w:t>Von den unterschiedlichen Hottentottischen Na-</w:t>
        <w:br/>
        <w:t>tionen: und gegen welche Gegend der Welt /</w:t>
        <w:br/>
        <w:t>das ist: gegen Norden oder Osten / jede dersel-</w:t>
        <w:br/>
        <w:t>ben anzutreffen. Von p. 376. biß p. 400</w:t>
        <w:br/>
        <w:br/>
        <w:t>Der IV. Brief.</w:t>
        <w:br/>
        <w:t>Von der Hottenrotten politischen Regierungs-</w:t>
        <w:br/>
        <w:t>Form: und wie dieselbe eingerichtet ist. Von</w:t>
        <w:br/>
        <w:t>p. 400. biß p. 186</w:t>
        <w:br/>
        <w:br/>
        <w:t>Der V. Brief.</w:t>
        <w:br/>
        <w:t>Von der Hottentotten GOttes-Dienst: und</w:t>
        <w:br/>
        <w:t>wie sie denselben verrichten; oder dem Schöpf-</w:t>
        <w:br/>
        <w:t>fer aller Dinge / Ehre erweisen. Von p. 406. biß p. 419</w:t>
        <w:br/>
        <w:br/>
        <w:t>Der VI. Brief.</w:t>
        <w:br/>
        <w:t>Von den Opfern der Hottentotten; oder wie</w:t>
        <w:br/>
        <w:t>sie es zu nennen pflegen / von Anders machen:</w:t>
        <w:br/>
        <w:t>absonderlich aber von der exsectione Testiculi</w:t>
        <w:br/>
        <w:t>&amp;c. Von p. 410. biß p. 433</w:t>
        <w:br/>
        <w:t>Der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erfle Register.</w:t>
        <w:br/>
        <w:br/>
        <w:t>Der VII. Brief.</w:t>
        <w:br/>
        <w:t>Von der Hottentotten superstition, wegen der</w:t>
        <w:br/>
        <w:t>Zauber Kunst so unter ihnen im Schwang ge-</w:t>
        <w:br/>
        <w:t>hen soll: und wie leicht sich ein Fremder bey ih-</w:t>
        <w:br/>
        <w:t>nen verdaͤchtig machen kan. Von p. 434. biß p.440</w:t>
        <w:br/>
        <w:br/>
        <w:t>Der VIII. Brief.</w:t>
        <w:br/>
        <w:t>Von der Hottentotten Ceremonien und Ge-</w:t>
        <w:br/>
        <w:t>bräuchen / welche sie bey den Kind-Betterinnen</w:t>
        <w:br/>
        <w:t>in Obacht nehmen muͤssen: und absonderlich</w:t>
        <w:br/>
        <w:t>wie sie verfahren / wenn eine Frau Zwillinge zur</w:t>
        <w:br/>
        <w:t>Welt bringet. Von p. 440. biß p. 450</w:t>
        <w:br/>
        <w:br/>
        <w:t>Der IX. Brief.</w:t>
        <w:br/>
        <w:t>Von den Ceremonien und Gebrauchen der Hot-</w:t>
        <w:br/>
        <w:t>tentorten, welche bey ihrer Freyerey / Copula-</w:t>
        <w:br/>
        <w:t xml:space="preserve">tion und Hochzeit / beobachtet werden. Von p. </w:t>
        <w:br/>
        <w:t>450. biß p. 458</w:t>
        <w:br/>
        <w:br/>
        <w:t>Der X. Brief.</w:t>
        <w:br/>
        <w:t>Von der Hottentorten Haushaltung und Kin-</w:t>
        <w:br/>
        <w:t>der Zucht: auch wie sie sich in dem gemeinen</w:t>
        <w:br/>
        <w:t>Leben / gegen einander aufführen. Von v.</w:t>
        <w:br/>
        <w:t>452. biß p. 466</w:t>
        <w:br/>
        <w:br/>
        <w:t>Der XI. Brief.</w:t>
        <w:br/>
        <w:t>Von der Hottentotten Vieh-Zucht; wie sie</w:t>
        <w:br/>
        <w:t>nehmlich ihr Vieh warten und pflegen / und also</w:t>
        <w:br/>
        <w:t>besorgen / daß sie viel Nutzen und grossen Vor-</w:t>
        <w:br/>
        <w:t>theil davon haben. Von pag. 467. biß pag. 474</w:t>
        <w:br/>
        <w:br/>
        <w:t>Der XII. Brief.</w:t>
        <w:br/>
        <w:t>Von der Hottentotten Kleidern / und wie sie ge-</w:t>
        <w:br/>
        <w:t>macht werden. Jngleichen von ihrem Zierath</w:t>
        <w:br/>
        <w:t>oder Schmuck, worinnen derselbe bestehe. Von</w:t>
        <w:br/>
        <w:t>p. 474. biß p. 486</w:t>
        <w:br/>
        <w:br/>
        <w:t>Der XIII. Brief.</w:t>
        <w:br/>
        <w:t>Von der Hotten totten gewoͤhnlichen Speise und</w:t>
        <w:br/>
        <w:t>Tranck; desgleichen / wie sie dieselbe zurich-</w:t>
        <w:br/>
        <w:t>ten / kochen und braten. Von p. 487. biß p. 498</w:t>
        <w:br/>
        <w:br/>
        <w:t>Der XIV. Brief.</w:t>
        <w:br/>
        <w:t>Von der Hottentotten Häusern / Dörfern und</w:t>
        <w:br/>
        <w:t>ihrem gantzen Haußrath. Von p. biß 498 p. 4044</w:t>
        <w:br/>
        <w:br/>
        <w:t>Der XV. Brief.</w:t>
        <w:br/>
        <w:t>Von der Hottentotten Handwercken/ welche sie</w:t>
        <w:br/>
        <w:t>unwissend verstehen / und auch wuͤrcklich treiben.</w:t>
        <w:br/>
        <w:t>Von p. 404. biß p. 516</w:t>
        <w:br/>
        <w:br/>
        <w:t>Der XVI. Brief.</w:t>
        <w:br/>
        <w:t>Von der Hottentotten Gewerb und Handlung /</w:t>
        <w:br/>
        <w:t>so sie untereinander / und auch mit Fremden</w:t>
        <w:br/>
        <w:t>treiben. Von p. 517. biß p. 524</w:t>
        <w:br/>
        <w:br/>
        <w:t>Der XVII. Brief.</w:t>
        <w:br/>
        <w:t>Von den Künsten / welche den Hottentotten mit</w:t>
        <w:br/>
        <w:t>Recht koͤnnen zugeschrieben werden; das ist:</w:t>
        <w:br/>
        <w:t>vom Schwimmen / Werfen Fechten / Fischen /</w:t>
        <w:br/>
        <w:t>Jagen / Lauffen rc. Von p. 524. biß p. 539</w:t>
        <w:br/>
        <w:br/>
        <w:t>Der XVIII. Brief.</w:t>
        <w:br/>
        <w:t>Von der Hottentotten allgemeinen Tugenden</w:t>
        <w:br/>
        <w:t>und Lastern: absonderlich von ihrer Liebe zur</w:t>
        <w:br/>
        <w:t>Gerechtigkeit. Von p. 540 biß p. 555</w:t>
        <w:br/>
        <w:br/>
        <w:t>Der XIX. Brief</w:t>
        <w:br/>
        <w:t>Von der Hottentotten Ursachen und Manier-</w:t>
        <w:br/>
        <w:t>Kriege untereinander zufuͤhren: ingleichen von</w:t>
        <w:br/>
        <w:t>ihren Wassen / die sie so wohl hierbey / als auf</w:t>
        <w:br/>
        <w:t>der Jagd gebrauchen. Von p. 555. biß p. 561</w:t>
        <w:br/>
        <w:br/>
        <w:t>Der XX. Brief.</w:t>
        <w:br/>
        <w:t>Von der Hottentotten Spionen. Wie es denen-</w:t>
        <w:br/>
        <w:t>selbigen ergehet / wenn sie ertappet werden</w:t>
        <w:br/>
        <w:t>Desgleichen von dem Erb Recht / wie es nach</w:t>
        <w:br/>
        <w:t>des einen oder andern Tod / mit seiner Ver-</w:t>
        <w:br/>
        <w:t>lassenschafft gehalten wird. Nebst einer Nach-</w:t>
        <w:br/>
        <w:t>richt von dem eingewurzelten Haß / zwischen</w:t>
        <w:br/>
        <w:t>den Sclaven und Hottentotten. Von p. 561</w:t>
        <w:br/>
        <w:t>biß p. 566</w:t>
        <w:br/>
        <w:br/>
        <w:t>Der XXI. Brief.</w:t>
        <w:br/>
        <w:t>Von den gewoͤhnlichen Kranckheiten der Hotten-</w:t>
        <w:br/>
        <w:t>totten; und auf was vor eine Art / auch durch</w:t>
        <w:br/>
        <w:t>welche Mittel sie selbige curiren. Von p. 566.</w:t>
        <w:br/>
        <w:t>biß p. 576</w:t>
        <w:br/>
        <w:br/>
        <w:t>Der XXII. Brief.</w:t>
        <w:br/>
        <w:t>Von den Begräbnis Ceremonien der Hottentor-</w:t>
        <w:br/>
        <w:t>ten. Was dabey vor Umstaͤnde und seltsam-</w:t>
        <w:br/>
        <w:t>Gebräuche / zu observiren seyn. Von p. 576.</w:t>
        <w:br/>
        <w:t>biß p. 582</w:t>
        <w:br/>
        <w:br/>
        <w:t>Worinnen eigentlich die Europæischen Colo-</w:t>
        <w:br/>
        <w:t>Der dritte Theil.</w:t>
        <w:br/>
        <w:t>nien, an dem Vorgebürge der guten Hof-</w:t>
        <w:br/>
        <w:t>nung / also beschrieben werden / daß ab-</w:t>
        <w:br/>
        <w:t>sonderlich die Regierung / und was von</w:t>
        <w:br/>
        <w:t>derselben dependiret / in Consideration</w:t>
        <w:br/>
        <w:t>kommet. Nebst vielen seltsamen Be-</w:t>
        <w:br/>
        <w:t>gebenheiten / die sich Zeit des Auctoris</w:t>
        <w:br/>
        <w:t>Anwesenheit daselbst zugetragen / wel-</w:t>
        <w:br/>
        <w:t>che er durch unterschiedliche Authentique</w:t>
        <w:br/>
        <w:t>Stü-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erste Register.</w:t>
        <w:br/>
        <w:br/>
        <w:t>Stücke confirmiret: und endlich folget</w:t>
        <w:br/>
        <w:t>eine kurze Nachricht / was von seiner Zu-</w:t>
        <w:br/>
        <w:t>rück Reise anzumerken ist. Von pag.</w:t>
        <w:br/>
        <w:t>583. biß zu Ende.</w:t>
        <w:br/>
        <w:br/>
        <w:t>Dieser Theil hat XX. Briefe.</w:t>
        <w:br/>
        <w:br/>
        <w:t>Der 1. Brief.</w:t>
        <w:br/>
        <w:t>Von denen ersten Christlichen Besitzern dieses</w:t>
        <w:br/>
        <w:t>Vorgebirges, absonderlich von dem obersten</w:t>
        <w:br/>
        <w:t>Haupt der Regierung; welchen Character das</w:t>
        <w:br/>
        <w:t>selbe führe, und wer diese Volck-Pflanzung</w:t>
        <w:br/>
        <w:t>von Zeit zu Zeit regieret hat. Von p. 583 biß p. 596</w:t>
        <w:br/>
        <w:br/>
        <w:t>Der II. Brief.</w:t>
        <w:br/>
        <w:t>Wie das gantze Land / des Vorgebürg der guten</w:t>
        <w:br/>
        <w:t>Hofnung / durch acht Collegia regiret wird.</w:t>
        <w:br/>
        <w:t>Von p. 596. biß p. 612</w:t>
        <w:br/>
        <w:br/>
        <w:t>Der III. Brief.</w:t>
        <w:br/>
        <w:t>Worinnen von den zwey uͤbrigen Collegiis nehm-</w:t>
        <w:br/>
        <w:t>von den Bürger- und Heim-Rathen; desglei-</w:t>
        <w:br/>
        <w:t>chen von der Bürger Krieges Räthen / gehandelt</w:t>
        <w:br/>
        <w:t>wird. Von p. 613. biß pg. 628</w:t>
        <w:br/>
        <w:t>628</w:t>
        <w:br/>
        <w:br/>
        <w:t>Der IV. Brief.</w:t>
        <w:br/>
        <w:t>Von der Vestung / von den Schantzen / von den</w:t>
        <w:br/>
        <w:t>Kirchen / Hospital und andern publiquen Ge-</w:t>
        <w:br/>
        <w:t>bäuden / die sich an dem Vorgebürge der guten</w:t>
        <w:br/>
        <w:t>Hofnung befinden. Von pag. 628. biß p. 657</w:t>
        <w:br/>
        <w:br/>
        <w:t>Der V. Brief.</w:t>
        <w:br/>
        <w:t>Von den Unkosten welche die Illustre Compag.</w:t>
        <w:br/>
        <w:t>nie, jährlich zur Besoldung der Guarnison / und</w:t>
        <w:br/>
        <w:t>zu noch vielen andern Nothwendigkeiten /</w:t>
        <w:br/>
        <w:t>aufwenden muß / damit alles in guten Stande</w:t>
        <w:br/>
        <w:t>erhalten werde. Von p. 658. biß p. 674</w:t>
        <w:br/>
        <w:br/>
        <w:t>Der VI. Brief.</w:t>
        <w:br/>
        <w:t>Von den Revenuen, deren sich die Illustre Com-</w:t>
        <w:br/>
        <w:t>pagnie, jährlich zu erfreuen hat / um ihre auf-</w:t>
        <w:br/>
        <w:t>gewendete Unkosten/ einiger massen wieder</w:t>
        <w:br/>
        <w:t>gut zu machen. Von p. 675. biß p. 691</w:t>
        <w:br/>
        <w:br/>
        <w:t>Der VII. Brief.</w:t>
        <w:br/>
        <w:t>Von den Vortheilen / welche die Ministri der</w:t>
        <w:br/>
        <w:t>Illustren Compagnie über ihre Substantial</w:t>
        <w:br/>
        <w:t>Besoldung / von den Europäischen Einwoh-</w:t>
        <w:br/>
        <w:t>nern / jährlich zu geniessen. Von p. 691. biß p. 704</w:t>
        <w:br/>
        <w:br/>
        <w:t>Der VIII. Brief.</w:t>
        <w:br/>
        <w:t>Von den Sitten und Gebräuchen / welche die</w:t>
        <w:br/>
        <w:t>Europäischen Einwohner / unter einander be-</w:t>
        <w:br/>
        <w:t>obachten: und zwar 1) in Ansehung ihrer Vi-</w:t>
        <w:br/>
        <w:t>siten und Contra Visiten 2) ihrer Hochzeiten.</w:t>
        <w:br/>
        <w:t>3) ihrer Kinder Taufen / 4) ihrer Begräbnis</w:t>
        <w:br/>
        <w:t>5) ihrer Schulen und Kinder-Zucht; und wie</w:t>
        <w:br/>
        <w:t>sie sich 6) gegen ihre Sclaven / und 7) gegen</w:t>
        <w:br/>
        <w:t>die Fremden verhalten / welche an diesem Vor-</w:t>
        <w:br/>
        <w:t>geburge ankommen. Von p. 704. biß p. 730</w:t>
        <w:br/>
        <w:br/>
        <w:t>Der IX. Brief.</w:t>
        <w:br/>
        <w:t>Begreiffet den Extract eines Schreibens der</w:t>
        <w:br/>
        <w:t>Burger / an die Herren Directores der Ost-</w:t>
        <w:br/>
        <w:t>Jndischen Compagnie in Holland / und an</w:t>
        <w:br/>
        <w:t>die Jndische Regierung auf Batavia; wor-</w:t>
        <w:br/>
        <w:t>innen sie schwehre Klagen / wieder den Herrn</w:t>
        <w:br/>
        <w:t>Gouverneur Wilhelm Adrian van der</w:t>
        <w:br/>
        <w:t>Steel, führen. Von pag. 730. biß pag. 738</w:t>
        <w:br/>
        <w:br/>
        <w:t>Der X. Brief.</w:t>
        <w:br/>
        <w:t>Wie der Herr Gouverneur Wilhelm Adrian</w:t>
        <w:br/>
        <w:t>van der Stel erfahren / daß ihn die Bür-</w:t>
        <w:br/>
        <w:t>ger verklaget / suchet und erlanget er ein fal-</w:t>
        <w:br/>
        <w:t>sches Testimonium / von zwey hundert und</w:t>
        <w:br/>
        <w:t>viertzia Burgern, laͤsset einige in strengen Ar-</w:t>
        <w:br/>
        <w:t>rest fuͤhren und scharf bewachen: andere</w:t>
        <w:br/>
        <w:t>versendet er nach latavia und Holland.</w:t>
        <w:br/>
        <w:t>Wobey der Schiff-Rath beruffen wird / um</w:t>
        <w:br/>
        <w:t>uber diese Rebellion zusitzen: und giebt endlich</w:t>
        <w:br/>
        <w:t>ein artiges Manifest heraus. Von p. 739.</w:t>
        <w:br/>
        <w:t>biß p. 748</w:t>
        <w:br/>
        <w:br/>
        <w:t>Der XI. Brief.</w:t>
        <w:br/>
        <w:t>Worinnen Nachricht ertheilet wird / wie der</w:t>
        <w:br/>
        <w:t>Herr Gouverneur, in seiner Strengigkeit</w:t>
        <w:br/>
        <w:t>fortgefahren / und noch viele andere gefangen</w:t>
        <w:br/>
        <w:t>genommen; davon er einige auf ein Schiff</w:t>
        <w:br/>
        <w:t>setzen müste / weil in der Vestung / alle Ge-</w:t>
        <w:br/>
        <w:t>fängnisse und Wacht-Hauser / bereits mit</w:t>
        <w:br/>
        <w:t>solchen Gefangenen angefüllet waren: al-</w:t>
        <w:br/>
        <w:t>so daß er solcher gestalt grausamlich mit</w:t>
        <w:br/>
        <w:t>ihnen umgegangen. Von p. 749. biß pag. 752</w:t>
        <w:br/>
        <w:br/>
        <w:t>Der XII. Brief.</w:t>
        <w:br/>
        <w:t>Handelt von neun Klagern / welche sich auf</w:t>
        <w:br/>
        <w:t>die Flucht begeben / und auf viermahlige</w:t>
        <w:br/>
        <w:t>edictale Citation, nicht vor dem Judicio</w:t>
        <w:br/>
        <w:t>erschienen: weil sie die uͤblen Tractamenten</w:t>
        <w:br/>
        <w:t>davon abgeschrecket / die man ihren Mit-Con-</w:t>
        <w:br/>
        <w:t>sorten angethan. Von pag. 761. biß pag. 771</w:t>
        <w:br/>
        <w:br/>
        <w:t>Der XIII. Brief.</w:t>
        <w:br/>
        <w:t>Handelt von den zuvor gedachten neun entwi-</w:t>
        <w:br/>
        <w:t>chenen Personen / welche dem angebottenen</w:t>
        <w:br/>
        <w:t>freyen Geleyte nicht trauren wolten / und</w:t>
        <w:br/>
        <w:t>dahero / wiewol nach einen hefftigen Streit /</w:t>
        <w:br/>
        <w:t>im Rath verurtheilet worden. Dabey ge-</w:t>
        <w:br/>
        <w:t>meldet wird / daß man nachgehends zween</w:t>
        <w:br/>
        <w:t>derselben erwischet / und auf ein Schiff gese-</w:t>
        <w:br/>
        <w:t>tzet. Mit der Nachricht / daß ein Schiff</w:t>
        <w:br/>
        <w:t>aus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erste Register.</w:t>
        <w:br/>
        <w:br/>
        <w:t>aus Holland ankommen / und einige dem</w:t>
        <w:br/>
        <w:t>Herrn Gouverneur unanständige Briefe</w:t>
        <w:br/>
        <w:t>mitgebracht habe deren Inhalt er secretirt ge-</w:t>
        <w:br/>
        <w:t>habt. Von p. 771. biß p. 782</w:t>
        <w:br/>
        <w:br/>
        <w:t>Der XIV. Brief.</w:t>
        <w:br/>
        <w:t>Worinnen der Auctor erzehlet / daß noch einer</w:t>
        <w:br/>
        <w:t>von den neun Entwichenen / durch den Vice-</w:t>
        <w:br/>
        <w:t>Land-Drost attrapiret / und sehr übel tracti-</w:t>
        <w:br/>
        <w:t>ret worden / biß ein anderes Schiff aus Holland</w:t>
        <w:br/>
        <w:t>arriviret / welches die Absetzung des Gouver-</w:t>
        <w:br/>
        <w:t>neurs mitgebracht; dabey die Abschrift solches</w:t>
        <w:br/>
        <w:t>Briefes enthalten ist. Von pag. 783. biß p. 789</w:t>
        <w:br/>
        <w:br/>
        <w:t>Der XV. Brief-</w:t>
        <w:br/>
        <w:t>Worinnen folgendes abgehandelt wird: Nach-</w:t>
        <w:br/>
        <w:t>dem der Herr d'Abling angelanget / und bald</w:t>
        <w:br/>
        <w:t>die Parthey des Herrn Gouverneurs van der</w:t>
        <w:br/>
        <w:t>Stel ergriffen hatte / duelliren zween Engli-</w:t>
        <w:br/>
        <w:t>sche Capitaine miteinander: und der Prediger</w:t>
        <w:br/>
        <w:t>le Bouque, versiehet an des abgesetzten Kal-</w:t>
        <w:br/>
        <w:t>dens statt / den GOttes-Dienst: setzet zwey</w:t>
        <w:br/>
        <w:t>Mit Glieder des Kirchen-Rahts ab: welches</w:t>
        <w:br/>
        <w:t>neue und gefahrliche Strittigkeiten verursa-</w:t>
        <w:br/>
        <w:t>chet. Auch wird wieder die beyden Secreta-</w:t>
        <w:br/>
        <w:t>rios, Helot und Pulle Klage geführet. Von</w:t>
        <w:br/>
        <w:t>p. 789. biß p. 804</w:t>
        <w:br/>
        <w:br/>
        <w:t>Der XVI. Brief.</w:t>
        <w:br/>
        <w:t>Worinnen der Auctor erzehlet / daß dem Pre-</w:t>
        <w:br/>
        <w:t>diger le Boucq, nicht allein sein Kost-Geld /</w:t>
        <w:br/>
        <w:t>nebst andern Emolumenten abgenommen wor-</w:t>
        <w:br/>
        <w:t>den: sondern auch daß er ausziehen muste / und</w:t>
        <w:br/>
        <w:t>endlich Befehl bekam / nach Indien zuruck zu ge-</w:t>
        <w:br/>
        <w:t>hen. Er meldet weiter daß man des Hennig</w:t>
        <w:br/>
        <w:t>Hussings Frau arrestiret aber wieder los gela-</w:t>
        <w:br/>
        <w:t>sen: und daß der neue Hr. Gouverneur Louis</w:t>
        <w:br/>
        <w:t>van Assenburg, am Vorgebürge angelanget.</w:t>
        <w:br/>
        <w:t>Von p. 805. biß p. 815</w:t>
        <w:br/>
        <w:br/>
        <w:t>Der XVII. Brief.</w:t>
        <w:br/>
        <w:t>Wie es nach der Ankunft des neuen Herrn Gou-</w:t>
        <w:br/>
        <w:t>verneurs ergangen; da er bey andern verhaft /</w:t>
        <w:br/>
        <w:t>und der Auctor bey ihm schwartz gemacht wor-</w:t>
        <w:br/>
        <w:t>den nebst vielen andern Merckwürdigkeiten</w:t>
        <w:br/>
        <w:t>mehr. Von p. 815. biß p. 828</w:t>
        <w:br/>
        <w:br/>
        <w:t>Der XVIII. Brief.</w:t>
        <w:br/>
        <w:t>Von den Sachen / welche nach der Ankust des Hr.</w:t>
        <w:br/>
        <w:t>Admirals und Commissarii Simons biß zu seine</w:t>
        <w:br/>
        <w:t>Abreise vorgefallen; wobey viele particularia.</w:t>
        <w:br/>
        <w:t>mit eingemenget werden. Von pag. 823. biß p. 829</w:t>
        <w:br/>
        <w:br/>
        <w:t>Der XIX. Brief.</w:t>
        <w:br/>
        <w:t>Von allen dem / was sich nach Abgang des Com-</w:t>
        <w:br/>
        <w:t>missarii Simons, biß zu des Auctoris Abreise</w:t>
        <w:br/>
        <w:t>zugetragen: welches nichts als lauter seltsame</w:t>
        <w:br/>
        <w:t>Vorfälle / wunderbahre Geschichten und an-</w:t>
        <w:br/>
        <w:t>merckliche Veränderungen sind. Von p. 829.</w:t>
        <w:br/>
        <w:t>biß p. 840</w:t>
        <w:br/>
        <w:br/>
        <w:t>Der XX. Brief.</w:t>
        <w:br/>
        <w:t>Von des Auctoris Rück-Reise / aus dem Vor-</w:t>
        <w:br/>
        <w:t>gebuͤrge der guten Hofnung nach Europa, nebst</w:t>
        <w:br/>
        <w:t>derselben Besonderheiten: und endlicher Wie-</w:t>
        <w:br/>
        <w:t>der Ankunft in Europa. Von p. 840. biß p. 246</w:t>
        <w:br/>
        <w:br/>
        <w:t>Erster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</w:t>
        <w:br/>
        <w:t>Erster</w:t>
        <w:br/>
        <w:t>von der</w:t>
        <w:br/>
        <w:t>Beschreibung des Vorgebͤres der guten</w:t>
        <w:br/>
        <w:t>Hoffnung;</w:t>
        <w:br/>
        <w:t>Worinnen die Physical,</w:t>
        <w:br/>
        <w:t>von den</w:t>
        <w:br/>
        <w:t>Dreyen Reichen der Hatur</w:t>
        <w:br/>
        <w:t>auffuͤhrlich abgehandelt werden.</w:t>
        <w:br/>
        <w:t>Der l. Brief.</w:t>
        <w:br/>
        <w:t>Was zu der Reise an das Capo bonae spei Anlaß gege-</w:t>
        <w:br/>
        <w:t>ben: und was die eigentliche Intention dabey gewesen.</w:t>
        <w:br/>
        <w:t>Mein Herr,</w:t>
        <w:br/>
        <w:br/>
        <w:t>Jeweil Demselbigen</w:t>
        <w:br/>
        <w:t>bey meinem Abschied</w:t>
        <w:br/>
        <w:t>versprochen daß</w:t>
        <w:br/>
        <w:t>Ihm eine ausfuhr-</w:t>
        <w:br/>
        <w:t>che Relation von der-</w:t>
        <w:br/>
        <w:t>jenigen Reise üͤber-</w:t>
        <w:br/>
        <w:t>schicken wolte, welche</w:t>
        <w:br/>
        <w:t>ich auf sonderbahre Veranlaßung und</w:t>
        <w:br/>
        <w:t>Fuͤhrung des Allerhͤchsten, nach dem Ca-</w:t>
        <w:br/>
        <w:t>po du bonne Esperance angetretten: so</w:t>
        <w:br/>
        <w:t>wird er nicht ungütig deuten, wenn zu erst</w:t>
        <w:br/>
        <w:t>beyfußͤge, durch was vor Gelegenheit, un in</w:t>
        <w:br/>
        <w:t>was vor Absichten, ich dieselbe internam-</w:t>
        <w:br/>
        <w:t>men: damit er um so viel beßer erkennen</w:t>
        <w:br/>
        <w:t>moͤge, daß nicht die blosse Begierde allein,</w:t>
        <w:br/>
        <w:t>fremde und weitentlegene Lander zu be-</w:t>
        <w:br/>
        <w:t>schauen, sondern auch vornemlich GOtt</w:t>
        <w:br/>
        <w:t>und meinem Naͤchsten ohne Falsch, Heu-</w:t>
        <w:br/>
        <w:t>chele und Eigennutz zu dienen, mein vor-</w:t>
        <w:br/>
        <w:t>gesetzter Zweck und aufrichtiges Absehen</w:t>
        <w:br/>
        <w:t>gersen.</w:t>
        <w:br/>
        <w:br/>
        <w:t>Es dienet derohalben meinem Herrn</w:t>
        <w:br/>
        <w:t>zu wissen, daß nachdem meine Mittel</w:t>
        <w:br/>
        <w:t>den, mir laͤnger auf Academien zu leben,</w:t>
        <w:br/>
        <w:t>von Fro welche ohnedem in gar wenigen besten-</w:t>
        <w:br/>
        <w:t>keines weges gestatten wolten, ich mich</w:t>
        <w:br/>
        <w:t>bey Jhro Exccellentz, dem Königl. Preuß-</w:t>
        <w:br/>
        <w:t>schen Herrn Geheimbden Rath, und Ba- nationes Astronomicas simultanea der-</w:t>
        <w:br/>
        <w:t>ron, Tit. Herrn Bernhard Friederich von</w:t>
        <w:br/>
        <w:t>Crosick rc. in Qualitaͤt als Secretarius ha-</w:t>
        <w:br/>
        <w:t>be in Diensten begeben; nicht so wohl um</w:t>
        <w:br/>
        <w:t>allein in dieser Function gebrauchet zu</w:t>
        <w:br/>
        <w:t>werden: als vielmehr um durch diese gu-</w:t>
        <w:br/>
        <w:t>te Gelegenheit auch fremde Oerter, und</w:t>
        <w:br/>
        <w:t>hoher Herren Hoͤfe, ohne einige und eige-</w:t>
        <w:br/>
        <w:t>ne Kosten zu besehen. Wie denn also da-</w:t>
        <w:br/>
        <w:t>zumals unser Accord geschlossen wurde,</w:t>
        <w:br/>
        <w:t>daß ich mit diesem Herrn, auch sonsten al-</w:t>
        <w:br/>
        <w:t>leine zum Reisen und Verschicken solte ge-</w:t>
        <w:br/>
        <w:t>brauchet werden: wenn ich aber zu Hau-</w:t>
        <w:br/>
        <w:t>se seyn, und sonsten nichts zuverrichten</w:t>
        <w:br/>
        <w:t>haben wuͤrde, ich desselben Herrn Soͤohne,</w:t>
        <w:br/>
        <w:t>welche ohne dem mut einem Informator</w:t>
        <w:br/>
        <w:t>versehen waren, taͤglich drey Stunden in</w:t>
        <w:br/>
        <w:t>Mathesi instruieren solte.</w:t>
        <w:br/>
        <w:br/>
        <w:t>Diese Bedienung hatte bereits in das</w:t>
        <w:br/>
        <w:t>andere Jahr bey gedachten Herrn von dey ihm in</w:t>
        <w:br/>
        <w:t>Crosick wahrgenommen und bin viel und der Uste-</w:t>
        <w:br/>
        <w:t>offtmahls mit Ihme bald an diesen, bald nonne.</w:t>
        <w:br/>
        <w:t>an jenen Hof gereiset; habe auch unter-</w:t>
        <w:br/>
        <w:t>weilen unt Ihme selbsten Astronomica</w:t>
        <w:br/>
        <w:t>verhandelt, und mich dadurch vielmehr</w:t>
        <w:br/>
        <w:t>selbsten geuͤbet, weder ich auf Universita-</w:t>
        <w:br/>
        <w:t>ten gethan; wobey ohngefehr Seiner</w:t>
        <w:br/>
        <w:t>Excel. Gedancken auf diejenigen Ober-</w:t>
        <w:br/>
        <w:t>schen Herrn Geheimbden Rath, und Ba- nationes Astronomicas simultanea der-</w:t>
        <w:br/>
        <w:t>fels.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1. Brief. 20.</w:t>
        <w:br/>
        <w:br/>
        <w:t>selben Nothwendigkeit und Nutzbarkeit</w:t>
        <w:br/>
        <w:t>gebiethen, welche in weit von einander ge</w:t>
        <w:br/>
        <w:t>begenen Orten, zu oleicher Zeit, auf olei</w:t>
        <w:br/>
        <w:t>che Art und Weise, und mit gleichen In</w:t>
        <w:br/>
        <w:t>instrumenten würden gehalten werden.</w:t>
        <w:br/>
        <w:t>Hierüber wurde nun von Ihm als ei</w:t>
        <w:br/>
        <w:t>nem flogen, verständigen, weitaus</w:t>
        <w:br/>
        <w:t>henden und tieffinnigen Herm, sehr lan</w:t>
        <w:br/>
        <w:t>ge berahtschlaget, welche Kosten dazu ers</w:t>
        <w:br/>
        <w:t>foder: würden: und was vor grossen</w:t>
        <w:br/>
        <w:t>Ruhm ein so hoher Liebhaber der Künfte</w:t>
        <w:br/>
        <w:t>und Wissenschafften ben der Welt</w:t>
        <w:br/>
        <w:t>zugewarten, wenn auch gleich der Ende</w:t>
        <w:br/>
        <w:t>zweck, welcher die Perfection der Astronomie</w:t>
        <w:br/>
        <w:t>zum Grunde hatte, nicht vollkom</w:t>
        <w:br/>
        <w:t>men erlangt wurde.</w:t>
        <w:br/>
        <w:br/>
        <w:t>Der bequemste Ort, diese Intention</w:t>
        <w:br/>
        <w:t>zu erreichen, wurde sowohl von Ihme</w:t>
        <w:br/>
        <w:t>selbften, als von andern verständigen und</w:t>
        <w:br/>
        <w:t>gelehrten Leuten zu seyn erachtet, das CaPut</w:t>
        <w:br/>
        <w:t>bonæ (sei, oder das Affricanische</w:t>
        <w:br/>
        <w:t>Vorgebirge der guten Hoffnung; als</w:t>
        <w:br/>
        <w:t>welches sehr weit von Europa entlegen,</w:t>
        <w:br/>
        <w:t>und mit einem oder dem andern Orte in</w:t>
        <w:br/>
        <w:t>Teutschland, wenigstens in Europa, un</w:t>
        <w:br/>
        <w:t>ter einem Meridianum fonte gebracht</w:t>
        <w:br/>
        <w:t>werden: und wenn sich auch gleich einige</w:t>
        <w:br/>
        <w:t>differentia Meridianorum finden solte,</w:t>
        <w:br/>
        <w:t>wurde doch selbige denen Observationen</w:t>
        <w:br/>
        <w:t>nicht nachtheilig seyn können.</w:t>
        <w:br/>
        <w:br/>
        <w:t>Die Intention dieses vortrefflichen</w:t>
        <w:br/>
        <w:t>Heren Barons war sehr löblich; angefes</w:t>
        <w:br/>
        <w:t>hen Er dadurch, wie schon gemeldet, die</w:t>
        <w:br/>
        <w:t>Astronomie in bessere Vollkommenheit</w:t>
        <w:br/>
        <w:t>zusetzen gedachte, weder bißhero geschehen</w:t>
        <w:br/>
        <w:t>ift; mithin aber glaubte Er daß wenn die</w:t>
        <w:br/>
        <w:t>Astronomie fonte verbessert werden, es</w:t>
        <w:br/>
        <w:t>so dann auch nicht schwer fallen dorffte,</w:t>
        <w:br/>
        <w:t>das lang gesuchte, aber noch nicht gefun</w:t>
        <w:br/>
        <w:t>dene Problema zum ungemeinen Nutzen</w:t>
        <w:br/>
        <w:t>der Schiffarth aufzulösen, wie nemlich,</w:t>
        <w:br/>
        <w:t>die Länge der Oerter, [Longitudo locorum</w:t>
        <w:br/>
        <w:t>Geographica] auch mitten auf der</w:t>
        <w:br/>
        <w:t>See und aller Orten, zu allen Zeiten, und</w:t>
        <w:br/>
        <w:t>ben jedweder Nothwendigkeit zu erfor</w:t>
        <w:br/>
        <w:t>schen, oder wie es die Schiffleute furt</w:t>
        <w:br/>
        <w:t>ausreden: Ost und West zu finden seyen</w:t>
        <w:br/>
        <w:t>wuste dieser Herr anben sehr wol,</w:t>
        <w:br/>
        <w:t>daß die Lust zu reisen, mein Gemüth ganz</w:t>
        <w:br/>
        <w:t>lich eingenommen, und daß ich dahero</w:t>
        <w:br/>
        <w:t>von Ihm wieder weg, und nach Mocau</w:t>
        <w:br/>
        <w:t>zugehen Willens war. Weil Ihm nun</w:t>
        <w:br/>
        <w:t>mein Leben und Wandel die Zeit über,</w:t>
        <w:br/>
        <w:t>welche bereits in seinen Diensten zuge</w:t>
        <w:br/>
        <w:t>bracht, attam bewust war, so both Er</w:t>
        <w:br/>
        <w:t>mir diesen Vorschlag an, daß ich mich an</w:t>
        <w:br/>
        <w:t>das Capo verfügen und auffeine Kosten</w:t>
        <w:br/>
        <w:t>daselbst obierviren solte; offeriere sich</w:t>
        <w:br/>
        <w:t>auch zugleich, daß Er mir jährlich etwas</w:t>
        <w:br/>
        <w:t>gewisses zum Unterhalt geben wolte, oder</w:t>
        <w:br/>
        <w:t>baß so viel von Ihm fodern möchte, als</w:t>
        <w:br/>
        <w:t xml:space="preserve">ich jährlich wurde benötiget </w:t>
      </w:r>
      <w:r>
        <w:rPr>
          <w:b/>
          <w:color w:val="DD2B05"/>
          <w:u w:val="single"/>
        </w:rPr>
        <w:t>feynDiesen</w:t>
      </w:r>
      <w:r>
        <w:br/>
        <w:t>Vorschlag zog ich zwar in reifs</w:t>
        <w:br/>
        <w:t>fe Deliberation. erklärte mich aber den</w:t>
        <w:br/>
        <w:t>noch aldahin, daß zwar in feinen Dien</w:t>
        <w:br/>
        <w:t>sten dahin zugehen, mich nicht weigern</w:t>
        <w:br/>
        <w:t>wolte; inmaßen mir fein genereuses Ges</w:t>
        <w:br/>
        <w:t>muth vollkommen bekandt, und ich das</w:t>
        <w:br/>
      </w:r>
      <w:r>
        <w:rPr>
          <w:b/>
          <w:color w:val="DD2B05"/>
          <w:u w:val="single"/>
        </w:rPr>
        <w:t>rausversichert</w:t>
      </w:r>
      <w:r>
        <w:t xml:space="preserve"> war, daß mir an meinem</w:t>
        <w:br/>
        <w:t>benötigten Unterhalt nichts mangeln</w:t>
        <w:br/>
        <w:t>würde: allein ich erwehnte haben, daß ich</w:t>
        <w:br/>
        <w:t>darum nichts gewisses zur Besoldung und</w:t>
        <w:br/>
        <w:t>Unterhaltung fodern fonte, weil mir</w:t>
        <w:br/>
        <w:t>nicht bewust, wie cheuer oder wohlfeil an</w:t>
        <w:br/>
        <w:t>dem Capo du bonne Esperance zu leert</w:t>
        <w:br/>
        <w:t>wäre. Als aber hierauf der Herz Bas</w:t>
        <w:br/>
      </w:r>
      <w:r>
        <w:rPr>
          <w:b/>
          <w:color w:val="DD2B05"/>
          <w:u w:val="single"/>
        </w:rPr>
        <w:t>ronversprochen</w:t>
      </w:r>
      <w:r>
        <w:t>, wieEr mir ausser dem,</w:t>
        <w:br/>
        <w:t>was vorhin an Bestallung-Geld von</w:t>
        <w:br/>
        <w:t>Ihm genossen noch so viel Geld zuschicken</w:t>
        <w:br/>
        <w:t>wolte, als ich jährlich wurde vonnöthen</w:t>
        <w:br/>
        <w:t>haben: so wurde dann unser Accord ges</w:t>
        <w:br/>
        <w:t>troffen, und ich hielte mich darauf gefast,</w:t>
        <w:br/>
        <w:t xml:space="preserve">solche weite Reise </w:t>
      </w:r>
      <w:r>
        <w:rPr>
          <w:b/>
          <w:color w:val="DD2B05"/>
          <w:u w:val="single"/>
        </w:rPr>
        <w:t>anzutrettenDiese</w:t>
      </w:r>
      <w:r>
        <w:br/>
        <w:t>fonte jedoch so schleunig noch</w:t>
        <w:br/>
        <w:t>nicht fortgehen; theils weil noch keine Instrumenta</w:t>
        <w:br/>
        <w:t>Astronomica vorhanden was</w:t>
        <w:br/>
        <w:t>ren: theils auch, weil noch feine Permission</w:t>
        <w:br/>
        <w:t>von der Illustren Ost Indischen</w:t>
        <w:br/>
        <w:t>Compagnie in Holland gesuchet worden.</w:t>
        <w:br/>
        <w:br/>
        <w:t>Ich wurde deßwegen noch selbiges Jahr,</w:t>
        <w:br/>
        <w:t>nemlich Anno 1704. in dem Monat</w:t>
        <w:br/>
        <w:t>May, nach Holland, mit Briefen an die</w:t>
        <w:br/>
        <w:t>Herren Directeurs der Ost-Indischen</w:t>
        <w:br/>
        <w:t>Compagnie, den Herm Burgermeister</w:t>
        <w:br/>
        <w:t>Nicolaus Eizen, und de Blocquirte in</w:t>
        <w:br/>
        <w:t>Amsterdam, als auch an zween der Herren</w:t>
        <w:br/>
        <w:t xml:space="preserve">Staaten von Holland, nemlich den </w:t>
      </w:r>
      <w:r>
        <w:rPr>
          <w:b/>
          <w:color w:val="DD2B05"/>
          <w:u w:val="single"/>
        </w:rPr>
        <w:t>HrnGeneral</w:t>
      </w:r>
      <w:r>
        <w:br/>
        <w:t>von Opdam, und den Herm</w:t>
        <w:br/>
        <w:t xml:space="preserve">von </w:t>
      </w:r>
      <w:r>
        <w:rPr>
          <w:b/>
          <w:color w:val="DD2B05"/>
          <w:u w:val="single"/>
        </w:rPr>
        <w:t>Duyvenvoorden</w:t>
      </w:r>
      <w:r>
        <w:t>, beyde residierende</w:t>
        <w:br/>
        <w:t>in dem Haag abgefertiget, worinnen</w:t>
        <w:br/>
        <w:t>sie der Herz Baron insgesamt ersuchet,</w:t>
        <w:br/>
        <w:t>den Vorschlag facilitiren zu helffen damit</w:t>
        <w:br/>
        <w:t>die gesuchte Permission, mit dahin zu ſe</w:t>
        <w:br/>
        <w:t>geln, desto leichter möchte erhalte werben.</w:t>
        <w:br/>
        <w:br/>
        <w:t>Es brauchte dazumahl wenig Mi</w:t>
        <w:br/>
        <w:t>he solche Permission auszudrücken, die</w:t>
        <w:br/>
        <w:t>weil dieser Herz Baron von Crosick der</w:t>
        <w:br/>
        <w:t>ehemals den Jahr als Wolfenbuttel</w:t>
        <w:br/>
        <w:t>scher Gesandter bey dem Friedens</w:t>
        <w:br/>
        <w:t xml:space="preserve">Schluß zu </w:t>
      </w:r>
      <w:r>
        <w:rPr>
          <w:b/>
          <w:color w:val="DD2B05"/>
          <w:u w:val="single"/>
        </w:rPr>
        <w:t>Rießwyd</w:t>
      </w:r>
      <w:r>
        <w:t xml:space="preserve"> in Holland gelebet</w:t>
        <w:br/>
        <w:t>mit den ersterwähnten Personen allen febr</w:t>
        <w:br/>
        <w:t>wohl bekandt war: und weil auch der</w:t>
        <w:br/>
        <w:t>Her: General von Opdam als Ambasladeurs</w:t>
        <w:br/>
        <w:t>der Herren Staaten General, eini</w:t>
        <w:br/>
        <w:t>ge Jahre in Berlin zugebracht. Denn fie</w:t>
        <w:br/>
      </w:r>
      <w:r>
        <w:rPr>
          <w:b/>
          <w:color w:val="DD2B05"/>
          <w:u w:val="single"/>
        </w:rPr>
        <w:t>alleversprachen</w:t>
      </w:r>
      <w:r>
        <w:t>, mit denen Herren Dire</w:t>
        <w:br/>
        <w:t>&amp;atoribus oder Bewindhebern der Socie</w:t>
        <w:br/>
        <w:t>tát, deßwegen zu sprechen; der Herr</w:t>
        <w:br/>
        <w:t>Burger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31.txt</w:t>
      </w:r>
    </w:p>
    <w:p>
      <w:r>
        <w:t>3</w:t>
        <w:br/>
        <w:t xml:space="preserve">Erster Theil. I. Brief. rc. </w:t>
        <w:br/>
        <w:br/>
        <w:t>Burgern ister Witzen aber gab mir noch</w:t>
        <w:br/>
        <w:t>vor meiner damaligen Abreise nach</w:t>
        <w:br/>
        <w:t>Teutschland, seine positive resolution,</w:t>
        <w:br/>
        <w:t>daß gewiß mit dahin gelangen, und uͤber-</w:t>
        <w:br/>
        <w:t>gefͤhert werden solte.</w:t>
        <w:br/>
        <w:br/>
        <w:t>Nachdem ich also diese Declaration,</w:t>
        <w:br/>
        <w:t>und von obgedachten Herren wieder</w:t>
        <w:br/>
        <w:t>Briefe an meinen Principal den Herrn</w:t>
        <w:br/>
        <w:t>Baron von Crosick hatte, saͤmete ich</w:t>
        <w:br/>
        <w:t>mich nicht lange, auch auf die instrument</w:t>
        <w:br/>
        <w:t>ta zu gedencken: sondern sprach deßwegen</w:t>
        <w:br/>
        <w:t>mit dem bergͤahmten Mech nico Adrian</w:t>
        <w:br/>
        <w:t>de Koning. der in Amsterdam wohnet</w:t>
        <w:br/>
        <w:t>und bestellte bey ihm, jedoch alles auf na-</w:t>
        <w:br/>
        <w:t>here Approbation memes hohen Herrn</w:t>
        <w:br/>
        <w:t xml:space="preserve">Principal, 2. </w:t>
      </w:r>
      <w:r>
        <w:rPr>
          <w:b/>
          <w:color w:val="DD2B05"/>
          <w:u w:val="single"/>
        </w:rPr>
        <w:t>Azimuthalia</w:t>
      </w:r>
      <w:r>
        <w:t>, jedes von 3.</w:t>
        <w:br/>
        <w:t>Schuh im diametro, 2. Quadrante jeden</w:t>
        <w:br/>
        <w:t>auch 3. Schuh, im semidiametro v. 2.</w:t>
        <w:br/>
        <w:t>Sextanten von gleicher Groͤsie, mit ihren</w:t>
        <w:br/>
        <w:t>darzu gehoͤrigen Stuͤcken, Reguln und</w:t>
        <w:br/>
        <w:t>Dioptern; wovon ein Theil der Instr-</w:t>
        <w:br/>
        <w:t>enten mit hirnach dem Capo du bonne</w:t>
        <w:br/>
        <w:t>Esperance solte genommen, der andere</w:t>
        <w:br/>
        <w:t>aber an Ihn selbsten nach Berlin solte ge-</w:t>
        <w:br/>
        <w:t>handt werden.</w:t>
        <w:br/>
        <w:br/>
        <w:t>Kurtz hlerauf, da meine affaires in</w:t>
        <w:br/>
        <w:t>Holland vollbracht, begab ich mich wie-</w:t>
        <w:br/>
        <w:t>der auf die Ruckreise, um an meinen</w:t>
        <w:br/>
        <w:t>Herrn Principal von allen Nachricht,</w:t>
        <w:br/>
        <w:t>und die empfangene Briefe zu uͤbergeben:</w:t>
        <w:br/>
        <w:t>weil er nun in allen sehr vergnͤgt war, gab</w:t>
        <w:br/>
        <w:t>Er mir kurtz nach meine Zuruͤabkunft posi.</w:t>
        <w:br/>
        <w:t>tive ordre, dem obgedachtem Mechanico, die</w:t>
        <w:br/>
        <w:t>besagte instrumenta aufs beste zu re com</w:t>
        <w:br/>
        <w:t>mandiren, und ihn zu versichern, daß der</w:t>
        <w:br/>
        <w:t>Banquier in Amsterdam- Hr. Daniel Deutz</w:t>
        <w:br/>
        <w:t>die abenoͤthigte Gelder verschaffen wuͤrde.</w:t>
        <w:br/>
        <w:br/>
        <w:t>Dieweil ich die eigentliche Zeit meiner</w:t>
        <w:br/>
        <w:t>Wacht sich gaͤnutzlichen Abreise nicht wissen konte; in-</w:t>
        <w:br/>
        <w:t>ischender dem alles auf dem Willen meines Herren</w:t>
        <w:br/>
        <w:t>Principale, auf dem Abgang der Ost-</w:t>
        <w:br/>
        <w:t>Indischen Schiffe, und auf der Erfer-</w:t>
        <w:br/>
        <w:t>tigung der Instrumenten beruhet, wovon</w:t>
        <w:br/>
        <w:t>eben wohl theils durch die ordinare Zei-</w:t>
        <w:br/>
        <w:t>jungen, theils durch particulairre Briefe</w:t>
        <w:br/>
        <w:t>Nachricht suchte einzuholen: so richtete</w:t>
        <w:br/>
        <w:t>ich inmittelst meine Sachen dergestalt</w:t>
        <w:br/>
        <w:t>ein, daß auf den ersten Winck fort und wie-</w:t>
        <w:br/>
        <w:t>der nach Holland, von dorten aber wei-</w:t>
        <w:br/>
        <w:t>ter nach dem Capo du bonne Esperance</w:t>
        <w:br/>
        <w:t>zugehen köͤnte.</w:t>
        <w:br/>
        <w:br/>
        <w:t>Ich nahm zu dem Ende eine kleine Shut eine</w:t>
        <w:br/>
        <w:t>Reise nach Nuͤnberg vor, und suchte</w:t>
        <w:br/>
        <w:t>nicht nur klugen Rath von denen in Nuͤrn-</w:t>
        <w:br/>
        <w:t>berg lebenden Mathematicis, Hn. Georg</w:t>
        <w:br/>
        <w:t>Christoph Eimarts, meinem gewesenen</w:t>
        <w:br/>
        <w:t>Lehrer, Herrn von Wurtzelaus und Hn.</w:t>
        <w:br/>
        <w:t>Prof. Doppelteͤgern, auch andern einzu-</w:t>
        <w:br/>
        <w:t>holen, wie es etwa am besten moͤachte zu</w:t>
        <w:br/>
        <w:t>thun seyn, um meines Herren Principal</w:t>
        <w:br/>
        <w:t>Absehen zu erreichen; sondern mich auch</w:t>
        <w:br/>
        <w:t>von ihnen und andern hohen Patronen</w:t>
        <w:br/>
        <w:t>und Goͤnnern in Nuͤnberg, deßgleichen</w:t>
        <w:br/>
        <w:t>von meiner Mutter zu beurlauben, als oh-</w:t>
        <w:br/>
        <w:t>ne deren Vorwissen ich nichts thun wolte:</w:t>
        <w:br/>
        <w:t>welches alles gluͤetlichen Fortgang, und ei-</w:t>
        <w:br/>
        <w:t>nenerͤnichten Ausgang nach sich gezogen.</w:t>
        <w:br/>
        <w:br/>
        <w:t>Da ich wieder nach Hause kam, und</w:t>
        <w:br/>
        <w:t>meinem Herren Principal von meinen Kommt z-</w:t>
        <w:br/>
        <w:t>Verrichtungen gehoͤrigen Rapport obstat- ce nach</w:t>
        <w:br/>
        <w:t>tete, nahete fast die Zeit herbey, daß ic</w:t>
        <w:br/>
        <w:t>mich solte fort und auf den Weg begeben;</w:t>
        <w:br/>
        <w:t>welches mir um so viel lieber war, je ver-</w:t>
        <w:br/>
        <w:t>druͤlicher das laͤagere Verweilen mir win-</w:t>
        <w:br/>
        <w:t>de gefallen seyn, allermassen nichts vorneh-</w:t>
        <w:br/>
        <w:t>men konte, dabey nicht beauͤachtete, ich</w:t>
        <w:br/>
        <w:t>moͤachte darinnen verhindert werden undsie</w:t>
        <w:br/>
        <w:t>Sache unausgemacht liegenlassen muͤssen.</w:t>
        <w:br/>
        <w:br/>
        <w:t>Endlich brach den 2. Oct. gedachten</w:t>
        <w:br/>
        <w:t>1704. Jahres der gehuͤjschte Tag an,</w:t>
        <w:br/>
        <w:t>an welchem ich Teutschland, und allen ho-</w:t>
        <w:br/>
        <w:t>hen Patronen, berthen Goͤnnern, und</w:t>
        <w:br/>
        <w:t>lieben Freunden, solte gute Nacht sagen:</w:t>
        <w:br/>
        <w:t>welches, gleich wie es dazumahl, da noch</w:t>
        <w:br/>
        <w:t>nicht viel von der Seefarth, oder dem</w:t>
        <w:br/>
        <w:t>Capo du bonne Esperance wuste, in ei-</w:t>
        <w:br/>
        <w:t>nem schlechtem Lied verrichtete; also ha-</w:t>
        <w:br/>
        <w:t>be es auch ihm hiermit commnniciren,</w:t>
        <w:br/>
        <w:t>und zu seinem weitern Nachdencken</w:t>
        <w:br/>
        <w:t>uͤbergeben wollen; theils weil daraus</w:t>
        <w:br/>
        <w:t>wie mich duͤancket, meines Hertzens Ge-</w:t>
        <w:br/>
        <w:t>dancken koͤ</w:t>
      </w:r>
      <w:r>
        <w:rPr>
          <w:b/>
          <w:color w:val="DD2B05"/>
          <w:u w:val="single"/>
        </w:rPr>
        <w:t>nnenentdecket</w:t>
      </w:r>
      <w:r>
        <w:t>: theils auch mein</w:t>
        <w:br/>
        <w:t>innerstes und einigste Absehen kan er-</w:t>
        <w:br/>
        <w:t>rathen werden. Es ist aber folgendes:</w:t>
        <w:br/>
        <w:br/>
        <w:t>Nun geh ich fort. Die Zeit kommt nun heran,</w:t>
        <w:br/>
        <w:t>daß ich mich soll den Winden anvertrauen,</w:t>
        <w:br/>
        <w:t>und auf der See, da man nicht fliehenden,</w:t>
        <w:br/>
        <w:t>mein kuͤjnftig Gluͤck auf wilde Wellen bauen.</w:t>
        <w:br/>
        <w:t>Es heisset bald: verlasse diesen Ort</w:t>
        <w:br/>
        <w:t>und gehe fort.</w:t>
        <w:br/>
        <w:t>Ich gehe fort, in dieser Zuversicht,</w:t>
        <w:br/>
        <w:t>daß ich des Hoͤchsten Ehre will vermehren,</w:t>
        <w:br/>
        <w:t>und jenes Volck, das von des Himmels-Licht</w:t>
        <w:br/>
        <w:t>nichts weiß, zum Licht der Warheit helffen kehren,</w:t>
        <w:br/>
        <w:t>durch Wercke der Natur und GOttes Wort.</w:t>
        <w:br/>
        <w:t>Drum geh ich fort.</w:t>
        <w:br/>
        <w:t>A2</w:t>
        <w:br/>
        <w:t>Jch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</w:t>
        <w:br/>
        <w:t>Erster Theil. 1. Brief. rc.</w:t>
        <w:br/>
        <w:br/>
        <w:t>Ich gehe fort. Doch seh ich schon vorher</w:t>
        <w:br/>
        <w:t>was mir vor Ungelͤck kan wiederfahren.</w:t>
        <w:br/>
        <w:t>Sturm, Schiff-Bruch sinds, die oftmals angefͤhr</w:t>
        <w:br/>
        <w:t>sich mit des Feindes wilden Capern paaren.</w:t>
        <w:br/>
        <w:t>Doch GOTTist auch daselbst mein treuer Hort:</w:t>
        <w:br/>
        <w:t>drum geh ich fort.</w:t>
        <w:br/>
        <w:t>Ich gehe fort. Kein Unglaͤck schrecket mich.</w:t>
        <w:br/>
        <w:t>Sucht gleich der schwartze Mohr mich zu erhaschen:</w:t>
        <w:br/>
        <w:t>Was schadet es? das Gluͤck kan aͤndern sich.</w:t>
        <w:br/>
        <w:t>Vielleicht werd ich ihm wol den Buckel waschen.</w:t>
        <w:br/>
        <w:t>Denn GOTT ist ja mein treuer Reiß-Confort.</w:t>
        <w:br/>
        <w:t>Drum geh ich fort.</w:t>
        <w:br/>
        <w:t>Jch gehe fort. Kein Menschen-Fresser soll</w:t>
        <w:br/>
        <w:t>den scharffen Zahn an meinem Fleische wetzen:</w:t>
        <w:br/>
        <w:t>Sein Wanst wird nicht von meinen Daͤemern voll:</w:t>
        <w:br/>
        <w:t>mein Blut soll ihm die geile Jung nicht netzen.</w:t>
        <w:br/>
        <w:t>Wer Goae vertraut, ist sicher vor dem Mord:</w:t>
        <w:br/>
        <w:t>drum geh ich fort.</w:t>
        <w:br/>
        <w:t>Ich gehe fort. Ist gleich da schlechte Kost</w:t>
        <w:br/>
        <w:t>die meinem Magen wird sehr bitter schmecken.</w:t>
        <w:br/>
        <w:t>Hat man doch hier nicht allzeit suͤssen Most.</w:t>
        <w:br/>
        <w:t>Wer Honig will kriegt Gallen oft zu lecken.</w:t>
        <w:br/>
        <w:t>Bon G Tes Hand kommt aller Speisen Sort:</w:t>
        <w:br/>
        <w:t>drum geh ich fort.</w:t>
        <w:br/>
        <w:t>Ich gehefft. Solt auch gleich fremde Luft</w:t>
        <w:br/>
        <w:t>mich werffen auf das Sieg- und Krancken-Bette;</w:t>
        <w:br/>
        <w:t>Ja gar der Tod hin in die finstere Kruft.</w:t>
        <w:br/>
        <w:t>Der Leichen-Pracht und auch die Grabes-Staͤate</w:t>
        <w:br/>
        <w:t>ist schon bestellt. Man wirft mich üͤber Port</w:t>
        <w:br/>
        <w:t>so bin ich fort.</w:t>
        <w:br/>
        <w:t>Ich gehefft. Der meiste Zeit-Vertreib.</w:t>
        <w:br/>
        <w:t>den ich mir unter wegs werd machen</w:t>
        <w:br/>
        <w:t>Wird dieser seyn, daß ich in Briefen schreib</w:t>
        <w:br/>
        <w:t>was mir begegnet seyn vor Wunder-Sachen.</w:t>
        <w:br/>
        <w:t>Diß einige wird mich vergnͤgen dort.</w:t>
        <w:br/>
        <w:t>Drum geh' ich fort.</w:t>
        <w:br/>
        <w:t>Ich gehe fort. Werd ich seyn an dem Ort,</w:t>
        <w:br/>
        <w:t>da gute Hoffnung soll mein Haupt umgeben;</w:t>
        <w:br/>
        <w:t>So werde ich gedencken fort und fort:</w:t>
        <w:br/>
        <w:t>wie moͤgen meine Freund und Goͤanner leben?</w:t>
        <w:br/>
        <w:t>Mein Sinn wird stehn von Suͤden gegen Nord:</w:t>
        <w:br/>
        <w:t>Nun geh ich fort.</w:t>
        <w:br/>
        <w:t>Ich gehe fort: mein Hertze bleibet hier,</w:t>
        <w:br/>
        <w:t>das ich euch Freunden, laß zum Unterpfande,</w:t>
        <w:br/>
        <w:t>vor eure Treu und Liebe, die ihr mur</w:t>
        <w:br/>
        <w:t>erwiesen habt, im Wohl-und Adelstande:</w:t>
        <w:br/>
        <w:t>Ach! nehmt es hin; doch thut ihm keinen Tort</w:t>
        <w:br/>
        <w:t>Nun geh ich fort.</w:t>
        <w:br/>
        <w:t>Dörfflin</w:t>
        <w:br/>
        <w:t>Ich gehe fort. Redwitz zu guter Nacht</w:t>
        <w:br/>
        <w:t>Teutschland</w:t>
        <w:br/>
        <w:t>Hoch Edle Federn! kommet euer Schatten,</w:t>
        <w:br/>
        <w:t>und euer Schutz, wenn Neid und Mißgunst tracht</w:t>
        <w:br/>
        <w:t>mich in Unglaͤck zu setzen, mir zu statten:</w:t>
        <w:br/>
        <w:t>So bin ich schon vergnͤget aller Ort.</w:t>
        <w:br/>
        <w:t>Nun geh ich fort.</w:t>
        <w:br/>
        <w:t>Ich gehe fort. Ihre Freunde lebet wohl,</w:t>
        <w:br/>
        <w:t>und die ihr euch als Freundinnen erwiesen:</w:t>
        <w:br/>
        <w:t>Des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1. Brief. cdes</w:t>
        <w:br/>
      </w:r>
      <w:r>
        <w:rPr>
          <w:b/>
          <w:color w:val="DD2B05"/>
          <w:u w:val="single"/>
        </w:rPr>
        <w:t>HochstenGnad</w:t>
      </w:r>
      <w:r>
        <w:t>, send mit euch Seegen voll</w:t>
        <w:br/>
        <w:t>und lasse euch viel Gutes noch geniessende</w:t>
        <w:br/>
        <w:t>sey der Schluß und auch mein letztes Wort:</w:t>
        <w:br/>
        <w:t>Nun geh ich fort!</w:t>
        <w:br/>
        <w:t>Nach diesen genommenen Abschiede bes</w:t>
        <w:br/>
        <w:t>ab ich mich an obgedachten Tag in Be</w:t>
        <w:br/>
        <w:t>leitung von mehrgedachten meinem hoDen</w:t>
        <w:br/>
        <w:t>Heren Principal, Dessen Frau Ges</w:t>
        <w:br/>
        <w:t>sahlin, Fräulein Tochter, und noch ei</w:t>
        <w:br/>
        <w:t>tem jungen Herzen von Crosick, welcher</w:t>
        <w:br/>
        <w:t>nit nach Holland gienge, in GOttes Nas</w:t>
        <w:br/>
        <w:t>nen auf die Reife. Wir setzten selbige</w:t>
        <w:br/>
        <w:t>glücklich zusammen fort biß Lüneburg,</w:t>
        <w:br/>
        <w:t>Uwo wir bey dem damaligen Herzen</w:t>
        <w:br/>
        <w:t>andes Directore übernachteten, und</w:t>
        <w:br/>
        <w:t>es andern Tages, nachdem ich die Lüne</w:t>
        <w:br/>
        <w:t>burgische Mathematicos gesprochen hat</w:t>
        <w:br/>
        <w:t>sehr liebreich von einander Abschied</w:t>
        <w:br/>
        <w:t>ahmen.</w:t>
        <w:br/>
        <w:br/>
        <w:t xml:space="preserve">Hierauf continuiret ich mit dem </w:t>
      </w:r>
      <w:r>
        <w:rPr>
          <w:b/>
          <w:color w:val="DD2B05"/>
          <w:u w:val="single"/>
        </w:rPr>
        <w:t>junenHerrnBaron</w:t>
      </w:r>
      <w:r>
        <w:br/>
        <w:t>die Reife über Bremen,</w:t>
        <w:br/>
        <w:t>urch das Oldenburgische und Delien</w:t>
        <w:br/>
        <w:t>arktische besahen Ost Frießland</w:t>
        <w:br/>
        <w:t xml:space="preserve">nd famen zu </w:t>
      </w:r>
      <w:r>
        <w:rPr>
          <w:b/>
          <w:color w:val="DD2B05"/>
          <w:u w:val="single"/>
        </w:rPr>
        <w:t>Neuenschanz</w:t>
      </w:r>
      <w:r>
        <w:t xml:space="preserve"> in der Grad</w:t>
        <w:br/>
        <w:t>indischen Proving glücklich an; allwo</w:t>
        <w:br/>
        <w:t>ir uns aber nicht lange aufhielten, weil</w:t>
        <w:br/>
        <w:t>besorget, es möchten die Ost Indis</w:t>
        <w:br/>
        <w:t>hen Schiffe vor meiner Ankunft in Hol</w:t>
        <w:br/>
        <w:t>nd, wie auch bereits geschehen absegeln:</w:t>
        <w:br/>
        <w:t>ndern wir festen unsere Reise durch die</w:t>
        <w:br/>
        <w:t>à denen vereinigten Niederlanden ge</w:t>
        <w:br/>
        <w:t>lauchlichen Tred schuyten fort, bis nach</w:t>
        <w:br/>
        <w:t>Sonnigen.</w:t>
        <w:br/>
        <w:br/>
        <w:t>Es war zwar meine Meynung, den</w:t>
        <w:br/>
        <w:t>zumahl daselbst befindlichen Welt-bes</w:t>
        <w:br/>
        <w:t>ahmten Profeffores Matheseos. Hern</w:t>
        <w:br/>
        <w:t>bernoulli zu sprechen; allein ich weiß</w:t>
        <w:br/>
        <w:t>cht durch was Zufall es geschehen, daß</w:t>
        <w:br/>
        <w:t>sich dazumahl nicht in Gröningen auf</w:t>
        <w:br/>
        <w:t>elte deswegen sahe ich mich also gezwun</w:t>
        <w:br/>
        <w:t>n, meinen Vorsatz zu ändern wie</w:t>
        <w:br/>
        <w:t>denn mit mehrgedachten jungen Herm</w:t>
        <w:br/>
        <w:t>Saron von Froid fortreiset, und die</w:t>
        <w:br/>
        <w:t>onen Derter und Städte, Strohbusche,</w:t>
        <w:br/>
        <w:t>bockum und Leeuwarden besahe, von</w:t>
        <w:br/>
        <w:t>rten aber weiter biß nach der hohen</w:t>
        <w:br/>
        <w:t>Schule Franeker fortfahre.</w:t>
        <w:br/>
        <w:br/>
        <w:t>Durch die Abwesenheit des Herren</w:t>
        <w:br/>
      </w:r>
      <w:r>
        <w:rPr>
          <w:b/>
          <w:color w:val="DD2B05"/>
          <w:u w:val="single"/>
        </w:rPr>
        <w:t>ofelloris</w:t>
      </w:r>
      <w:r>
        <w:t xml:space="preserve"> Mathematum Falles, war ich</w:t>
        <w:br/>
        <w:t>eder unglücklich darum hielte mich</w:t>
        <w:br/>
        <w:t>selbst abermahls nicht lange auf, son</w:t>
        <w:br/>
        <w:t xml:space="preserve">en feste </w:t>
      </w:r>
      <w:r>
        <w:rPr>
          <w:b/>
          <w:color w:val="DD2B05"/>
          <w:u w:val="single"/>
        </w:rPr>
        <w:t>meineTreckfarth</w:t>
      </w:r>
      <w:r>
        <w:t xml:space="preserve"> nach Carlin</w:t>
        <w:br/>
        <w:t>n fort; allwo wir uns beyde in dabord</w:t>
        <w:br/>
        <w:t>ire nach Amsterdam abgehende Fehr</w:t>
        <w:br/>
      </w:r>
      <w:r>
        <w:rPr>
          <w:b/>
          <w:color w:val="DD2B05"/>
          <w:u w:val="single"/>
        </w:rPr>
        <w:t>chiffbegaben</w:t>
      </w:r>
      <w:r>
        <w:t>, und darmit verfolgens,</w:t>
        <w:br/>
        <w:t>cadem wir vor uns den Ruf oder die</w:t>
        <w:br/>
        <w:t>Schiffers Kammer gemietet hatten,</w:t>
        <w:br/>
        <w:t>amsterdam abfuhren.</w:t>
        <w:br/>
        <w:br/>
        <w:t>Dieses Schiff dancket uns beyden</w:t>
        <w:br/>
        <w:t>freylich inwendig und auswendig groß zu a</w:t>
        <w:br/>
        <w:t>seyn, weil keiner von beyden jemahlen inf</w:t>
        <w:br/>
        <w:t>ein Schiff gekommen, auch niemahlen Se</w:t>
        <w:br/>
        <w:t>zur See gefahren war. Wir wurden as</w:t>
        <w:br/>
        <w:t>ber bald in unsern Gedancken betrogen,</w:t>
        <w:br/>
        <w:t>da wir viel gröfsere, und mit mehrern</w:t>
        <w:br/>
        <w:t>Volck besetzte Schiffe vor uns vornen fees</w:t>
        <w:br/>
        <w:t>geln sahen. Selbst das ungewohnte</w:t>
        <w:br/>
        <w:t>Wanden des Schiffes, brachte uns ein</w:t>
        <w:br/>
        <w:t>Grausen ben, daß wir vielmehr gewand</w:t>
        <w:br/>
        <w:t>schet hatten, das feste Land vor das</w:t>
        <w:br/>
        <w:t>landende und unbandigen Wasser, unter</w:t>
        <w:br/>
        <w:t>unsern Füssen zu haben.</w:t>
        <w:br/>
        <w:br/>
        <w:t>Doch alles dieses verursachte nur die Lan</w:t>
        <w:br/>
        <w:t>Angewohnheit; allermassen wir keinen m</w:t>
        <w:br/>
        <w:t>Sturm, wohl aber eine gänzliche Wind an</w:t>
        <w:br/>
        <w:t>stille, auszustehen hatten: darum famen</w:t>
        <w:br/>
        <w:t>wir auch erst des andern Tages, welches</w:t>
        <w:br/>
        <w:t>war der 17. Octobr. gedachten Jahres,</w:t>
        <w:br/>
        <w:t>glücklich in Amsterdam an, und suchte</w:t>
        <w:br/>
        <w:t xml:space="preserve">ich mein </w:t>
      </w:r>
      <w:r>
        <w:rPr>
          <w:b/>
          <w:color w:val="DD2B05"/>
          <w:u w:val="single"/>
        </w:rPr>
        <w:t>altesQuartier</w:t>
      </w:r>
      <w:r>
        <w:t xml:space="preserve"> bey dem Herren</w:t>
        <w:br/>
        <w:t>Johann Weizenacker, einem vorneh</w:t>
        <w:br/>
        <w:t>men Wein Händler wieder auf, habe</w:t>
        <w:br/>
        <w:t>mich auch die ganze Zeit meines An-es</w:t>
        <w:br/>
        <w:t>sens, daselbst sehr wohl und vergnügt be</w:t>
        <w:br/>
        <w:t>befunden.</w:t>
        <w:br/>
        <w:br/>
        <w:t>Gleich nach unserer Ankunft in Am</w:t>
        <w:br/>
        <w:t>saerdam, entschlug ich mich des jungen</w:t>
        <w:br/>
        <w:t>Herrn Barons, als welcher nur gekom</w:t>
        <w:br/>
        <w:t>men war, die vereinigte Niederlande und</w:t>
        <w:br/>
        <w:t xml:space="preserve">darinnen befindliche Städte </w:t>
      </w:r>
      <w:r>
        <w:rPr>
          <w:b/>
          <w:color w:val="DD2B05"/>
          <w:u w:val="single"/>
        </w:rPr>
        <w:t>zubesehenDenn</w:t>
      </w:r>
      <w:r>
        <w:br/>
        <w:t>weil mir viel was anderes zuthun</w:t>
        <w:br/>
        <w:t>oblage, so bekümmerte ich mich zum ersten</w:t>
        <w:br/>
        <w:t>um die Ost Indische Schiffe, welche as</w:t>
        <w:br/>
        <w:t>ber bereits abgefahren waren. Ob aber</w:t>
        <w:br/>
        <w:t>auch gleich diese noch immeres vor Ander</w:t>
        <w:br/>
        <w:t>gelegen, sohätte mich doch die Unvollkon</w:t>
        <w:br/>
        <w:t xml:space="preserve">denheit </w:t>
      </w:r>
      <w:r>
        <w:rPr>
          <w:b/>
          <w:color w:val="DD2B05"/>
          <w:u w:val="single"/>
        </w:rPr>
        <w:t>meinerInftrumenten</w:t>
      </w:r>
      <w:r>
        <w:t xml:space="preserve"> mit zugehen</w:t>
        <w:br/>
        <w:t>gehindert, als welche der Mechanicus fein</w:t>
        <w:br/>
        <w:t>Sagen nach, unmöglich in so kurzer Zeit</w:t>
        <w:br/>
        <w:t>verfertigen können.</w:t>
        <w:br/>
        <w:br/>
        <w:t>Diefemnach wurde gezwungen, ent Sen</w:t>
        <w:br/>
        <w:t>weber in Amsterdam zu warten, oder selbst</w:t>
        <w:br/>
        <w:t>aber wieder nach Hause zu reifen; welches Berri</w:t>
        <w:br/>
        <w:t>mich jedoch eine ungüte Sache zu meynunge</w:t>
        <w:br/>
        <w:t>bauchte, weil nur den hinweg vor dem</w:t>
        <w:br/>
      </w:r>
      <w:r>
        <w:rPr>
          <w:b/>
          <w:color w:val="DD2B05"/>
          <w:u w:val="single"/>
        </w:rPr>
        <w:t>Herweghaben</w:t>
      </w:r>
      <w:r>
        <w:t xml:space="preserve"> würde. Weil aber die</w:t>
        <w:br/>
        <w:t>Schiffe erst im Monat December, wieder</w:t>
        <w:br/>
        <w:t>nacht-Indien abgiengen und man mir</w:t>
        <w:br/>
        <w:t>die Zeit darum desto gefährlicher machte,</w:t>
        <w:br/>
        <w:t>daß es im Winter mehr stürmet als im</w:t>
        <w:br/>
        <w:t>Sommer, auch auf dem Wasser viel kál</w:t>
        <w:br/>
        <w:t>ter wáre, als auf dem Lande: so schrieb ich</w:t>
        <w:br/>
        <w:t>dieser wegen an meinen Herzen Principal,</w:t>
        <w:br/>
        <w:t>und stellete Ihm alles vor, was ich gehs</w:t>
        <w:br/>
        <w:t>ret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1. Brief. 2c.</w:t>
        <w:br/>
        <w:br/>
        <w:t>ret hátte: bekam aber hierauf die anges</w:t>
        <w:br/>
        <w:t>nehme Antwort, daß Er mir alles freiste</w:t>
        <w:br/>
        <w:t>lete, ob ich mit den nächst abgehenden</w:t>
        <w:br/>
        <w:t>Schiffen, oder mit denen in dem Mo</w:t>
        <w:br/>
        <w:t>math May des folgenden Jahres abrah</w:t>
        <w:br/>
        <w:t>henden, fortgehen wolt; doch so ich das</w:t>
        <w:br/>
        <w:t>lette kwählete, solte ich wieder nach Hau</w:t>
        <w:br/>
        <w:t>fe kommen, und bey Ihm so lang verlies</w:t>
        <w:br/>
        <w:t>hen, wie wohl feines Bindens wenig</w:t>
        <w:br/>
        <w:t>mehr Gefahr darhinter stecken dürfte, weil</w:t>
        <w:br/>
        <w:t>fo viele tausend Seelen nebst mir, nach</w:t>
        <w:br/>
        <w:t>Oft Indien abseegeln würden.</w:t>
        <w:br/>
        <w:br/>
        <w:t>Dieses Retournieren dancket mich</w:t>
        <w:br/>
        <w:t>nun eine harte Sache zu seyn, kwählete da</w:t>
        <w:br/>
        <w:t>rum viel lieber ignamen GOttes mit des</w:t>
        <w:br/>
        <w:t>nen erst auslaufenden Schiffen meine</w:t>
        <w:br/>
        <w:t>Reise zu beschleunigen, als lánger zu wars</w:t>
        <w:br/>
        <w:t>ten: zu dem hielte ich es mir vor eine Schan</w:t>
        <w:br/>
        <w:t>de, aus Furcht der Gefahr wieder nach</w:t>
        <w:br/>
        <w:t>Hause zu gehen, und daselbst biß auf das</w:t>
        <w:br/>
        <w:t>folgende Jahr meine Zeit zu zubringen.</w:t>
        <w:br/>
        <w:br/>
        <w:t>Ich blieb derohalben in Amsterdam</w:t>
        <w:br/>
        <w:t>und besorget, daß inmittelst meine nothis</w:t>
        <w:br/>
        <w:t xml:space="preserve">'grund </w:t>
      </w:r>
      <w:r>
        <w:rPr>
          <w:b/>
          <w:color w:val="DD2B05"/>
          <w:u w:val="single"/>
        </w:rPr>
        <w:t>bestelleteinftrumenta</w:t>
      </w:r>
      <w:r>
        <w:t xml:space="preserve"> fertig und ich</w:t>
        <w:br/>
        <w:t>an meiner Reise weiter nicht gehindert</w:t>
        <w:br/>
        <w:t>werden möchte. Ich bemühet mich</w:t>
        <w:br/>
        <w:t>auch alles andere was zu einer solchen</w:t>
        <w:br/>
        <w:t>langen und weiten Reife nöthig konte seyn,</w:t>
        <w:br/>
        <w:t>ben Zeiten anzuschaffen, damit hernach</w:t>
        <w:br/>
        <w:t>nicht hier oder dorten ein Mangel vorfiele;</w:t>
        <w:br/>
        <w:t>dieweil man in der offenbahren See, oder</w:t>
        <w:br/>
        <w:t>wie die Schiffleute reden, vor dem groß</w:t>
        <w:br/>
        <w:t>fen Mast, nichts zu fauffen</w:t>
        <w:br/>
        <w:t>fen antrift.</w:t>
        <w:br/>
        <w:br/>
        <w:t>Zu dem Ende muste manchen schönen</w:t>
        <w:br/>
        <w:t>Gang nach des obgedachten Mechanici</w:t>
        <w:br/>
        <w:t>Haus thun, damit alles accurat, und</w:t>
        <w:br/>
        <w:t>sonsten zum Gebrauch nützlich und dien</w:t>
        <w:br/>
        <w:t>feig möchte gemacht werden. Ich kaufte</w:t>
        <w:br/>
        <w:t>die löthige Gläser zu Perspectives von</w:t>
        <w:br/>
        <w:t>Herren Nicolaus Hartsoeker wovon</w:t>
        <w:br/>
        <w:t>zwey Obiective von einer Länge, ungefähr</w:t>
        <w:br/>
        <w:t>30. Schuch waren, und besorget also al</w:t>
        <w:br/>
        <w:t>les, was nur immer nöthig erachtete:</w:t>
        <w:br/>
        <w:t>eines aber dieser Gläser nebst denen an</w:t>
        <w:br/>
        <w:t xml:space="preserve">dern </w:t>
      </w:r>
      <w:r>
        <w:rPr>
          <w:b/>
          <w:color w:val="DD2B05"/>
          <w:u w:val="single"/>
        </w:rPr>
        <w:t>loftrumenten</w:t>
      </w:r>
      <w:r>
        <w:t>, die in duplo vergers</w:t>
        <w:br/>
        <w:t>tiget worden, schicket mit nacher Berlin</w:t>
        <w:br/>
        <w:t>aneinen Hern Principal, damit man</w:t>
        <w:br/>
        <w:t>sich derselbigen allda ebenmässig bedienen</w:t>
        <w:br/>
        <w:t>fonte.</w:t>
        <w:br/>
        <w:br/>
        <w:t>Wie vielmahl und wie gnädig ich bey</w:t>
        <w:br/>
        <w:t>dem Herrn Burgermeister Wißen zur Ge:</w:t>
        <w:br/>
        <w:t>Ihor bin gelauffen worden ist wohl</w:t>
        <w:br/>
        <w:t>schwerlich zuzahlen; weil fast kein Tag</w:t>
        <w:br/>
        <w:t>sorben gangen, da nicht wenigstens ein</w:t>
        <w:br/>
        <w:t>mahl bin vorgekommen: und habe ich dies</w:t>
        <w:br/>
      </w:r>
      <w:r>
        <w:rPr>
          <w:b/>
          <w:color w:val="DD2B05"/>
          <w:u w:val="single"/>
        </w:rPr>
        <w:t>femochEdlen</w:t>
      </w:r>
      <w:r>
        <w:t xml:space="preserve"> Hn. alles zu dancken, was</w:t>
        <w:br/>
        <w:t>mir in Amsterdam von denen Hn. Dire&amp;atoribus</w:t>
        <w:br/>
        <w:t>&amp;atoribus der Illustren Ost Indischen Societát</w:t>
        <w:br/>
        <w:t>gutes und höfliches wiederfahren</w:t>
        <w:br/>
        <w:t>ist.</w:t>
        <w:br/>
        <w:br/>
        <w:t>Denn durch seine weise Vorstellung,</w:t>
        <w:br/>
        <w:t>habe nicht nur die Freyheit erlanget, mit?</w:t>
        <w:br/>
        <w:t>nach dem Capo du bonne esperance zu</w:t>
        <w:br/>
        <w:t>seegen, welches anders niemahlen ge</w:t>
        <w:br/>
        <w:t>schiehet; sondern ich habe auch nach seiner.</w:t>
        <w:br/>
        <w:t>flogen Vorschrift, wiewohl auf mein ges</w:t>
        <w:br/>
        <w:t>ziemendes Ansuchen, weil der hollandes</w:t>
        <w:br/>
        <w:t>schen Sprache dazumahl unkundig war,</w:t>
        <w:br/>
        <w:t>eine Supplique abgeschrieben, und selbige</w:t>
        <w:br/>
        <w:t>durch ihn an die Hon. Directores der illustren</w:t>
        <w:br/>
        <w:t>Societát überreichen lassen, wovon</w:t>
        <w:br/>
        <w:t>mir nicht das geringste Stück ist abbes</w:t>
        <w:br/>
        <w:t>schlagen oder geweigert worden.</w:t>
        <w:br/>
        <w:br/>
        <w:t>Zwar solte wohl meinem Herrn die</w:t>
        <w:br/>
        <w:t>ganze Supplique teutsch commnniciren;</w:t>
        <w:br/>
        <w:t>alleine ich achte es undöthig, weil dieselbe</w:t>
        <w:br/>
        <w:t>zu lang und verdrießlich fallen duͤrffte: es</w:t>
        <w:br/>
        <w:t>wird diesem nach genug seyn, wenn ihm die</w:t>
        <w:br/>
        <w:t>contenta davon zuschreibe, welche kürz</w:t>
        <w:br/>
        <w:t>lich diese waren: (1)Daß ich möchte uns</w:t>
        <w:br/>
        <w:t>gehindert mit nachdem Capo du bonne</w:t>
        <w:br/>
        <w:t>Esperance überschiffen. (2) Daß mir.</w:t>
        <w:br/>
        <w:br/>
        <w:t xml:space="preserve">möchte einen </w:t>
      </w:r>
      <w:r>
        <w:rPr>
          <w:b/>
          <w:color w:val="DD2B05"/>
          <w:u w:val="single"/>
        </w:rPr>
        <w:t>Coobfervatorem</w:t>
      </w:r>
      <w:r>
        <w:t xml:space="preserve"> aus der</w:t>
        <w:br/>
        <w:t>dortigen Guarnilon erwehlen derffen,</w:t>
        <w:br/>
        <w:t>der auf der illuſtern Compagnie Ros</w:t>
        <w:br/>
        <w:t>sten lebete, und obierviren lernete</w:t>
        <w:br/>
        <w:t>mic et, nach meiner Zurück Reise, anic</w:t>
        <w:br/>
        <w:t xml:space="preserve">denen Instrumenten, die ich </w:t>
      </w:r>
      <w:r>
        <w:rPr>
          <w:b/>
          <w:color w:val="DD2B05"/>
          <w:u w:val="single"/>
        </w:rPr>
        <w:t>hierzulass</w:t>
      </w:r>
      <w:r>
        <w:br/>
        <w:t>sen beordert war, auch versprechen</w:t>
        <w:br/>
        <w:t>ten tonte. (3) Daß ich möchte so woht</w:t>
        <w:br/>
        <w:t>sur See, als am Lande daselbst, den</w:t>
        <w:br/>
        <w:t>(4) Daß ich auf dem Schiff ein klein</w:t>
        <w:br/>
        <w:t>Hämmerchen vor mich allein haben</w:t>
        <w:br/>
        <w:t>möchte, um meine Studia darinnen un</w:t>
        <w:br/>
        <w:t>gehindert treiben zu können. (5) Daß</w:t>
        <w:br/>
        <w:t>mit möchte an dem Capo ein bequem</w:t>
        <w:br/>
        <w:t>mer plag zum obierviren eigeräumet</w:t>
        <w:br/>
        <w:t>werden. (6) Daß ich möchte von der</w:t>
        <w:br/>
        <w:t>illuſtern Compagnie, eine ihrer alten</w:t>
        <w:br/>
        <w:t>Pendel Uhren zu meinem Gebrauch bes</w:t>
        <w:br/>
        <w:t>kommen; und (7) daß ich möchte in der</w:t>
        <w:br/>
        <w:t>Cajute bey dem Capitain und andern</w:t>
        <w:br/>
        <w:t>Schiffs: Officireren gespeiset werden</w:t>
        <w:br/>
        <w:t xml:space="preserve">auch wissen, wie viel ich </w:t>
      </w:r>
      <w:r>
        <w:rPr>
          <w:b/>
          <w:color w:val="DD2B05"/>
          <w:u w:val="single"/>
        </w:rPr>
        <w:t>vorTransport</w:t>
      </w:r>
      <w:r>
        <w:br/>
        <w:t>und Roft Geld zu bezahlen hatte.</w:t>
        <w:br/>
        <w:br/>
        <w:t>Alles dieses mum wurde mir, nach ge</w:t>
        <w:br/>
        <w:t>thaner Vorstellung obgedachten Herrn</w:t>
        <w:br/>
        <w:t>Burgermeister Weizens, von der illuftr</w:t>
        <w:br/>
        <w:t>ren Compagnie großgunstig zugetan</w:t>
        <w:br/>
        <w:t>den; wegen der Bezahlung aber wurd</w:t>
        <w:br/>
        <w:t>von derselben an die Herren der Equipage</w:t>
        <w:br/>
        <w:t>oder Ausrüstung gewiesen: bey welche</w:t>
        <w:br/>
        <w:t>als ich fam, wurde vor Kost Geld im</w:t>
        <w:br/>
        <w:t>Transportierung meiner Person, aud</w:t>
        <w:br/>
        <w:t>nothi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L. Brief. 2c.</w:t>
        <w:br/>
        <w:br/>
        <w:t>thier Ausrüstung 285. Holländische und andere zur Reise vor mich angekaufte</w:t>
        <w:br/>
        <w:t>dulden gefodert; vermittelst gütiger</w:t>
        <w:br/>
        <w:t>ersprach aber mehr gedachten Herren</w:t>
        <w:br/>
        <w:t>burgermeister Wizzes, durfte abermals</w:t>
        <w:br/>
        <w:t>cht mehr dem 235. Holländische Gul</w:t>
        <w:br/>
        <w:t>bezahlen.</w:t>
        <w:br/>
        <w:br/>
        <w:t>Ich übergehe mit Fleiß noch viele an</w:t>
        <w:br/>
        <w:t>re Woblthaten, und besondere Liebess</w:t>
        <w:br/>
        <w:t>roben, die mir von diesem unvergleich</w:t>
        <w:br/>
        <w:t>hen Herrn Burgermeister Wißen sind</w:t>
        <w:br/>
        <w:t>wiesen worden. Allein daß er mich abs</w:t>
        <w:br/>
        <w:t>nderlich in meinem Beywesen an den</w:t>
        <w:br/>
        <w:t>capitain des Schiffes die Vnio, genannt,</w:t>
        <w:br/>
        <w:t xml:space="preserve">drian Bogaert, mit welchen </w:t>
      </w:r>
      <w:r>
        <w:rPr>
          <w:b/>
          <w:color w:val="DD2B05"/>
          <w:u w:val="single"/>
        </w:rPr>
        <w:t>überzufah</w:t>
      </w:r>
      <w:r>
        <w:br/>
        <w:t>n bestellet war, mündlich; auch den Gouverneur</w:t>
        <w:br/>
        <w:t>gouverneur auf dem Capo du bonne Chance,</w:t>
        <w:br/>
        <w:t>Tit. n. Wilhelm Adrian van</w:t>
        <w:br/>
        <w:t>er Stel, durch einen weitluftigen Brief,</w:t>
        <w:br/>
        <w:t>drücklich recommandiret hat; sol</w:t>
        <w:br/>
        <w:t>es ist mir unmöglich mit Stillschweigen</w:t>
        <w:br/>
        <w:t>übergehen: angesehen ihm ich affer</w:t>
        <w:br/>
        <w:t>nem andächtigen Gebet vor sein hohes</w:t>
        <w:br/>
        <w:t>Bohlen, davor nichts anders zu liebe</w:t>
        <w:br/>
        <w:t>16 Dienst thun fan, als seine Gütigkeit,</w:t>
        <w:br/>
        <w:t>klugheit und sonderbahre Hochachtung</w:t>
        <w:br/>
        <w:t>er Künste und Wissenschaften der Welt</w:t>
        <w:br/>
        <w:t>emit fund zu machen, und dieselbe nach</w:t>
        <w:br/>
        <w:t>Bermögen zuverewigen.</w:t>
        <w:br/>
        <w:br/>
        <w:t>Wie aber diesen allen, von der illten</w:t>
        <w:br/>
        <w:t>Compagnie ihren Dienern sey nach</w:t>
        <w:br/>
        <w:t>gelebet worden, werde ins künffeige zu</w:t>
        <w:br/>
        <w:t>richten nicht unterlassen: anhero sage</w:t>
        <w:br/>
        <w:t>ar, damit bey der vorhabenden Materie</w:t>
        <w:br/>
        <w:t>leibe, daß auf solche Weise die Zeit wel</w:t>
        <w:br/>
        <w:t>e in Amsterdam bis zum Auslauffen der</w:t>
        <w:br/>
        <w:t>Ost-Indischen Schiffe habe verharren</w:t>
        <w:br/>
        <w:t>ruffen, fehr bald, ja ganz nnvermerckt,</w:t>
        <w:br/>
        <w:t>orben gegangen, und weil ich mich inmitt</w:t>
        <w:br/>
        <w:t>Ist bald mit jenem so wohl Gelehrten als</w:t>
        <w:br/>
        <w:t>vortrefflichen Künstlern ergoßen fonte,</w:t>
        <w:br/>
        <w:t>fehlete mein Gemüth diesen Verzug</w:t>
        <w:br/>
        <w:t>ft gar nicht: hingegen muste erfahren,</w:t>
        <w:br/>
        <w:t>aß ihn mein Beutel desto nachdrücklicher</w:t>
        <w:br/>
        <w:t>empfunden hatte.</w:t>
        <w:br/>
        <w:br/>
        <w:t>Denn da es über die obgedachte 235mit</w:t>
        <w:br/>
        <w:t>andern Reise Bedürftigkeiten zum</w:t>
        <w:br/>
        <w:t>zahlen fam, wurde in demselben ein so</w:t>
        <w:br/>
        <w:t>coffes Loch gemachet, daß fast gar nichts</w:t>
        <w:br/>
        <w:t>darinnen übrig blieb; allermassen der</w:t>
        <w:br/>
        <w:t xml:space="preserve">Mechanicus vor die verfertigte </w:t>
      </w:r>
      <w:r>
        <w:rPr>
          <w:b/>
          <w:color w:val="DD2B05"/>
          <w:u w:val="single"/>
        </w:rPr>
        <w:t>Inftruhenca</w:t>
      </w:r>
      <w:r>
        <w:br/>
        <w:t>eine große Summa zoge, ob ihm</w:t>
        <w:br/>
        <w:t>leich nur etwas daran bezahlet, den</w:t>
        <w:br/>
        <w:t>Rest aber bey obgedachten Heren Banquier</w:t>
        <w:br/>
        <w:t>Daniel Deic anwiese. So wolte</w:t>
        <w:br/>
        <w:t>uch der Herz Hartsoecker vor die zwey</w:t>
        <w:br/>
        <w:t>Objecti. Gläser, und der Mechanicus</w:t>
        <w:br/>
        <w:t>or dem Canal zu einem Tubo bezahlet</w:t>
        <w:br/>
        <w:t>eyn; mein Hofes verlanget gleichfalls</w:t>
        <w:br/>
        <w:t>or bißhero gegebene Roft, Logement,</w:t>
        <w:br/>
        <w:t>und bezahlte Sachen, auch Geld zu sehen;</w:t>
        <w:br/>
        <w:t>deswegen muste auch diesen mit eis</w:t>
        <w:br/>
        <w:t>ner ziemlichen Summa zufrieden stellen:</w:t>
        <w:br/>
        <w:t>welche aber gleichwohl, wenn man beden</w:t>
        <w:br/>
        <w:t>det, wie cheuer in Amsterdam zu leben</w:t>
        <w:br/>
        <w:t>ist, und daß er viel von seinem eigenen</w:t>
        <w:br/>
        <w:t xml:space="preserve">Geld zu meinem Nußen hatte </w:t>
      </w:r>
      <w:r>
        <w:rPr>
          <w:b/>
          <w:color w:val="DD2B05"/>
          <w:u w:val="single"/>
        </w:rPr>
        <w:t>hergeschos</w:t>
      </w:r>
      <w:r>
        <w:br/>
        <w:t>sen, gar erträglich war, und nicht zu viel</w:t>
        <w:br/>
        <w:t>fonte geachtet werden.</w:t>
        <w:br/>
        <w:br/>
        <w:t>Nun hatte ich zwar fo wohl an paaren</w:t>
        <w:br/>
        <w:t>Geld, als an Wechselbriefen ein zemli</w:t>
        <w:br/>
        <w:t>ches Capital empfangen; wenn aber das</w:t>
        <w:br/>
        <w:t>obgedachte abgezogen, und andere Kleis</w:t>
        <w:br/>
        <w:t>igkeiten und neben Ausgaben vor Kisten</w:t>
        <w:br/>
        <w:t>und viele unnenbahre Bagatellen, haben</w:t>
        <w:br/>
        <w:t>gethan wird: so fan gar leicht das acic</w:t>
        <w:br/>
        <w:t>gefunden werden, daß mir nicht viel übrig</w:t>
        <w:br/>
        <w:t>blieb, vornehmlich zu einer so weiten Reis</w:t>
        <w:br/>
        <w:t>fe, als ich vorhatte, da zum wenigsten wies</w:t>
        <w:br/>
        <w:t>der anderthalb Jahr auf einem neuen</w:t>
        <w:br/>
        <w:t>Wechsel warten muste: und hätte mir der</w:t>
        <w:br/>
        <w:t>obgedachte Herz Deutz nicht noch etwas</w:t>
        <w:br/>
        <w:t>Geld gelanget, wäre es gänglich unfug</w:t>
        <w:br/>
        <w:t>lich gewesen, daß ich hätte mitgehen cöns</w:t>
        <w:br/>
        <w:t>nen.</w:t>
        <w:br/>
        <w:br/>
        <w:t>Ich hätte zwar von jetsgedachten</w:t>
        <w:br/>
        <w:t>Herm Deutz wohl mehr Geld bekommen</w:t>
        <w:br/>
        <w:t>Können, wenn ich es hätte haben wollen;</w:t>
        <w:br/>
        <w:t>wozu er ohne Zweiffel von meinem Herm</w:t>
        <w:br/>
        <w:t>Principal ordre gehabt hat: allein ich vers</w:t>
        <w:br/>
        <w:t>strauete GOtt, und gründete mich auf</w:t>
        <w:br/>
        <w:t>meines Her Principal genereuses Ges</w:t>
        <w:br/>
        <w:t>muth, krafft dessen mir nichts entgehen</w:t>
        <w:br/>
        <w:t>oder mangeln fonte: machte mich dahero</w:t>
        <w:br/>
        <w:t>mit diesem geringen Vorrath auf den</w:t>
        <w:br/>
        <w:t>Weg, und sagte Amsterdam, nebst allen</w:t>
        <w:br/>
        <w:t>darinnen lebenden hohen Patronen, un</w:t>
        <w:br/>
        <w:t>ter schuldigster Danksagung vor alle Lies</w:t>
        <w:br/>
        <w:t>be und Beförderung, gute Nacht. bad</w:t>
        <w:br/>
        <w:t>Solches geschahe den 20. December Reif</w:t>
        <w:br/>
        <w:t>des obgedachten 1704. Jahrs; da mir gel</w:t>
        <w:br/>
        <w:t>dann abermahls auf gute Verordnung</w:t>
        <w:br/>
        <w:t>der Herren Directorum der illustren So.</w:t>
        <w:br/>
        <w:br/>
        <w:t>ciebat, die Ehre wiederfuhr, daß nicht mit</w:t>
        <w:br/>
        <w:t>andern gemeinen Schiff-gesellen oder</w:t>
        <w:br/>
        <w:t>Soldaten, auf einem Lichter oder kleinen</w:t>
        <w:br/>
        <w:t>Fährschiff: sondern auf einem besondern,</w:t>
        <w:br/>
        <w:t>allein, nach Derel an mein Schiff ges</w:t>
        <w:br/>
        <w:t>bracht wurde. Denn auf diesem war,</w:t>
        <w:br/>
        <w:t>ausser derschiffer und feinen ben sich has</w:t>
        <w:br/>
        <w:t>beyden Vol, kein anderer Mensch als</w:t>
        <w:br/>
        <w:t>ich wohl aber fanden sich in demselben</w:t>
        <w:br/>
        <w:t>Guter und andere Victnalien, die noch an</w:t>
        <w:br/>
        <w:t>unser Schiff, die obgedachte Vnio andan</w:t>
        <w:br/>
        <w:t>andere gehörete. bet</w:t>
        <w:br/>
        <w:t>Zwey Tage und zwo Nächte waren Em</w:t>
        <w:br/>
        <w:t>wir unter Wegens, che wir im Tere! ans ga</w:t>
        <w:br/>
        <w:t>famen; und weil ich keinen Duncken Feuer</w:t>
        <w:br/>
        <w:t>auf dem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8</w:t>
        <w:br/>
        <w:t>Erster Theil. I. Brief rc.</w:t>
        <w:br/>
        <w:t>auf dem Schiff sahe: so lasse ich meinen</w:t>
        <w:br/>
        <w:t>Herrn urtheilen, wie es bey solcher kalten</w:t>
        <w:br/>
        <w:t>Winters Zeit um mich muͤsie gestanden</w:t>
        <w:br/>
        <w:t>haben. Doch dieses gieng noch hin; es</w:t>
        <w:br/>
        <w:t>wird aber im Verfolg noch viel anders</w:t>
        <w:br/>
        <w:t>lauten, wenn Ihm werde vorstellen muͤs-</w:t>
        <w:br/>
        <w:t>sen, wie es ausgesehen habe, da wir zwi-</w:t>
        <w:br/>
        <w:t>schen Schottland und Norwegen, uber</w:t>
        <w:br/>
        <w:t>Hitland, auf der Höhe von 62. Graden</w:t>
        <w:br/>
        <w:t>Norder- olus Hoͤhe haben hinsegeln muͤs</w:t>
        <w:br/>
        <w:t>sen; anjetz sage nur, daß wir wegen con-</w:t>
        <w:br/>
        <w:t>traren Windes, z. Wochen im Texel lie-</w:t>
        <w:br/>
        <w:t>gemuͤssen, ehe wir auslauffen konten.</w:t>
        <w:br/>
        <w:t>Weil dieser Brief wegen vieler Um-</w:t>
        <w:br/>
        <w:t>staͤnde, und anderer mich betreffenden</w:t>
        <w:br/>
        <w:t>Ursachen, wieder alles Vermuthen ziem-</w:t>
        <w:br/>
        <w:t xml:space="preserve">lich anworden, </w:t>
      </w:r>
      <w:r>
        <w:rPr>
          <w:b/>
          <w:color w:val="DD2B05"/>
          <w:u w:val="single"/>
        </w:rPr>
        <w:t>soschemich</w:t>
      </w:r>
      <w:r>
        <w:t xml:space="preserve"> gezwungen,</w:t>
        <w:br/>
        <w:t>hiemit zu schliessen, und zu dritten, mein</w:t>
        <w:br/>
        <w:t>Herr wolle nicht uͤbel deuten, daß etwas</w:t>
        <w:br/>
        <w:t>auffuͤhrlich von den Mstaͤden, die</w:t>
        <w:br/>
        <w:t>mich zu dieser Reise gebracht, gehandelt</w:t>
        <w:br/>
        <w:t>hade. Denn ich gede die feste Versache-</w:t>
        <w:br/>
        <w:t>rung von mir, daß auch ins kuͤafftige, mei-</w:t>
        <w:br/>
        <w:t>ne Reise uͤber Seesoldaten, biß an das Ca-</w:t>
        <w:br/>
        <w:t>po du bonne Esperance. ausführlich</w:t>
        <w:br/>
        <w:t>deutlich und mit allen darzu gehoͤrigen</w:t>
        <w:br/>
        <w:t>Mstaͤden berichten will. Womit al-</w:t>
        <w:br/>
        <w:t>so Denselben der allgewaltigen Besch-</w:t>
        <w:br/>
        <w:t>tzung GOttes, mich aber in Seine beharr-</w:t>
        <w:br/>
        <w:t>liche Affection empfehle, dieweil unauf-</w:t>
        <w:br/>
        <w:t>hoͤrlich bin und bleibe</w:t>
        <w:br/>
        <w:t>Mein Herr rc.</w:t>
        <w:br/>
        <w:br/>
        <w:t>Der II. Brief.</w:t>
        <w:br/>
        <w:t>Was sich von Holland aus / biß an die Capo Erdische</w:t>
        <w:br/>
        <w:t>Insul S. Jago / zugetragen: und warum man daselbst anaͤn-</w:t>
        <w:br/>
        <w:t>den muͤssen.</w:t>
        <w:br/>
        <w:t>Mein Herr.</w:t>
        <w:br/>
        <w:br/>
        <w:t>Er Schluß meines vorigen</w:t>
        <w:br/>
        <w:t>hat mich verbuͤendlich ge-</w:t>
        <w:br/>
        <w:t>macht, das in demselben ge-</w:t>
        <w:br/>
        <w:t>thane Versprechen zu hab-</w:t>
        <w:br/>
        <w:t>ten, und ihm hiermit die Zu-</w:t>
        <w:br/>
        <w:t>faͤalle meiner Reise nach den Capo du bon-</w:t>
        <w:br/>
        <w:t>ne Esperance zu überschreiben; nicht</w:t>
        <w:br/>
        <w:t>zweifelende, er werde, wenn etwa durch ein</w:t>
        <w:br/>
        <w:t>lange Relation moͤachte beschwerlich fal</w:t>
        <w:br/>
        <w:t>len, keinen Verdruß daruͤber haben: son-</w:t>
        <w:br/>
        <w:t>dern vielmehr festiglich glauben, daß mir</w:t>
        <w:br/>
        <w:t>nmoͤglich gewesen, die Sachen kuͤartzer</w:t>
        <w:br/>
        <w:t>abzufassen, wenn sie anders einen deutil-</w:t>
        <w:br/>
        <w:t>chen Verstand in sich begreiffen sollen.</w:t>
        <w:br/>
        <w:br/>
        <w:t>Ich werde dahero, um allen Ver-</w:t>
        <w:br/>
        <w:t>druß undeci el zu meiden, kein ordentl-</w:t>
        <w:br/>
        <w:t>ches Diarium oder Tagr geister allhier an-</w:t>
        <w:br/>
        <w:t>fuͤhren, ob mir solches schon sehr leicht seyn</w:t>
        <w:br/>
        <w:t>wurde. Denn ich halte mich versichert</w:t>
        <w:br/>
        <w:t>daß Ihm wenig daran gelegen, ob Er weiß</w:t>
        <w:br/>
        <w:t>was vor Wind und Wetter wir taͤglich</w:t>
        <w:br/>
        <w:t>gehabt, welchen Boues wir gehalten, und</w:t>
        <w:br/>
        <w:t>was wir taͤglich vor eine Breite und Laͤenge</w:t>
        <w:br/>
        <w:t>gefunden haben; sondern es wird genug</w:t>
        <w:br/>
        <w:t>seyn, wenn Ihm die arresten und seltsam-</w:t>
        <w:br/>
        <w:t>sten Zufaͤalle, die mir diese gantze Reise üͤber</w:t>
        <w:br/>
        <w:t>vorgekommen, aufrichtig zuschicke, und</w:t>
        <w:br/>
        <w:t>doch dabey keinen noͤteigen Umstand in</w:t>
        <w:br/>
        <w:t>Vergessenheit stelle.</w:t>
        <w:br/>
        <w:br/>
        <w:t>Anaͤglich wird also vonnͤthen seyn,</w:t>
        <w:br/>
        <w:t>zu sagen, daß, nachdem wir den 22. De</w:t>
        <w:br/>
        <w:t>bember Anno 1704. im Texel angenom-</w:t>
        <w:br/>
        <w:t>men, die contraiiren Winde nicht gestat-</w:t>
        <w:br/>
        <w:t>tet haben, eher auszulaufen, biß den 8.</w:t>
        <w:br/>
        <w:br/>
        <w:t>Januarii Anno 1705. Es gieng eine</w:t>
        <w:br/>
        <w:t>grosse Flotte mit Uns in die See, welche</w:t>
        <w:br/>
        <w:t>theils nach dem Mirtellaͤandischen Meer,</w:t>
        <w:br/>
        <w:t>oder wie man sonsten redet, in die Strasse;</w:t>
        <w:br/>
        <w:t>theils nach andern und Mittelnͤchiischen</w:t>
        <w:br/>
        <w:t>Seestadͤden und Laͤndern ihren Weg nah-</w:t>
        <w:br/>
        <w:t>men. Der Ost-Indischen Schiffe aber</w:t>
        <w:br/>
        <w:t>waren nicht mehr als 9. die aus Texel aus-</w:t>
        <w:br/>
        <w:t>lieffe, dieweil die andern, so gleichfalls</w:t>
        <w:br/>
        <w:t>Ostindien besuchen solten, theils aus See-</w:t>
        <w:br/>
        <w:t>land, theils aus der Maahe abgiengen.</w:t>
        <w:br/>
        <w:br/>
        <w:t>Die Zeit uͤber, welche wir im Texel</w:t>
        <w:br/>
        <w:t>liegen musten, hatten wir gewißlich einen Texel-</w:t>
        <w:br/>
        <w:t>schweren Sturm auszustehen; indem</w:t>
        <w:br/>
        <w:t>viele sowohl Ost-Indische als andere</w:t>
        <w:br/>
        <w:t>Schiffe, von ihren Ackern losgeschlagen,</w:t>
        <w:br/>
        <w:t>und hiemit nach den Ufer zugejagt wur-</w:t>
        <w:br/>
        <w:t>den: viele waren auch, die, nachdem sie</w:t>
        <w:br/>
        <w:t>die Gefahr zu stranden vor Augen gehe-</w:t>
        <w:br/>
        <w:t>hen, endlich, nachdem sie 2. biß 3. Ancker</w:t>
        <w:br/>
        <w:t>verlohren hatten, noch den letzten und ei-</w:t>
        <w:br/>
        <w:t>ligen auslauffen, und dadurch eden wohl,</w:t>
        <w:br/>
        <w:t>GOtt sey Lob! Menschen und derselben</w:t>
        <w:br/>
        <w:t>Leben, nebst dem Schiff und die darmnen</w:t>
        <w:br/>
        <w:t>befindliche Guͤter erhalten haben.</w:t>
        <w:br/>
        <w:br/>
        <w:t>Die Nahmen der 9. Ost-Andischen Jaire mit</w:t>
        <w:br/>
        <w:t>Schiffe waren: der Koͤnig Carolus, die dem Aucto-</w:t>
        <w:br/>
        <w:t>Unio, auf welchen ich mit fuhre, und diese bauer-</w:t>
        <w:br/>
        <w:t>deyde waren von dem groͤsten Rang, nem-</w:t>
        <w:br/>
        <w:t>lich 160. Werckschuche lang, und fuͤhrete</w:t>
        <w:br/>
        <w:t>jedes 60. schwere Stuͤcke, oder Canoen,</w:t>
        <w:br/>
        <w:t>ohne die Bassen oder Doppelhacken; da-</w:t>
        <w:br/>
        <w:t>hero wurde das erste zum Admiral- und</w:t>
        <w:br/>
        <w:t>das andere zum Icc-Admirab-Schiff ge-</w:t>
        <w:br/>
        <w:t>brauchet,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2c.</w:t>
        <w:br/>
        <w:br/>
        <w:t>brauchet. Die andern giessen Schoner.</w:t>
        <w:br/>
        <w:t>loo, Flora, Fünfter, Landhorst, das Haus</w:t>
        <w:br/>
        <w:t>te Emert, der Ham, und das Haus cer</w:t>
        <w:br/>
        <w:t>Aa.</w:t>
        <w:br/>
        <w:br/>
        <w:t>Ehe wir also noch die offenbahre See</w:t>
        <w:br/>
        <w:t>besegeln konten wovon uns der obgedacht</w:t>
        <w:br/>
        <w:t>te contraire Wind abhielt, starb den 2.</w:t>
        <w:br/>
        <w:br/>
        <w:t xml:space="preserve">Jan. Anno 1705. </w:t>
      </w:r>
      <w:r>
        <w:rPr>
          <w:b/>
          <w:color w:val="DD2B05"/>
          <w:u w:val="single"/>
        </w:rPr>
        <w:t>einSoldat</w:t>
      </w:r>
      <w:r>
        <w:t>, dessen Nahmen</w:t>
        <w:br/>
        <w:t>ich nicht sonderlich in acht genom</w:t>
        <w:br/>
        <w:t>men, indem mir dazumal die ungewohnte</w:t>
        <w:br/>
        <w:t>See selbsten einige Ungelegenheit verbr</w:t>
        <w:br/>
        <w:t>fachte. Weil wir noch in Derel waren,</w:t>
        <w:br/>
        <w:t>hatten wir den Herm Burgermeister Ja</w:t>
        <w:br/>
        <w:t>cob Jacobs z. Hinlopen, als gecommittirten</w:t>
        <w:br/>
        <w:t>Bewindhabe oder Directeur der</w:t>
        <w:br/>
        <w:t>Amsterdamischen Kammer auf einem kleis</w:t>
        <w:br/>
        <w:t>nen oder Heckjagd Schiff ben uns von</w:t>
        <w:br/>
        <w:t>welchem ich auch daselbst viele Höflichkeit</w:t>
        <w:br/>
        <w:t>ten und grosse Ehre genoßen; wie ich denn</w:t>
        <w:br/>
        <w:t>unter andern, nach geendigter Muste</w:t>
        <w:br/>
        <w:t>rung, zu ihn in seine Jagd kommen, und</w:t>
        <w:br/>
        <w:t>unter einem Lateinichen Discurs, etliche</w:t>
        <w:br/>
        <w:t>Gläser Wein mit ihm trincken muste. Auf</w:t>
        <w:br/>
        <w:t>welches Herm hohe Verordnung, ob</w:t>
        <w:br/>
        <w:t>erwehnter entseelter Soldat eingebat</w:t>
        <w:br/>
        <w:t>det, in unsere Chalouppe oder Schuyt</w:t>
        <w:br/>
        <w:t>geneßet, und nach dem Haller zu geführet,</w:t>
        <w:br/>
        <w:t>auch daselbst in die Erde, und nicht in die</w:t>
        <w:br/>
        <w:t>See, mit Christ-üblichen Ceremonien be</w:t>
        <w:br/>
        <w:t>graben wurde.</w:t>
        <w:br/>
        <w:br/>
        <w:t>Bey dem Auslauffen dieser 9. Schafs</w:t>
        <w:br/>
        <w:t>fe, trug sich gleichfals ein merckwürdige</w:t>
        <w:br/>
        <w:t>Cafus zu, welchen als etwas omineus</w:t>
        <w:br/>
        <w:t>beyzufügen nöthig achte. Nachdem wir</w:t>
        <w:br/>
        <w:t>durch Lösung unserer Conone, von dem</w:t>
        <w:br/>
        <w:t>gecommittirten Herman Directore Peter</w:t>
        <w:br/>
        <w:t>van Dam, welcher den Herm Burgers</w:t>
        <w:br/>
        <w:t>meister Hinlopen abzulösen angenom</w:t>
        <w:br/>
        <w:t>men war, Abschied genommen hatten,</w:t>
        <w:br/>
        <w:t>und mit dergleichen Ehrenbezeugung aus</w:t>
        <w:br/>
        <w:t>feinem Jagd-Schiff waren gedancket wors</w:t>
        <w:br/>
        <w:t>den, segelten wir mit einem guten Ostwind</w:t>
        <w:br/>
        <w:t>den Derel vorbey: es kam aber der Both,</w:t>
        <w:br/>
        <w:t>oder das kleine Fahrzeug des Schiffes</w:t>
        <w:br/>
        <w:t>der Ham, vor unsere Bugspriet, oder das</w:t>
        <w:br/>
        <w:t>vordere Theil des Schiffes; und weil er</w:t>
        <w:br/>
        <w:t>durch einen Strick an das gedachte</w:t>
        <w:br/>
        <w:t>Schiff der Ham feste gemachet war, zog</w:t>
        <w:br/>
        <w:t>er unser Schiff so nahe an das andere, daß</w:t>
        <w:br/>
        <w:t>beyderseits Rahen an einander sitessen,</w:t>
        <w:br/>
        <w:t>eben als ob eines an das andere gemacht</w:t>
        <w:br/>
        <w:t>wäre und weil das Schiff der Ham, klei</w:t>
        <w:br/>
        <w:t>ner und schwächer war, als das unfere,</w:t>
        <w:br/>
        <w:t>muste die Sahe von dem Ham nothwen</w:t>
        <w:br/>
        <w:t>big brechen: wir waren auch noch nicht</w:t>
        <w:br/>
        <w:t>ohne größern Schaden von einander ges</w:t>
        <w:br/>
        <w:t>fommen, wenn nicht unser Capitain den</w:t>
        <w:br/>
        <w:t>Strick, womit der Both an den Ham fe</w:t>
        <w:br/>
        <w:t>fte gemacht war, hátte laffen abhauen, das</w:t>
        <w:br/>
        <w:t>mit derselbe in dieSee hineintreiben fons</w:t>
        <w:br/>
        <w:t>te; doch ist er durch obgedachtes Jagd</w:t>
        <w:br/>
        <w:t>Schiff des Herm van Dam wieder aufs</w:t>
        <w:br/>
        <w:t>gemischet, und nach Amsterdam gebracht</w:t>
        <w:br/>
        <w:t>worden, weil dem Schiff der Ham un</w:t>
        <w:br/>
        <w:t>möglich mehr beizukommen oder zuvol</w:t>
        <w:br/>
        <w:t>gen war.</w:t>
        <w:br/>
        <w:br/>
        <w:t>Unfere Ordres, die wir vorhero nicht s</w:t>
        <w:br/>
        <w:t>wusten, sondern allezeit festiglich glaube</w:t>
        <w:br/>
        <w:t>ten, wir würden durch den Canal passis</w:t>
        <w:br/>
        <w:t>ren, lautete aber nunmehro, daß wir sols a</w:t>
        <w:br/>
        <w:t>ten hinter Schottland umsegeln, um den</w:t>
        <w:br/>
        <w:t>damaligen feindlichen Capern und</w:t>
        <w:br/>
        <w:t>Krieges Schiffen des Königs in Franc</w:t>
        <w:br/>
        <w:t>reich nicht in den Mund zu lauffen; wos</w:t>
        <w:br/>
        <w:t>zu uns denn der von Morgen herwehende</w:t>
        <w:br/>
        <w:t>Wind sehr dienlich war: massen wir uns</w:t>
        <w:br/>
        <w:t>fern Curs zwischen Engelland und</w:t>
        <w:br/>
        <w:t>Teutschland fortsetzen, auch so, wiewohl</w:t>
        <w:br/>
        <w:t>weit beschwerlicher als Anfangs, zwischen</w:t>
        <w:br/>
        <w:t>Schottland und Norwegen erfolgeten,</w:t>
        <w:br/>
        <w:t>biß wir bey nahe die Höhe von 62. Gras</w:t>
        <w:br/>
        <w:t xml:space="preserve">den Norder-Breite </w:t>
      </w:r>
      <w:r>
        <w:rPr>
          <w:b/>
          <w:color w:val="DD2B05"/>
          <w:u w:val="single"/>
        </w:rPr>
        <w:t>erlangetenDenn</w:t>
      </w:r>
      <w:r>
        <w:br/>
        <w:t>es währet der gedachte Oste</w:t>
        <w:br/>
        <w:t>wind nicht allzulange; gestalten wie bes</w:t>
        <w:br/>
        <w:t>reits den dritten Tag nach unfern Auslauf</w:t>
        <w:br/>
        <w:t>fen, welcher war der 10. Januarii, in eis</w:t>
        <w:br/>
        <w:t>nen schweren Sturm verfielen, der aus</w:t>
        <w:br/>
        <w:t>dem NordWesten entstunds, und</w:t>
        <w:br/>
        <w:t>hefftig anhielte. Weil nun die Fächs</w:t>
        <w:br/>
        <w:t>te reichlich länger wurden, als sie gewöhn</w:t>
        <w:br/>
        <w:t>lich in Teutschland sind, der gedachte</w:t>
        <w:br/>
        <w:t>Wind aber uns ganz zuwider war: so</w:t>
        <w:br/>
        <w:t>gieng es freylich nicht allein viel langsamer</w:t>
        <w:br/>
        <w:t>fort, als in der erste, sondern unsere 9.</w:t>
        <w:br/>
        <w:br/>
        <w:t>Schiffe wurden auch dieselbige Nacht</w:t>
        <w:br/>
        <w:t>völlig von einander zerstreuet; so daß wir</w:t>
        <w:br/>
        <w:t>des andern Morgens ungefähr um 10.</w:t>
        <w:br/>
        <w:br/>
        <w:t>Uhr, da es eben wieder begonnen Tag zu</w:t>
        <w:br/>
        <w:t>werden, kein einziges mehr bey uns fas</w:t>
        <w:br/>
        <w:t>hen.</w:t>
        <w:br/>
        <w:br/>
        <w:t>Viel hin und wieder zu laviren, und</w:t>
        <w:br/>
        <w:t>die abwesende wieder aufzusuchen, gestat</w:t>
        <w:br/>
        <w:t>tete der ungestimme Wind gar nicht;</w:t>
        <w:br/>
        <w:t>deßwegen verfolgten wir, so gut immer</w:t>
        <w:br/>
        <w:t>möglich unsere Reise gegen Hitland, fas</w:t>
        <w:br/>
        <w:t>hen aber des andern Tages gegen Norden</w:t>
        <w:br/>
        <w:t>von uns einige Schiffe, nach welchen wir</w:t>
        <w:br/>
        <w:t>weil sie in unsern Weg waren, unsere</w:t>
        <w:br/>
        <w:t>Segel zurichteten; machten auch unters</w:t>
        <w:br/>
        <w:t>deßen alles, was zu einer guten Gegens</w:t>
        <w:br/>
        <w:t>wehr dienen konte, fertig, und brachten</w:t>
        <w:br/>
        <w:t>nach scharffer Ladung unserer Stücke,</w:t>
        <w:br/>
        <w:t>zwey grosse Kisten mit Granaten oben in</w:t>
        <w:br/>
        <w:t>den Mast.</w:t>
        <w:br/>
        <w:br/>
        <w:t>Diese hingegen da sie uns von fernen</w:t>
        <w:br/>
      </w:r>
      <w:r>
        <w:rPr>
          <w:b/>
          <w:color w:val="DD2B05"/>
          <w:u w:val="single"/>
        </w:rPr>
        <w:t>ankommensahen</w:t>
      </w:r>
      <w:r>
        <w:t>, hatten eben die Gedan</w:t>
        <w:br/>
        <w:t>den, welche wir hegeben, und bildete sich</w:t>
        <w:br/>
        <w:t>also jeder Theil ein, aniezo feinen Feind zu</w:t>
        <w:br/>
        <w:t>finden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 2c.</w:t>
        <w:br/>
        <w:br/>
        <w:t>inden, da wir doch, wie ich nachgehends</w:t>
        <w:br/>
        <w:t>erfahren, Freunde waren, einem Herm</w:t>
        <w:br/>
        <w:t>augehörten, und eine Flotte ausmache</w:t>
        <w:br/>
        <w:t>en. Unterdessen warteten jene dieses</w:t>
        <w:br/>
        <w:t>hal unserer nicht, weil sie uns vor einen</w:t>
        <w:br/>
        <w:t>rossen und mit allen wohlversorgten Cas</w:t>
        <w:br/>
        <w:t>er angesehen.</w:t>
        <w:br/>
        <w:br/>
        <w:t>Ob uns nun gleich das Glück unver</w:t>
        <w:br/>
        <w:t>thet wieder hätte zusammen geholffen,</w:t>
        <w:br/>
        <w:t>ohe doch aus angeregten Ursachen einer</w:t>
        <w:br/>
        <w:t>or dem andern, und die übrigen zer</w:t>
        <w:br/>
        <w:t>dreueten sich durch diesen Sturm noch</w:t>
        <w:br/>
        <w:t>vielmehr: wir aber bekamen endlich mit</w:t>
        <w:br/>
        <w:t>cofer Mühe und baurer Arbeit, den 28.</w:t>
        <w:br/>
        <w:br/>
        <w:t>Januarii die Inful Hitland ins Gesich</w:t>
        <w:br/>
        <w:t>zwischen welcher und der von Fero wir</w:t>
        <w:br/>
        <w:t>hindurch, und also hinter Schottland</w:t>
        <w:br/>
        <w:t>fortsegelten.</w:t>
        <w:br/>
        <w:br/>
        <w:t>Was es um dasige Gegend, in dieser</w:t>
        <w:br/>
        <w:t>ahrs-Zeit vor eine Kälte fen, ists nicht</w:t>
        <w:br/>
        <w:t>icht jemand glaublich zu machen; vor</w:t>
        <w:br/>
        <w:t>nehmlich einem solchen, der Zeit seines Les</w:t>
        <w:br/>
        <w:t>ens die See weder gesehen noch befahl:</w:t>
        <w:br/>
        <w:t>n: als worauf und in den Schiffen nir:</w:t>
        <w:br/>
        <w:t>gendswo ein anderes Feuer anzutreffen,</w:t>
        <w:br/>
        <w:t>8 in der Küche, welche jedoch so klein,</w:t>
        <w:br/>
        <w:t>ß faum 3. Menschen zugleich sich das</w:t>
        <w:br/>
        <w:t>nnen aufhalten können. Wer aber be</w:t>
        <w:br/>
        <w:t>encken will, wie falt es seyn würde, wenn</w:t>
        <w:br/>
        <w:t>mand hier in Teutschland, den ganzen</w:t>
        <w:br/>
        <w:t>Winter durch keine warme Stube oder</w:t>
        <w:br/>
        <w:t>ar fein Holz haben solte, bey dessen</w:t>
        <w:br/>
        <w:t>euer er sich wieder die eindringende Kál</w:t>
        <w:br/>
        <w:t>verwahren und erwärmen fonte, der</w:t>
        <w:br/>
        <w:t>wird sich nicht verwundern, wenn ich sa</w:t>
        <w:br/>
        <w:t>,daß die Kälte nebst der Melancholie</w:t>
        <w:br/>
        <w:t>rsache gewesen, daß ich kranck worden</w:t>
        <w:br/>
        <w:t>Vielleicht möchte mein Herz auf die</w:t>
        <w:br/>
        <w:t>gedancken gerathen, ob wäre die so ge</w:t>
        <w:br/>
        <w:t>adte See Kranckheit Schuld daran</w:t>
        <w:br/>
        <w:t>wesen, vermög welcher man alles von</w:t>
        <w:br/>
        <w:t>h geben muß, was nur immer sich im</w:t>
        <w:br/>
        <w:t>lagen befindet. Unerachtet ich num</w:t>
        <w:br/>
        <w:t>fe Kranckheit, die ich doch niemals ges</w:t>
        <w:br/>
        <w:t>bt, und die allerdings sehr beschwerlich</w:t>
        <w:br/>
        <w:t>len mag, darum gerne ausgestanden,</w:t>
        <w:br/>
        <w:t>eil ich so wol von bewährten See Chiais,</w:t>
        <w:br/>
        <w:t>als von vielen Menschen, die des</w:t>
        <w:br/>
        <w:t>ee-Lebens gewohnt waren, in Erfa</w:t>
        <w:br/>
        <w:t>theil gebracht, daß sie zur Gesundheit</w:t>
        <w:br/>
        <w:t>derlich diene: so hat sie doch mit dieser</w:t>
        <w:br/>
      </w:r>
      <w:r>
        <w:rPr>
          <w:b/>
          <w:color w:val="DD2B05"/>
          <w:u w:val="single"/>
        </w:rPr>
        <w:t>rzugestoffenen</w:t>
      </w:r>
      <w:r>
        <w:t xml:space="preserve"> Unpáßlichkeit keine Ge</w:t>
        <w:br/>
        <w:t>anschafft oder Verwandniß, als wel</w:t>
        <w:br/>
        <w:t>einig und allein die Kälte und die Mes</w:t>
        <w:br/>
        <w:t>chorie hat verursachet.</w:t>
        <w:br/>
        <w:br/>
        <w:t>Denn vors erste, war ich einer so</w:t>
        <w:br/>
        <w:t>engen und lang anhaltenden Kälte</w:t>
        <w:br/>
        <w:t>ht gewohnet, die durch die lange und</w:t>
        <w:br/>
        <w:t>kalte Nächte sehr viel vergrössert wurde;</w:t>
        <w:br/>
        <w:t>wie wir denn um diese Gegend und um</w:t>
        <w:br/>
        <w:t>diese Jahres Zeit, kaum 3. Stunden</w:t>
        <w:br/>
        <w:t>Tag, das übrige aber von 24. Stunden</w:t>
        <w:br/>
        <w:t>allezeit Nacht hatten. Mal</w:t>
        <w:br/>
        <w:t xml:space="preserve">Hernach, war ich in </w:t>
      </w:r>
      <w:r>
        <w:rPr>
          <w:b/>
          <w:color w:val="DD2B05"/>
          <w:u w:val="single"/>
        </w:rPr>
        <w:t>Teutschlandeeines</w:t>
      </w:r>
      <w:r>
        <w:br/>
        <w:t>guten warmen Ofens, in Holland</w:t>
        <w:br/>
        <w:t>aber der angenehmen Camine gewohnet,</w:t>
        <w:br/>
        <w:t>welche bende mir hier abgiengen, und also</w:t>
        <w:br/>
        <w:t>das falte Clima um soviel unerträglicher</w:t>
        <w:br/>
        <w:t>machten, je beschwerlicher mir die rauhe</w:t>
        <w:br/>
        <w:t>und falte Nächte fielen; ist also bey diesen</w:t>
        <w:br/>
        <w:t>Umständen kein Wunder, daß ob mich</w:t>
        <w:br/>
        <w:t>gleich in meinem mitgenommenen</w:t>
        <w:br/>
        <w:t>Schlaff-bette sehr warm zudeckte, und in</w:t>
        <w:br/>
        <w:t>dasselbe einwickelte, auch mit meinem</w:t>
        <w:br/>
        <w:t>Schlafrock mich wärmer verwahrete,</w:t>
        <w:br/>
        <w:t>dennoch die ganze Nacht nicht habe</w:t>
        <w:br/>
        <w:t>warm werden können, sondern darüber</w:t>
        <w:br/>
        <w:t>erkranken, und ein beschwerlich Lager</w:t>
        <w:br/>
        <w:t>ausstehen muste. Mel</w:t>
        <w:br/>
        <w:t>Hierzu fam nun drittens die Elans 2. D</w:t>
        <w:br/>
        <w:t>chorie, welche mich dazumahl erbármielich</w:t>
        <w:br/>
        <w:t>vexierte, weil ich des rauhen und rohen</w:t>
        <w:br/>
        <w:t>Schaf Lebens ungewohne nicht wohl mit</w:t>
        <w:br/>
        <w:t>solchen groben, zum theil unbändigen</w:t>
        <w:br/>
        <w:t xml:space="preserve">und fast wilden Wol wuste </w:t>
      </w:r>
      <w:r>
        <w:rPr>
          <w:b/>
          <w:color w:val="DD2B05"/>
          <w:u w:val="single"/>
        </w:rPr>
        <w:t>unzugehenSie</w:t>
      </w:r>
      <w:r>
        <w:br/>
        <w:t>wurde auch endlich dadurch verme</w:t>
        <w:br/>
        <w:t>ret, weil der Holländischen Sprache un</w:t>
        <w:br/>
        <w:t>kundig, wenig mit denenselben reden sons</w:t>
        <w:br/>
        <w:t>te: und ob gleich etwas sagte, das sie</w:t>
        <w:br/>
        <w:t>wohl und deutlich verstanden, wurde ich</w:t>
        <w:br/>
        <w:t>doch, wo nicht ausgelacht, doch zum we</w:t>
        <w:br/>
        <w:t>bigsten wieder etliche mal gefraget, und</w:t>
        <w:br/>
        <w:t>mit dem gewöhnlichen vvac fey je, oder</w:t>
        <w:br/>
        <w:t>auf gut Teutsch: was sagt ihr? von ihnen</w:t>
        <w:br/>
        <w:t>abgefertiget. " ctor</w:t>
        <w:br/>
        <w:t>Diesen aber ungeachtet, bildete mir De</w:t>
        <w:br/>
        <w:t>doch ein, meine Kranckheit, weil sie so</w:t>
        <w:br/>
        <w:t>lang anhielte, und mit einem Eckel vor Arg</w:t>
        <w:br/>
        <w:t>den Speisen vergesellschafftet war, müste</w:t>
        <w:br/>
        <w:t>von der See und keiner andern Ursache</w:t>
        <w:br/>
        <w:t>herrühren: deßwegen nahme auf Eina</w:t>
        <w:br/>
        <w:t>then unfers Ober-Chirurgi, eines Man</w:t>
        <w:br/>
        <w:t>nes von herrlicher Wissenschafft und vies</w:t>
        <w:br/>
        <w:t>ler Erfahrung in seiner Protection. Nahs</w:t>
        <w:br/>
        <w:t>mens Wilhelm van Deserten, aus einer</w:t>
        <w:br/>
        <w:t>kleinen Holländischen und unter Rotter</w:t>
        <w:br/>
        <w:t>dam liegenden Jusul gebürtig, am 6. Feb</w:t>
        <w:br/>
        <w:t>alarii, eine Vomitiv ein, welches zu die</w:t>
        <w:br/>
        <w:t>sem Ende aus Teutschland mitgenommen</w:t>
        <w:br/>
        <w:t>hatte, mir aber wie dem Hunde das Gras</w:t>
        <w:br/>
        <w:t>bekam. Denn an statt daß ich davon hát</w:t>
        <w:br/>
        <w:t>te bomiren sollen, wurde ich verstopffet; will</w:t>
        <w:br/>
        <w:t>und ob gleich durch ein warmes Bier dem oper</w:t>
        <w:br/>
        <w:t>vom ren wolte zu Hülffe kommen, ware</w:t>
        <w:br/>
        <w:t>doch alle Mühe umsonst und vergebens;</w:t>
        <w:br/>
        <w:t>wolte ich derohalben das Brech Pulver</w:t>
        <w:br/>
        <w:t>wieder aus dem Leibe haben, so war ich</w:t>
        <w:br/>
        <w:t>gezwun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2c.</w:t>
        <w:br/>
        <w:br/>
        <w:t>gezwungen den Finger in den Hals bustes</w:t>
        <w:br/>
        <w:t>cken, und die Natur selbsten zu swine</w:t>
        <w:br/>
        <w:t>gen.</w:t>
        <w:br/>
        <w:t>Einsmals geschahe es, daß Zeit währenden</w:t>
        <w:br/>
        <w:t>arrenden dieses Zustandes, meinen Capilain,</w:t>
        <w:br/>
        <w:t>den obgedachten Adrian Bogaert,</w:t>
        <w:br/>
        <w:t>durch einen Aufwvárter, welcher mir</w:t>
        <w:br/>
        <w:t>durch Ihn, auf Verordnung der Herrn</w:t>
        <w:br/>
        <w:t>Directorum, zugegeben ware, ersuchen</w:t>
        <w:br/>
        <w:t>ließ, mir wit etwas Zucker und Butter,</w:t>
        <w:br/>
        <w:t>zu warmen Bier an die Hand zu gehen:</w:t>
        <w:br/>
        <w:t>alleine mein Anfachen ist mir in Gnaden</w:t>
        <w:br/>
        <w:t>abgeschlagen worden, wiewohl ich nicht</w:t>
        <w:br/>
        <w:t>weiß warum? es wäre denn, daß mein</w:t>
        <w:br/>
        <w:t>Aufwarten nicht höflich genug darum</w:t>
        <w:br/>
        <w:t>begriffet, oder wohl gar vornen gegen</w:t>
        <w:br/>
        <w:t>gen und nur den Ajunt Warter darum</w:t>
        <w:br/>
        <w:t>angesprochen hätte. it</w:t>
        <w:br/>
        <w:t>Ich mußte mir derohalben auch hierin</w:t>
        <w:br/>
        <w:t>nen gefallen lassen, was meinem Capitain</w:t>
        <w:br/>
        <w:t>beliebte; ohneracht die expresse Ordre</w:t>
        <w:br/>
        <w:t>der Illustren Compagnie mit sich bring</w:t>
        <w:br/>
        <w:t>get, daß sie einem Krancken so leicht</w:t>
        <w:br/>
        <w:t>lich nichts abschlagen oder verweigern</w:t>
        <w:br/>
        <w:t>sollen; und ob gleich meinen Aufwarter</w:t>
        <w:br/>
        <w:t xml:space="preserve">wieder hinschickte, und </w:t>
      </w:r>
      <w:r>
        <w:rPr>
          <w:b/>
          <w:color w:val="DD2B05"/>
          <w:u w:val="single"/>
        </w:rPr>
        <w:t>ihmbedeuten</w:t>
      </w:r>
      <w:r>
        <w:t xml:space="preserve"> ließ,</w:t>
        <w:br/>
        <w:t>was massen in Amsterdam mein Geld</w:t>
        <w:br/>
        <w:t>davor hatte bezahlet, und deßwegen an</w:t>
        <w:br/>
        <w:t>bem Capo du bonne Esperance bey dem</w:t>
        <w:br/>
        <w:t>dasigen Herrn Gouverneur, vermag</w:t>
        <w:br/>
        <w:t>meiner an ihn habenden particulare</w:t>
        <w:br/>
        <w:t>Briefe, klagbar fallen würde: so habe</w:t>
        <w:br/>
        <w:t>doch damit nichts ausgerichtet, fan auch</w:t>
        <w:br/>
        <w:t>nicht wissen ob gedachter mein Aufwärter</w:t>
        <w:br/>
        <w:t>feine Boteschaft getreulich hat außgericht</w:t>
        <w:br/>
        <w:t>tet, als woran mich meines Capirains</w:t>
        <w:br/>
        <w:t>gute Art und angebohren Freundlichkeit</w:t>
        <w:br/>
        <w:t>zweifeln eiffet.</w:t>
        <w:br/>
        <w:br/>
        <w:t>Doch dieses habe nach der Zeit wohl</w:t>
        <w:br/>
        <w:t>s erfahren, gesehen und wahrgenommen,</w:t>
        <w:br/>
        <w:t>daß ein Capitain zur See, eben so groß</w:t>
        <w:br/>
        <w:t>fen Respect, Ehrerbietung und Höflich</w:t>
        <w:br/>
        <w:t>feit von seinen unterhabenden Bochge</w:t>
        <w:br/>
        <w:t>fellen und Soldaten præcendiret als</w:t>
        <w:br/>
        <w:t>immer ein Souveraine Herz in seinem</w:t>
        <w:br/>
        <w:t>Lande von seinen Unterthanen fodern</w:t>
        <w:br/>
        <w:t>mag.</w:t>
        <w:br/>
        <w:br/>
        <w:t>or Da ich in solchen erbarmlichen Zustand</w:t>
        <w:br/>
        <w:t>de, auf vielerley Weise gezwungen wurde,</w:t>
        <w:br/>
        <w:t>wieder von neuen als ein kleines Kind gehe</w:t>
        <w:br/>
        <w:t>zulernen, machte mir das hin und wieder</w:t>
        <w:br/>
        <w:t>Banden des Schiffes, nach entkräften</w:t>
        <w:br/>
        <w:t>Gliedern erst die grafte Ungelegenheit,</w:t>
        <w:br/>
        <w:t>dahero unser Ober-Steuermann Johan</w:t>
        <w:br/>
        <w:t>nes Sandwoort, aus Amsterdam gebürtig,</w:t>
        <w:br/>
        <w:t>sich über mich erbarmete und einen</w:t>
        <w:br/>
        <w:t>Strick quer über das Schiff zum anhal</w:t>
        <w:br/>
        <w:t>spannet; worauf den 19. Febr. I</w:t>
        <w:br/>
        <w:t>des Feuer völlig ausbrach, und mir der</w:t>
        <w:br/>
        <w:t>gänzlichen Untergang drohete.</w:t>
        <w:br/>
        <w:br/>
        <w:t>Denn ausser dem, daß als ein Sin</w:t>
        <w:br/>
        <w:t>endosser mit allerhand Träumen gequá</w:t>
        <w:br/>
        <w:t>let wurde, und manchmahl Sachen vor</w:t>
        <w:br/>
        <w:t>brachte, die sich weder reimesten noch</w:t>
        <w:br/>
        <w:t>schickten; so wurde auch wieder aufs</w:t>
        <w:br/>
        <w:t>neue franc, und bekam das quotidian</w:t>
        <w:br/>
        <w:t>Fieber, welches mich biß auf den 25</w:t>
        <w:br/>
        <w:t>Febr: so sehr abmattete, daß alle auf un</w:t>
        <w:br/>
        <w:t>fern Schiffe sich einbildeten, ich würde</w:t>
        <w:br/>
        <w:t>es nicht lange mehr machen, vielweniger</w:t>
        <w:br/>
        <w:t>das Capo du bonne Esperance lebendig</w:t>
        <w:br/>
        <w:t>zu sehen kriegen.</w:t>
        <w:br/>
        <w:br/>
        <w:t>Ahnerachtet ich vorher nicht so</w:t>
        <w:br/>
        <w:t>lang aufbleiben können bis man mir nur</w:t>
        <w:br/>
        <w:t>den Bart abiret, bin ich nach einen ges</w:t>
        <w:br/>
        <w:t>brauchten Laxari, welches mir der be</w:t>
        <w:br/>
        <w:t>reits oben gedachte Ober-Chirurgus ein</w:t>
        <w:br/>
        <w:t>gegeben, durch GOttes Gnade wieder</w:t>
        <w:br/>
        <w:t>glücklich befreyet, und hierauf in vollkom</w:t>
        <w:br/>
        <w:t>mene Gesundheit gesetzet worden; also,</w:t>
        <w:br/>
        <w:t>daß die ganze Reise über weiter nichts</w:t>
        <w:br/>
        <w:t>von einem Ungemach oder Leibes</w:t>
        <w:br/>
        <w:t>Schwachheit gewest habe: und ob mir</w:t>
        <w:br/>
        <w:t>gleich nach der Zeit alle Haare, auges</w:t>
        <w:br/>
        <w:t>fallen, daß mit einem ganz kahlen Haup</w:t>
        <w:br/>
        <w:t>te an das Capo gekommen; so ist doch</w:t>
        <w:br/>
        <w:t>solches ohne Schmerzen und Hauptweh</w:t>
        <w:br/>
        <w:t>zugegangen, der Verlust aber nachmahls</w:t>
        <w:br/>
        <w:t>aufdem Capo selbsten, desto reichlicher ers</w:t>
        <w:br/>
        <w:t>setzet worden.</w:t>
        <w:br/>
        <w:br/>
        <w:t>Daß aber auch dieses Ungemach von</w:t>
        <w:br/>
        <w:t>der grossen ausgestandenen Kälte, der</w:t>
        <w:br/>
        <w:t>Melancholie, und denen sonst ungewöhnt</w:t>
        <w:br/>
        <w:t>lichen harten, rauhen und gefallenen</w:t>
        <w:br/>
        <w:t>Speisen müsse entsprungen seyn, schliesse</w:t>
        <w:br/>
        <w:t>daher, weil je näher wir an die Zonam</w:t>
        <w:br/>
        <w:t>torridam oder die helffe Welt - Gegend,</w:t>
        <w:br/>
        <w:t>und also in das warmelani famen je we</w:t>
        <w:br/>
        <w:t>niger mich einige Leibes Ungemach bes</w:t>
        <w:br/>
        <w:t>troffen: welches desto deutlicher daher</w:t>
        <w:br/>
        <w:t>erhellet, weil wir den 27. Februarii albe</w:t>
        <w:br/>
        <w:t>reits unter der Elevatione Poli Borealis</w:t>
        <w:br/>
        <w:t>von 25. Graden waren; als an welchem</w:t>
        <w:br/>
        <w:t>Tage ich dieses Jahr das erstemal habe</w:t>
        <w:br/>
        <w:t>Donnern hören, und Wetterleuchten</w:t>
        <w:br/>
        <w:t>gesehen.</w:t>
        <w:br/>
        <w:br/>
        <w:t>Dich nun hierauf GOTT sey ewig</w:t>
        <w:br/>
        <w:t>und herzlich davor gedancket, wiederum</w:t>
        <w:br/>
        <w:t xml:space="preserve">in vollkommene Gesundheit </w:t>
      </w:r>
      <w:r>
        <w:rPr>
          <w:b/>
          <w:color w:val="DD2B05"/>
          <w:u w:val="single"/>
        </w:rPr>
        <w:t>gefeßetwar</w:t>
      </w:r>
      <w:r>
        <w:t>,</w:t>
        <w:br/>
        <w:t>genoß ich nebst andern etwas mehr der</w:t>
        <w:br/>
        <w:t>freyen Lufft; hielte mich oben auf dem</w:t>
        <w:br/>
        <w:t>Schiff auf woselbst auch mein klein. Rám</w:t>
        <w:br/>
        <w:t>kerche war, und redete so gut mir möglich</w:t>
        <w:br/>
        <w:t>war, mit denen Schiffs Officier Holl</w:t>
        <w:br/>
        <w:t>indisch: wordurch auch Ihre Liebe ge</w:t>
        <w:br/>
        <w:t>gen mich zu Wege brachte, und so viel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 c.</w:t>
        <w:br/>
        <w:br/>
        <w:t>hielte, daß Sie nichts Neues in der</w:t>
        <w:br/>
        <w:t>See sahen, davon sie mir nicht Part gas</w:t>
        <w:br/>
        <w:t>en, und mir brieffen alles mit Ihnen an</w:t>
        <w:br/>
        <w:t>fehen; wie wir denn den 28. Februarii</w:t>
        <w:br/>
        <w:t>in erstenmahle einen Nord Caper,</w:t>
        <w:br/>
        <w:t>der einen kleinen Wallfisch sahen.</w:t>
        <w:br/>
        <w:t>Hieraus erkanten wir nun, daß wir</w:t>
        <w:br/>
        <w:t>ie Spanische See, wo nicht vollkom</w:t>
        <w:br/>
        <w:t>nen pariret, doch nahe ben dem En</w:t>
        <w:br/>
        <w:t>e derselben waren, und also nicht mehr</w:t>
        <w:br/>
        <w:t xml:space="preserve">acit von dem Capo Verd abden </w:t>
      </w:r>
      <w:r>
        <w:rPr>
          <w:b/>
          <w:color w:val="DD2B05"/>
          <w:u w:val="single"/>
        </w:rPr>
        <w:t>fontenInsere</w:t>
      </w:r>
      <w:r>
        <w:br/>
        <w:t>Officiers unterdessen, die sich is</w:t>
        <w:br/>
        <w:t>er diesen Fortgang dreueten, den wir</w:t>
        <w:br/>
        <w:t>nunmehro nach ausgestandenen schweren</w:t>
        <w:br/>
        <w:t>Stürmen, um den Nord hatten, mach:</w:t>
        <w:br/>
        <w:t>en sich nebst denen Frauen Personen,</w:t>
        <w:br/>
        <w:t>eren wir 6. auf unsern Schiff hatten,</w:t>
        <w:br/>
        <w:t>emlich 2. Weiber mit ihren 3. Töchtern,</w:t>
        <w:br/>
        <w:t>and einer Magd, davon eine mit Ihrem</w:t>
        <w:br/>
        <w:t>Töchtern nach Batavia fuhren Mann</w:t>
        <w:br/>
        <w:t>absegelte, dez sie expelle entbotden hatte,</w:t>
        <w:br/>
        <w:t>en 2. Martii frolich, truncken Wein und</w:t>
        <w:br/>
        <w:t>Bier und Tanzten wacker: wodurch</w:t>
        <w:br/>
        <w:t>enn alles Bold gleichfals rege gemacht</w:t>
        <w:br/>
        <w:t>wurde, daß es mit Schiffs Spielen, wel</w:t>
        <w:br/>
        <w:t>hes eine grobe Art zu kurzweilen, die</w:t>
        <w:br/>
        <w:t>Zeit pagirte, und also den Tag, auch</w:t>
        <w:br/>
        <w:t>in gutes Theil der Nacht damit zubrach</w:t>
        <w:br/>
        <w:t>en.</w:t>
        <w:br/>
        <w:br/>
        <w:t>Weil ich hier des Tankens und ande</w:t>
        <w:br/>
        <w:t>erschaffe Fröhlichkeiten einige Meldung</w:t>
        <w:br/>
        <w:t>ethan, so wird mein Herz mir hoffent</w:t>
        <w:br/>
        <w:t>ich nicht verargen, wenn Ihm davon</w:t>
        <w:br/>
        <w:t>och etwas mehrers und ausführlicher</w:t>
        <w:br/>
        <w:t>Nachricht gebe. Es pfleget nemlich je</w:t>
        <w:br/>
        <w:t>es Schiff seinen besondern Trommel</w:t>
        <w:br/>
        <w:t>lager zu haben durch welchen</w:t>
        <w:br/>
        <w:t>venn Er sich hören lasset, so wohl Abends</w:t>
        <w:br/>
        <w:t>and Morgens die Wache auf denen</w:t>
        <w:br/>
        <w:t>Schiffen aufgeeyßet, und andere in dem</w:t>
        <w:br/>
        <w:t>Schiff vorfallende Begebenheiten ange</w:t>
        <w:br/>
        <w:t>chtet als auch die Ankunft fremder Cha</w:t>
        <w:br/>
        <w:t>suppen, und derer in denselben sibenden</w:t>
        <w:br/>
        <w:t>reden Personen, die entweder eine Vis</w:t>
        <w:br/>
        <w:t>ite ablegen, oder um anderer Ursachen</w:t>
        <w:br/>
        <w:t>villen mit dem Capitain, auch andern</w:t>
        <w:br/>
        <w:t>Schiffs Officier sprechen wollen, zum</w:t>
        <w:br/>
        <w:t>Voraus pfleget angekündiget und ange:</w:t>
        <w:br/>
        <w:t>meldet zu werden.</w:t>
        <w:br/>
        <w:br/>
        <w:t>Solche Ankunfft der Chalouppen</w:t>
        <w:br/>
        <w:t>würde aber der Trommelschläger so zeitlich</w:t>
        <w:br/>
        <w:t>icht allezeit ansichtig werden können,</w:t>
        <w:br/>
        <w:t>venn nicht der oben in dem Mast sibende,</w:t>
        <w:br/>
        <w:t>and daselbst die Wache haltende Baths</w:t>
        <w:br/>
        <w:t>Gesell vorhero tieffe und es dem</w:t>
        <w:br/>
        <w:t>enten im Schiff die Wache habenden</w:t>
        <w:br/>
        <w:t>Steuermann ankündigte; der dann hier</w:t>
        <w:br/>
        <w:t>auf alsobald hingehet, und dem Capitain</w:t>
        <w:br/>
        <w:t>avon Nachricht giebet: auf dessen Ordre</w:t>
        <w:br/>
        <w:t>hernach erst die Trommel berühret, die</w:t>
        <w:br/>
        <w:t>Fallaries oder die Schiffs: Treppe affer</w:t>
        <w:br/>
        <w:t>dem Schiff feft angemacht, und das</w:t>
        <w:br/>
        <w:t>Volck darauf bestellet wird, um diesen an</w:t>
        <w:br/>
        <w:t>formenden Fremdlingen die Hand zu</w:t>
        <w:br/>
        <w:t>bieten, damit sie sicher in das Schiff hin</w:t>
        <w:br/>
        <w:t>über gehen können.</w:t>
        <w:br/>
        <w:br/>
        <w:t>Wenn nun ausser dem auch das w</w:t>
        <w:br/>
        <w:t>Volck sich will frölich und lustig erzeigen, a</w:t>
        <w:br/>
        <w:t>so erhalten Sie dann wohl, absonderlich bra</w:t>
        <w:br/>
        <w:t>wenn der Capitain selbsten luftigen Humeurs</w:t>
        <w:br/>
        <w:t>ist, daß sie die Trommel dabey</w:t>
        <w:br/>
        <w:t>gebrauchen, und Ihre Fröhlichkeit, in</w:t>
        <w:br/>
        <w:t>Gegenwart des Capitains, auch anderer</w:t>
        <w:br/>
        <w:t>Officier fortsetzen mögen; worden Ih</w:t>
        <w:br/>
        <w:t>nen denn, wenn sie sich in des Capitains</w:t>
        <w:br/>
        <w:t>Humeur zuschicken wissen, und Sachen</w:t>
        <w:br/>
        <w:t>spielen, die nach seinem Guato seyn, offt</w:t>
        <w:br/>
        <w:t>mals einen Schluck Brandwein, oder</w:t>
        <w:br/>
        <w:t>auch wohl einen Trunck Spanischen</w:t>
        <w:br/>
        <w:t xml:space="preserve">Wein zureichen, dem Bottelier oder </w:t>
      </w:r>
      <w:r>
        <w:rPr>
          <w:b/>
          <w:color w:val="DD2B05"/>
          <w:u w:val="single"/>
        </w:rPr>
        <w:t>Difpenfie</w:t>
      </w:r>
      <w:r>
        <w:br/>
        <w:t>anbefohlen wird.</w:t>
        <w:br/>
        <w:br/>
        <w:t>Die Spiele aber, welche dieses un Be</w:t>
        <w:br/>
        <w:t>besonnene Bold vornimmt, habe schon</w:t>
        <w:br/>
        <w:t>gesaget, daß sie offtmals in einer groben ke</w:t>
        <w:br/>
        <w:t>Art zu kurzweilen bestehen. Denn sie bäh</w:t>
        <w:br/>
        <w:t>len etliche Unwissende und unbetrieben</w:t>
        <w:br/>
        <w:t>aus, diese nackend ausziehen, und ihnen</w:t>
        <w:br/>
        <w:t>das Hindertheil schwarz färben: oder sie</w:t>
        <w:br/>
        <w:t>exere ren auf eine andere Manier einen</w:t>
        <w:br/>
        <w:t>Actum der just hangen diese Nackende</w:t>
        <w:br/>
        <w:t>unter denen Armen auf: oder aber sie</w:t>
        <w:br/>
        <w:t>färben sich selbsten schwarz im Gesich</w:t>
        <w:br/>
        <w:t>te und beschmieren damit auch andere,</w:t>
        <w:br/>
        <w:t>auf die sie es versehen haben, unter dem</w:t>
        <w:br/>
        <w:t>Schein eines Kusses; oder aber, wenn</w:t>
        <w:br/>
        <w:t>es gar böfflich zugehen soll, so nehmen sie</w:t>
        <w:br/>
        <w:t>einen Strick, schlingen denselben mit</w:t>
        <w:br/>
        <w:t>ihrer zweyen in der Runde, und lassen</w:t>
        <w:br/>
        <w:t>andere darüber springen, fangen sie aber</w:t>
        <w:br/>
        <w:t>einen, der nicht hurtig genug hinüber</w:t>
        <w:br/>
        <w:t>springet, und etwa den Strick zwischen</w:t>
        <w:br/>
        <w:t>denen Ruffen hat, oder gar zu fallen tom</w:t>
        <w:br/>
        <w:t>met, so muß derselbe einen der Schlim</w:t>
        <w:br/>
        <w:t>genden ablösen, und selbiger so lang fort</w:t>
        <w:br/>
        <w:t>schlingen, biß er wieder auf gleiche Weis</w:t>
        <w:br/>
        <w:t>fe abgeloͤset wird. Viele andere allzu</w:t>
        <w:br/>
        <w:t>grobe manieren übergehe mit Fleiß mit</w:t>
        <w:br/>
        <w:t>Stillschweigen, damit Seine und viel</w:t>
        <w:br/>
        <w:t>leicht auch andere keusche Ohren nicht be</w:t>
        <w:br/>
        <w:t>ledige.</w:t>
        <w:br/>
        <w:br/>
        <w:t>Ausser dem Tambour findet sich auch</w:t>
        <w:br/>
        <w:t>auf den meisten Ost Indischen Schiffen Er</w:t>
        <w:br/>
        <w:t>(denn von denen Kriegs-Schiffen ist hier</w:t>
        <w:br/>
        <w:t>die Rede nicht) ein Trompeter, welcher b</w:t>
        <w:br/>
        <w:t>ordinairs Morgens und Abends blasen,</w:t>
        <w:br/>
        <w:t>und die Ankunfft des Tages durch die</w:t>
        <w:br/>
        <w:t>Melodie: Aus meines Herzens: Grund</w:t>
        <w:br/>
        <w:t>de zc. der Nacht aber, durch Aestim</w:t>
        <w:br/>
        <w:t>mung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 c.</w:t>
        <w:br/>
        <w:br/>
        <w:t>mung: Nun ruhen alle Walder, anfún</w:t>
        <w:br/>
        <w:t>ligen muß. Gegen Ebens Zeit láffet</w:t>
        <w:br/>
        <w:t>Er sich wiederum hören, und wennes</w:t>
        <w:br/>
        <w:t>fonten dem Capitain gefällt, oder frem</w:t>
        <w:br/>
        <w:t>de Chalouppen nebst fremden Officireren</w:t>
        <w:br/>
        <w:t>ankommen, oder auch schon zu gegen</w:t>
        <w:br/>
        <w:t>find, muß er abermahls die Trompette</w:t>
        <w:br/>
        <w:t>anfetzen.</w:t>
        <w:br/>
        <w:br/>
        <w:t>Hat aber der Capitain ben schönen</w:t>
        <w:br/>
        <w:t>Wetter und guten Wind selbsten vor,</w:t>
        <w:br/>
        <w:t>sich eine Lust zu machen, affer welcher</w:t>
        <w:br/>
        <w:t>Beit wie sich leicht einzubilden wenig an</w:t>
        <w:br/>
        <w:t>die Lustbarkeit gedacht wird, so bedienet</w:t>
        <w:br/>
        <w:t>er sich feines Trompeters, und lasset</w:t>
        <w:br/>
        <w:t>sich ein Runda aufblasen; und weil sel</w:t>
        <w:br/>
        <w:t>ten ein ganzes Schiffs Volck wird anzu</w:t>
        <w:br/>
        <w:t>treffen seyn, unter welchem keine Liebh</w:t>
        <w:br/>
        <w:t>ber der edlen Music solten gefunden wers</w:t>
        <w:br/>
        <w:t>den, so brauchet man auch diese zur Luft</w:t>
        <w:br/>
        <w:t>barkeit mit; ja sie selbsten setzen sich offts</w:t>
        <w:br/>
        <w:t>mals zusammen, und machen sich ein lus</w:t>
        <w:br/>
        <w:t>siges Stückchen, hier mit Violinen,</w:t>
        <w:br/>
        <w:t>dorten mit Hautboisten, jenseits mit Flo</w:t>
        <w:br/>
        <w:t>ten und an einen andelot mit einer:</w:t>
        <w:br/>
        <w:t>cal Music auf; so daß es bey schönen und</w:t>
        <w:br/>
        <w:t>angenehmen Wetter, auf einem Schafe</w:t>
        <w:br/>
        <w:t>viel luftiger zugehet, als bey dem frölich</w:t>
        <w:br/>
        <w:t>ten Gastmahl am Lande; massen man</w:t>
        <w:br/>
        <w:t>haben eben so wohl tanget und springet,</w:t>
        <w:br/>
        <w:t>isset und trincket, als bey einer Bahrens</w:t>
        <w:br/>
        <w:t>Hochzeit: ja es werden dann und wann,</w:t>
        <w:br/>
        <w:t>nachdem bequeme Leute zu finden, auf des</w:t>
        <w:br/>
        <w:t xml:space="preserve">nen Schiffen gar Comoedien </w:t>
      </w:r>
      <w:r>
        <w:rPr>
          <w:b/>
          <w:color w:val="DD2B05"/>
          <w:u w:val="single"/>
        </w:rPr>
        <w:t>gespieletnun</w:t>
      </w:r>
      <w:r>
        <w:t>,</w:t>
        <w:br/>
        <w:t>welche das Capo Verde anging,</w:t>
        <w:br/>
        <w:t>befráfftigte des andern Tages die gefun</w:t>
        <w:br/>
        <w:t>dene und wohl oberhirte Elevatio Poli,</w:t>
        <w:br/>
        <w:t>vermög welcher wir nunmehro dem 23.</w:t>
        <w:br/>
        <w:br/>
        <w:t>Grad pasfiret, und uns also in der Zona</w:t>
        <w:br/>
        <w:t>Torrida befanden. Es stimmet</w:t>
        <w:br/>
        <w:t>auch die Farbe des See-Wassers damit</w:t>
        <w:br/>
        <w:t>überein, als welche sehr grünlicht war,</w:t>
        <w:br/>
        <w:t>und immer grüner wurde, je náher wir</w:t>
        <w:br/>
        <w:t>Dem Capo Verde famen: auch solche</w:t>
        <w:br/>
        <w:t>Farbe behielte, biß wir bey nahe das</w:t>
        <w:br/>
        <w:t>Capo du bonne Esperance erreichten,</w:t>
        <w:br/>
        <w:t>gleich denn solches bereits Varenius in</w:t>
        <w:br/>
        <w:t>Geograph, General. Lib 1. cap. 13. Prop15. p. m. 193</w:t>
        <w:br/>
        <w:t>nebst vielen andern Aucho</w:t>
        <w:br/>
        <w:t>ribus angemercket hat.</w:t>
        <w:br/>
        <w:br/>
        <w:t xml:space="preserve">denenselben die Inful St. </w:t>
      </w:r>
      <w:r>
        <w:rPr>
          <w:b/>
          <w:color w:val="DD2B05"/>
          <w:u w:val="single"/>
        </w:rPr>
        <w:t>AntonioNord</w:t>
      </w:r>
      <w:r>
        <w:br/>
        <w:t>Ost gen Osten von uns, dawir doch bey</w:t>
        <w:br/>
        <w:t>nahe noch is. Meilen davon ab waren;</w:t>
        <w:br/>
        <w:t>welches sattsam anzeigt, daß das Gebur</w:t>
        <w:br/>
        <w:t>ge derselben sehr hoch) seyn muß. Durch</w:t>
        <w:br/>
        <w:t>ein Perpectiv offenbaheen sich die bloß</w:t>
        <w:br/>
        <w:t>fen und kahlen Felsen auf deren Opizen</w:t>
        <w:br/>
        <w:t>gleichwohl einige Bäume wuchsen; es</w:t>
        <w:br/>
        <w:t>entdeckten sich auch verschiedene Klufft,</w:t>
        <w:br/>
        <w:t>als hohle Wege, lángs welche man auf</w:t>
        <w:br/>
        <w:t xml:space="preserve">das Gebürge kommen </w:t>
      </w:r>
      <w:r>
        <w:rPr>
          <w:b/>
          <w:color w:val="DD2B05"/>
          <w:u w:val="single"/>
        </w:rPr>
        <w:t>fonteNachdem</w:t>
      </w:r>
      <w:r>
        <w:br/>
        <w:t>wir nun also noch etliche</w:t>
        <w:br/>
        <w:t>Tage fortgesegelt, sahen wir endlichdas</w:t>
        <w:br/>
        <w:t>Morgens den 9. Martii, die Capo Versche</w:t>
        <w:br/>
        <w:t>Infeln, welche die Alten, Hefe</w:t>
        <w:br/>
        <w:t>rides oder Gorgonas auch Coradas die</w:t>
        <w:br/>
        <w:t>Holländer aber die Sals Infeln ges</w:t>
        <w:br/>
        <w:t>nennet; die auch An. 1440. wie Allee</w:t>
        <w:br/>
        <w:t>lib. V. cap. 12. Cosmogr. berichtet, ganz</w:t>
        <w:br/>
        <w:t>würt und die gefunden worden: und aus</w:t>
        <w:br/>
        <w:t>Selbigen Tages gegen den Abend,</w:t>
        <w:br/>
        <w:t>ungefähr um 4. Uhr, offenbahret sich</w:t>
        <w:br/>
        <w:t>auch die Insul S. Vincentio, von wel</w:t>
        <w:br/>
        <w:t>cher man wegen einbrechender Nacht,</w:t>
        <w:br/>
        <w:t>nichts deutliches erkennen fonte: und</w:t>
        <w:br/>
        <w:t>des andern Tages sahen wir die Inful</w:t>
        <w:br/>
        <w:t>St Lucia, St. Nicolaus, und Chaon,</w:t>
        <w:br/>
        <w:t>welche die kleineste von denen 11. ist,</w:t>
        <w:br/>
        <w:t>welche man auf denen See Charten abs</w:t>
        <w:br/>
        <w:t>gezeichnet findet; lieget auch náchst an</w:t>
        <w:br/>
        <w:t>der vorgedachten Inful St. Nicolaussen</w:t>
        <w:br/>
        <w:t>Wind war uns ganz entgegen, um</w:t>
        <w:br/>
        <w:t>diese nahe vornen flegeln zu können, und</w:t>
        <w:br/>
        <w:t>etwas deutlichere Anmerckungen von Ih</w:t>
        <w:br/>
        <w:t>nen zu machen.</w:t>
        <w:br/>
        <w:br/>
        <w:t>Nachmittags ungefähr um 1. Uhr fa</w:t>
        <w:br/>
        <w:t>hen wir wieder eine Insel allein wir zweis</w:t>
        <w:br/>
        <w:t>selten, ob elbige die Insel St. Jago oder</w:t>
        <w:br/>
        <w:t>del Fuogo seyn möchte; die folgende</w:t>
        <w:br/>
        <w:t>Nacht aber gab gar bald den Ausschlag,</w:t>
        <w:br/>
        <w:t xml:space="preserve">daß es nicht St. Jago soudern </w:t>
      </w:r>
      <w:r>
        <w:rPr>
          <w:b/>
          <w:color w:val="DD2B05"/>
          <w:u w:val="single"/>
        </w:rPr>
        <w:t>delkuogo</w:t>
      </w:r>
      <w:r>
        <w:br/>
        <w:t>fey, weil der darauf liegende Feuer-pens</w:t>
        <w:br/>
        <w:t>ende Berg rauchte, und eine Flamme,</w:t>
        <w:br/>
        <w:t>wohl so groß als ein gemeiner Back Kis</w:t>
        <w:br/>
        <w:t>bel oder Wasser-Stande von sich gehen</w:t>
        <w:br/>
        <w:t>ließ; die aber bey Tag nicht zusehen war,</w:t>
        <w:br/>
        <w:t>indem man nichts als einen beloffen geoffen</w:t>
        <w:br/>
        <w:t>aufsteigenden Rauch bemarcken concedes</w:t>
        <w:br/>
        <w:t>folgenden Tages, welche war</w:t>
        <w:br/>
        <w:t>der 11. Martii sahen wir endlich auch die</w:t>
        <w:br/>
        <w:t>Inful St. Jago mit ihren hohen Bergen</w:t>
        <w:br/>
        <w:t>und felsigen Ufern, aus dem Wasser</w:t>
        <w:br/>
        <w:t>hervorkommen: und weil wir kaum eine</w:t>
        <w:br/>
        <w:t>halbe Meile von dannen waren konten</w:t>
        <w:br/>
        <w:t>wir nicht nur ihre rauhe Klippen deutlich</w:t>
        <w:br/>
        <w:t>besehen; sondern auch die Abwechselung</w:t>
        <w:br/>
        <w:t>des bald Rauch bald Feuer ausspeienden</w:t>
        <w:br/>
        <w:t>Berges del Fuogo. eigentlicher betrachten.</w:t>
        <w:br/>
        <w:br/>
        <w:t>Es entstunds damals unter denen Setu</w:t>
        <w:br/>
        <w:t>erbeuten eine Difput, ob nemlich die Inful</w:t>
        <w:br/>
        <w:t>St. Jago und del Fuogo, so weit von</w:t>
        <w:br/>
        <w:t>einander abgelegen wären, als die See</w:t>
        <w:br/>
        <w:t>Warten anwiesen? welche aber niemand</w:t>
        <w:br/>
        <w:t>von Ihnen eigentlich beizulegen wußte,</w:t>
        <w:br/>
        <w:t>weil jedweden die Ufer fehr nahe benen</w:t>
        <w:br/>
        <w:t>ander zu liegen dancket: der Unter</w:t>
        <w:br/>
        <w:t>Steuermann aber Johannes van der</w:t>
        <w:br/>
        <w:t>Dorft hielte mit mir davor, daß die ho</w:t>
        <w:br/>
        <w:t>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I. Brief. 20.</w:t>
        <w:br/>
        <w:br/>
        <w:t>e beiderseitige Difer das Aug betrogen,</w:t>
        <w:br/>
        <w:t>nd gefolglich die Gesicht Strahlen viel</w:t>
        <w:br/>
        <w:t>irer machten, als sie in der That waren.</w:t>
        <w:br/>
        <w:t>Den 12. darauf folgenden Martii,</w:t>
        <w:br/>
        <w:t>onten wir wegen contra ren Windes</w:t>
        <w:br/>
        <w:t>nicht näher an die Inful St. Jago tom</w:t>
        <w:br/>
        <w:t>nen; doch sahen wir desselbigen Tages,</w:t>
        <w:br/>
        <w:t>nebst der Inful delato. wiederum ein</w:t>
        <w:br/>
        <w:t>tectes Wunder der Natur, nemlich einen</w:t>
        <w:br/>
        <w:t>Fisch, den die See Leute Haar, die Na</w:t>
        <w:br/>
        <w:t>cur Forscher aber Canem Carcharia</w:t>
        <w:br/>
        <w:t>tennen, welcher nicht allzu groß, doch</w:t>
        <w:br/>
        <w:t>iber 6. Werck Schuhe lang war. Nach</w:t>
        <w:br/>
        <w:t>meinen Urtheil halte davor, daß ein Fisch</w:t>
        <w:br/>
        <w:t>solcher Art doch grösser vom Leib, als die</w:t>
        <w:br/>
        <w:t>er, den Propheten Jonam hat eingeschl</w:t>
        <w:br/>
        <w:t>fet, und vnversehret wieder auffgeworf</w:t>
        <w:br/>
        <w:t>fen, gleich anderwärts weit-läufftig aus</w:t>
        <w:br/>
        <w:t>Führen werde. Sein Fleisch hat uns eine</w:t>
        <w:br/>
        <w:t>gute Mittags Mahlzeit verschaffet, ob</w:t>
        <w:br/>
        <w:t>leich der Capilain, welcher Ihn vor seis</w:t>
        <w:br/>
        <w:t>ten Feind und Menschen-Fresser hielte,</w:t>
        <w:br/>
        <w:t>nichts davon genoß.</w:t>
        <w:br/>
        <w:br/>
        <w:t>Wir fiengen auch an eben diesen Tag</w:t>
        <w:br/>
        <w:t>einen Tonnen Fisch, dessen Fleisch nicht</w:t>
        <w:br/>
        <w:t>auf unsere, wohl aber des gemeinen</w:t>
        <w:br/>
        <w:t>Bolus Tafel kam und ihnen eine gute Abend-Mahlzeit</w:t>
        <w:br/>
        <w:t>gab: desto besser schecks</w:t>
        <w:br/>
        <w:t xml:space="preserve">e uns der </w:t>
      </w:r>
      <w:r>
        <w:rPr>
          <w:b/>
          <w:color w:val="DD2B05"/>
          <w:u w:val="single"/>
        </w:rPr>
        <w:t>DelphineFisch</w:t>
      </w:r>
      <w:r>
        <w:t>, welcher auch</w:t>
        <w:br/>
        <w:t>in eben diesen Tag gefangen, und uns bey</w:t>
        <w:br/>
        <w:t>Der Abend Mahlzeit aufgetragen wurde:</w:t>
        <w:br/>
        <w:t>von welchen Fischen allen, und noch</w:t>
        <w:br/>
        <w:t>bielen anderen, inskünftige die weitere</w:t>
        <w:br/>
        <w:t>und deutliche Beschreibung schuldig bleibe.</w:t>
        <w:br/>
        <w:br/>
        <w:t>Der 13. Marci: war uns sehr Facial,</w:t>
        <w:br/>
        <w:t>md drohete uns allen den gänzlichen Un</w:t>
        <w:br/>
        <w:t>Hergang. Denn wegen obgedachten</w:t>
        <w:br/>
        <w:t>contraiiren Windes waren wir ge</w:t>
        <w:br/>
        <w:t>jungen die ganze Insel St. Jago zu</w:t>
        <w:br/>
        <w:t>umsegeln, woben waraber die eigentliche</w:t>
        <w:br/>
        <w:t>Situation der Stadt Sr. Jago aufs ge</w:t>
        <w:br/>
        <w:t>laueste erkannten, und befanden, daß</w:t>
        <w:br/>
        <w:t>dieselbe affer der Refidence des Vice-regis</w:t>
        <w:br/>
        <w:t>oder Unter-Königes, welchen der</w:t>
        <w:br/>
        <w:t>König in Portugal daselbst unterhält,</w:t>
        <w:br/>
        <w:t>und zur Bewahrung aller dieser Insuln</w:t>
        <w:br/>
        <w:t>angestellet, nicht viel grösser sey als ein</w:t>
        <w:br/>
        <w:t xml:space="preserve">massiges Städtchen in </w:t>
      </w:r>
      <w:r>
        <w:rPr>
          <w:b/>
          <w:color w:val="DD2B05"/>
          <w:u w:val="single"/>
        </w:rPr>
        <w:t>TeutschlandeAusser</w:t>
      </w:r>
      <w:r>
        <w:br/>
        <w:t>dem seste uns das darauf folgende</w:t>
        <w:br/>
        <w:t>gänzliche Stillschweigen des Windes,</w:t>
        <w:br/>
        <w:t>erst völlig in die größte Gefahr; weil wir</w:t>
        <w:br/>
        <w:t>von dem schnellen Strom ganz nahe an</w:t>
        <w:br/>
        <w:t>eine steile und hohe Klippe gezogen oder</w:t>
        <w:br/>
        <w:t>vielmehr gerissen wurden, und dahero in</w:t>
        <w:br/>
        <w:t>der größten Gefahr lieffe, Leib, Schiff</w:t>
        <w:br/>
        <w:t>und Gut zu verliehren; zum wenigsten</w:t>
        <w:br/>
        <w:t>in eine solche Sclaverey zu gerathen be</w:t>
        <w:br/>
        <w:t>fürchten musten, aus welcher uns nie</w:t>
        <w:br/>
        <w:t>hand, denn ein neues aus Holland ans</w:t>
        <w:br/>
        <w:t>kommendes Schiff, retten und befreien</w:t>
        <w:br/>
        <w:t>konte.</w:t>
        <w:br/>
        <w:br/>
        <w:t>Denn wir waren über 200. Schritte, me</w:t>
        <w:br/>
        <w:t>von obgedachter Klippe nicht mehr enfer che</w:t>
        <w:br/>
        <w:t>net; und ob wir gleich durch das ausgewey zun</w:t>
        <w:br/>
        <w:t>fen Henck: Bley, Grund zu finden ver</w:t>
        <w:br/>
        <w:t>meyneten, um in demselben einen Ander</w:t>
        <w:br/>
        <w:t>fallen zu lassen: so war doch auf 1200.</w:t>
        <w:br/>
        <w:br/>
        <w:t>Rheinländische Schuhe keiner zu finden;</w:t>
        <w:br/>
        <w:t>ob wir auch schon unsere Chalouppe, und</w:t>
        <w:br/>
        <w:t>den anhabenden Both aussehen und beyde</w:t>
        <w:br/>
        <w:t>mit einem starcken Strick oder Thau vor</w:t>
        <w:br/>
        <w:t>neben der Bugspriet des grossen Schaf</w:t>
        <w:br/>
        <w:t>fes fest machten, in Meynung durch das</w:t>
        <w:br/>
        <w:t>starcke Rudern von 25. Mann von der</w:t>
        <w:br/>
        <w:t>Klippe abzukommen: fo ware uns doch</w:t>
        <w:br/>
        <w:t>wieder den Strom zu schwimmen und zu</w:t>
        <w:br/>
        <w:t>segeln die Unmöglichkeit selber in Wege</w:t>
        <w:br/>
        <w:t>gestanden. Eto</w:t>
        <w:br/>
        <w:t>In welcher Angst und Betrübnús ee</w:t>
        <w:br/>
        <w:t>wir dazumahl gewesen, und wie einer in</w:t>
        <w:br/>
        <w:t>dem andern mit thránenden Augen zu b</w:t>
        <w:br/>
        <w:t>trösten gesucht, da wir die 2. höchst</w:t>
        <w:br/>
        <w:t>schmerzliche Dinge, Tod und die Claves</w:t>
        <w:br/>
        <w:t>beynebst der Verlierung aller Gutter</w:t>
        <w:br/>
        <w:t>vor Augen sahen? lässet sich von einem,</w:t>
        <w:br/>
        <w:t>der solche Herzens-Angst und Bangigkeit</w:t>
        <w:br/>
        <w:t>nicht ausgestanden, oder dergleichen Ge</w:t>
        <w:br/>
        <w:t>fahr nicht selber erfahren, nimmermehr</w:t>
        <w:br/>
        <w:t>einbilden. Ich selbsten weiß nicht mehr,</w:t>
        <w:br/>
        <w:t>was dazumahl vor Gedancken geleget:</w:t>
        <w:br/>
        <w:t>dieses aber weiß mich noch gar wohl zu er</w:t>
        <w:br/>
        <w:t>innern, daß mir der feste Entschluß banges</w:t>
        <w:br/>
        <w:t>fallen, wenn ja eines von beyden seyn mu</w:t>
        <w:br/>
        <w:t>ste, wäre doch besser in die Hände des</w:t>
        <w:br/>
        <w:t>HERREN, als der Menschen zufallen.</w:t>
        <w:br/>
        <w:br/>
        <w:br/>
        <w:t>Doch GOTT sahe auf unsere</w:t>
        <w:br/>
        <w:t>Thránen und erhörte unser schmerzlos dic</w:t>
        <w:br/>
        <w:t>ches Sauffen, nachdem er uns vorhero sei</w:t>
        <w:br/>
        <w:t>gezeiget hatte, daß, wo alle menschliche ber</w:t>
        <w:br/>
        <w:t>Hülffe ein Ende genommen, seine Hand</w:t>
        <w:br/>
        <w:t>noch nicht verkürzet, sondern erst bereit</w:t>
        <w:br/>
        <w:t>sey, uns aus dem Schlamm des Ver</w:t>
        <w:br/>
        <w:t>derbens zu reissen: schickte also aufrecht</w:t>
        <w:br/>
        <w:t>wunderbahre Weise über das vorgefaßte</w:t>
        <w:br/>
        <w:t>steile Gebürge des Landes, einen starcken</w:t>
        <w:br/>
        <w:t>Süd-Osten Wind herunter, der uns</w:t>
        <w:br/>
        <w:t>von diesem gefährlichen Ufer abtriebe,</w:t>
        <w:br/>
        <w:t>und tieffer in die See wieder hinein jagte:</w:t>
        <w:br/>
        <w:t>mit welchen wir auch endlich durch hin</w:t>
        <w:br/>
        <w:t>und her laviren, weil wir doch anlaufen,</w:t>
        <w:br/>
        <w:t>und frisches Wasser das uns haupts</w:t>
        <w:br/>
        <w:t>flächlich mangelte, hohlen musten, den</w:t>
        <w:br/>
        <w:t>14. Mar. glücklich, GOTT sey Lob!</w:t>
        <w:br/>
        <w:t>in den Hafen dieser Insel St. Jago, der</w:t>
        <w:br/>
        <w:t>da heisset du Baya und 2. Meilen von</w:t>
        <w:br/>
        <w:t>der Stadt St. Jago lieget, einliefen und</w:t>
        <w:br/>
        <w:t>Ancker wurden.</w:t>
        <w:br/>
        <w:br/>
        <w:t>Hiew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</w:t>
        <w:br/>
        <w:br/>
        <w:t>Hierbey ist nicht zu vergessen, daß ehe</w:t>
        <w:br/>
        <w:t>wir in diesen Hafen einliefen, durch den</w:t>
        <w:br/>
        <w:t>vorhergehenden contraiiren Wind, ein</w:t>
        <w:br/>
        <w:t>Bruch an unsern grossen Mast ist verbr</w:t>
        <w:br/>
        <w:t>fachet worden, welcher uns gezwungen,</w:t>
        <w:br/>
        <w:t>die Segel desselben einzuziehen, und durch</w:t>
        <w:br/>
        <w:t>starckes reiten, mit vielen und genugsam</w:t>
        <w:br/>
        <w:t>Starcken Stricken ihm zu Hülffe zu kom</w:t>
        <w:br/>
        <w:t>men, damit wir denselben noch weiter ge</w:t>
        <w:br/>
        <w:t>brauchen, und die bevorstehende weitere</w:t>
        <w:br/>
        <w:t>Reife glücklich vollenden fanten; wo</w:t>
        <w:br/>
        <w:t xml:space="preserve">durch also unser </w:t>
      </w:r>
      <w:r>
        <w:rPr>
          <w:b/>
          <w:color w:val="DD2B05"/>
          <w:u w:val="single"/>
        </w:rPr>
        <w:t>Hochbooths</w:t>
      </w:r>
      <w:r>
        <w:t xml:space="preserve"> Mann mit</w:t>
        <w:br/>
        <w:t>feinem unterhabenden Volck neue Arbeit</w:t>
        <w:br/>
        <w:t>bekam, die sie auch sehr wohl und glücklich</w:t>
        <w:br/>
        <w:t>zu Ende brachten.</w:t>
        <w:br/>
        <w:br/>
        <w:t>wesen, so würden Sie nun, folgens Ordre</w:t>
        <w:br/>
        <w:t>von Ihro Königlichen Majestát aus</w:t>
        <w:br/>
        <w:t>Portugal, nach Brasilien überfahren,</w:t>
        <w:br/>
        <w:t>und sehen wie es dorten stünde, mithin</w:t>
        <w:br/>
        <w:t>auch die Brasilische Flotte nach Portu</w:t>
        <w:br/>
        <w:t>gal begleiten; wodurch denn nicht nur</w:t>
        <w:br/>
        <w:t>mein, sondern auch vieler anderer Abse</w:t>
        <w:br/>
        <w:t>hen zu nichte wurde, da wir durch dieselbe</w:t>
        <w:br/>
        <w:t>vermeyneten Briefe nach Holland, und</w:t>
        <w:br/>
        <w:t>so weiter nach Teutschland mitzugeben.</w:t>
        <w:br/>
        <w:br/>
        <w:t>Ehe aber diese Officiers wieder weg</w:t>
        <w:br/>
        <w:t>giengen, depntirte unser Capitain einige d</w:t>
        <w:br/>
        <w:t>unserer Officiers an den Gouverneur des</w:t>
        <w:br/>
        <w:t>Hafens, welche denselben, unter Berges</w:t>
        <w:br/>
        <w:t>bung einiger prefente, die in Holländis</w:t>
        <w:br/>
        <w:t>fahen Hafen und Stockfischen zc. bestus</w:t>
        <w:br/>
        <w:t>den, ersuchen solte, er möchte uns erlau</w:t>
        <w:br/>
        <w:t>ben, daß wir zu unsern höchsinöthigen</w:t>
        <w:br/>
        <w:t>Gebrauch, weil wir darum vornehmlich</w:t>
        <w:br/>
        <w:t>angelandet, frisch Affer, Holz und an</w:t>
        <w:br/>
        <w:t>dere Victnalien einkanffen und einnehmen</w:t>
        <w:br/>
        <w:t>dürfften. Sie waren so glücklich, feine</w:t>
        <w:br/>
        <w:t>völlige Permission nicht nur zuerhalten,</w:t>
        <w:br/>
        <w:t>sondern er ordnete uns auch, wenn wir</w:t>
        <w:br/>
        <w:t>wurden ans Land kommen, eine löthige</w:t>
        <w:br/>
        <w:t>Leibwacht von 50. Mann zu, damit wir,</w:t>
        <w:br/>
        <w:t>wie er sagte, vor dem Anfall der diebischen</w:t>
        <w:br/>
        <w:t>Sclaven und Mohren möchten befreyet</w:t>
        <w:br/>
        <w:t>seyn, in der That aber schiene es darum ge</w:t>
        <w:br/>
        <w:t>Im Hineinkommen in gedachten</w:t>
        <w:br/>
        <w:t>fen de Baya, faben wir nicht nur, daß eis</w:t>
        <w:br/>
        <w:t xml:space="preserve">nes unserer Schiffe, Nahmens </w:t>
      </w:r>
      <w:r>
        <w:rPr>
          <w:b/>
          <w:color w:val="DD2B05"/>
          <w:u w:val="single"/>
        </w:rPr>
        <w:t>Schonerloo</w:t>
      </w:r>
      <w:r>
        <w:t>,</w:t>
        <w:br/>
        <w:t>welches nebst denen andern, den 11.</w:t>
        <w:br/>
        <w:br/>
        <w:t>Januarii durch Sturm von uns ist abge</w:t>
        <w:br/>
        <w:t>schlagen worden, allbereit allda gewesen,</w:t>
        <w:br/>
        <w:t>und da es uns sahe ankommen, wieder</w:t>
        <w:br/>
        <w:t>fortgegangen, weil es anders, wenn wir</w:t>
        <w:br/>
        <w:t>ein wenig früher angekommen, und dessen</w:t>
        <w:br/>
        <w:t>Ander noch nicht wären aus dem Grund</w:t>
        <w:br/>
        <w:t>geholet oder gelichtet gewesen, auf uns,</w:t>
        <w:br/>
        <w:t>als Vice-Admiral, hatte warten müssen:</w:t>
        <w:br/>
        <w:t>sondern wir straffen auch in dem Häfen</w:t>
        <w:br/>
        <w:t>selbsten zwen Portugiesische Krieges</w:t>
        <w:br/>
        <w:t>Schiffe an, vor welchem wir, wie geschehen zu seyn, damit er von allen, was</w:t>
        <w:br/>
        <w:t>brauchlich, die Segel streichen musten:</w:t>
        <w:br/>
        <w:t>das Castell aber des Hafens begriffenen</w:t>
        <w:br/>
        <w:t>wir mit 15. Canon-Schüssen, wurden</w:t>
        <w:br/>
        <w:t>auch wiederum so wohl von der Vestung,</w:t>
        <w:br/>
        <w:t>als denen Krieges-Schiffen, mit gleicher</w:t>
        <w:br/>
        <w:t>Salve befandet, und willkommen geheiß</w:t>
        <w:br/>
        <w:t>sen.</w:t>
        <w:br/>
        <w:br/>
        <w:t>Wir hatten noch keine Stunde vor</w:t>
        <w:br/>
        <w:t>Ancker gelegen, als das Schiff Landhorst</w:t>
        <w:br/>
        <w:t>in eben diesem Hafen einlieffe, welches</w:t>
        <w:br/>
        <w:t>gleichermassen den 11. Januarii durch</w:t>
        <w:br/>
        <w:t>Sturm von uns ist abgerissen, und die</w:t>
        <w:br/>
        <w:t>ganze Zeit weiter nicht gesehen worden,</w:t>
        <w:br/>
        <w:t>biß es bey uns in diesen Hafen ankommen:</w:t>
        <w:br/>
        <w:t>und von der Zeit an hat es bey uns, und</w:t>
        <w:br/>
        <w:t>wir bey ihm bleiben müssen, biß an das</w:t>
        <w:br/>
        <w:t>Capo du bonne Esperance. es wäre denn</w:t>
        <w:br/>
        <w:t>Sache gewesen, daß wir durch einen an</w:t>
        <w:br/>
        <w:t>dern Sturm wieder wären voneinander</w:t>
        <w:br/>
        <w:t>betrennet worden.</w:t>
        <w:br/>
        <w:br/>
        <w:t>Kurz hierauf kamen die Portugiese</w:t>
        <w:br/>
        <w:t>ache Officiers der beyden Krieges-Schiffe</w:t>
        <w:br/>
        <w:t>bey uns am Port, welche einige Wahren</w:t>
        <w:br/>
        <w:t>nebst Grad Bogen und andern Instr</w:t>
        <w:br/>
        <w:t>enten aufften, auch unter andern er</w:t>
        <w:br/>
        <w:t>zehletten daß sie bereits einen ganzen Mo</w:t>
        <w:br/>
        <w:t>nat alda hatten gelegen und auf die Brandische</w:t>
        <w:br/>
        <w:t>Camers begaffet; weil aber von</w:t>
        <w:br/>
        <w:t>denenselben nichts wäre zu vernehmen ges</w:t>
        <w:br/>
        <w:t>wir vornahmen behöhrige Nachricht ers</w:t>
        <w:br/>
        <w:t>hielte; welches gleichwie es an einem jes</w:t>
        <w:br/>
        <w:t>den Gouverneur zu loben, also konte es</w:t>
        <w:br/>
        <w:t>auch diesem von uns nicht vor übel gehal</w:t>
        <w:br/>
        <w:t>ten werden.</w:t>
        <w:br/>
        <w:br/>
        <w:t>Nachmittags fand sich in Gesell</w:t>
        <w:br/>
        <w:t>schafft des dasigen Geistlichen P, Francici</w:t>
        <w:br/>
        <w:t>cici Lorbeer, ein Portugesischer Edelmann</w:t>
        <w:br/>
        <w:t>bey uns ein, welcher zwar sonsten in</w:t>
        <w:br/>
        <w:t>der Stadt S. Jago wohnet, hier aber</w:t>
        <w:br/>
        <w:t>seine Ländereien und Sclaven, an der</w:t>
        <w:br/>
        <w:t>Zahl 300. hatte, vor welche er jährlich an</w:t>
        <w:br/>
        <w:t>den Königin Portugal, laut seiner eige</w:t>
        <w:br/>
        <w:t>nen Aussage 200. Stücke von Achten,</w:t>
        <w:br/>
        <w:t>oder species Thaler, Tribut bezahlen mu</w:t>
        <w:br/>
        <w:t>ste. Unsere Abgeordnete, die unterweis</w:t>
        <w:br/>
        <w:t>len mit obgedachten Rapport wieder zu</w:t>
        <w:br/>
        <w:t>rück gekommen waren, erzehlten uns von</w:t>
        <w:br/>
        <w:t>diesem Edelmann, daß er sie des Mit</w:t>
        <w:br/>
        <w:t>tags mit einer herrlichen Mahlzeit be</w:t>
        <w:br/>
        <w:t>wirtet, und angeborhen, daß alle, die an</w:t>
        <w:br/>
        <w:t>dastand kommen würden bey ihm zusage</w:t>
        <w:br/>
        <w:t>chen, und sich seiner Tafel, wenn sie anders</w:t>
        <w:br/>
        <w:t>anständig, bedienen solten. Vor</w:t>
        <w:br/>
        <w:t>welche Höfflicheit man sich des andern</w:t>
        <w:br/>
        <w:t>Tages da wir bey Ihm zusprachen, und</w:t>
        <w:br/>
        <w:t>Mittagsmahl bey ihm hielten, nicht nur</w:t>
        <w:br/>
        <w:t>bedankte: sondern er wurde auch so gut,</w:t>
        <w:br/>
        <w:t>als es unser Schiff vermochte, tract ret</w:t>
        <w:br/>
        <w:t>und mit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 2c.</w:t>
        <w:br/>
        <w:br/>
        <w:t>nd mit einem kleinen Prefens von Hat</w:t>
        <w:br/>
        <w:t>indischen Käfen und Stockfischen gegen</w:t>
        <w:br/>
        <w:t>en Abend, nebst dem P. Lorbeer wieder</w:t>
        <w:br/>
        <w:t>das Land gelassen.</w:t>
        <w:br/>
        <w:t>Der P. Francicus Lorbeer aber ge</w:t>
        <w:br/>
        <w:t>ße nicht nur gleiche Traktamenten und</w:t>
        <w:br/>
        <w:t>regenten mit ihm, sondern weil er der</w:t>
        <w:br/>
        <w:t>eutschen Sprache gang unkundig, und</w:t>
        <w:br/>
        <w:t>it denen Dolmetschern, die wir auf dem</w:t>
        <w:br/>
        <w:t>Schiffe hatten, nicht zurecht kommen</w:t>
        <w:br/>
        <w:t>onte gestalten sie mit vorgedachten Edel</w:t>
        <w:br/>
        <w:t>mann zureden hatten, als wurde er mir</w:t>
        <w:br/>
        <w:t>angefüget, um Lateinisch mit ihm zu spree</w:t>
        <w:br/>
        <w:t>men. Im Anfang gienge er sehr freunde</w:t>
        <w:br/>
        <w:t>ch mit mir um; nachdem er aber bey</w:t>
        <w:br/>
        <w:t>em vielen Käse, dessen er ein besonderer</w:t>
        <w:br/>
        <w:t>ebhaber zu seyn schiene, weil er gewißlich</w:t>
        <w:br/>
        <w:t>denselben Nachmittag mehr denn 2.</w:t>
        <w:br/>
        <w:br/>
        <w:t>fund aufgegessen, nichts anders denn</w:t>
        <w:br/>
        <w:t>nen Brandwein, und jedesmahl ein</w:t>
        <w:br/>
        <w:t>atel Maaß auf einmal aus und eins</w:t>
        <w:br/>
        <w:t>and, dadurch aber sehr berauschet were</w:t>
        <w:br/>
        <w:t>; so vergieng ihm nicht nur seine Hof</w:t>
        <w:br/>
        <w:t>ichkeit, sondern es fiel ihm auch auf die</w:t>
        <w:br/>
        <w:t>ht die Sprache so schwehr, daß anstatt</w:t>
        <w:br/>
        <w:t>er deutlichen Pronunciation vielmehr die</w:t>
        <w:br/>
        <w:t>geschluckte Brocken und der Brandeis</w:t>
        <w:br/>
        <w:t xml:space="preserve">ein wieder heraus kommen </w:t>
      </w:r>
      <w:r>
        <w:rPr>
          <w:b/>
          <w:color w:val="DD2B05"/>
          <w:u w:val="single"/>
        </w:rPr>
        <w:t>mustenIch</w:t>
      </w:r>
      <w:r>
        <w:br/>
        <w:t>fan nicht umhin, noch eines und</w:t>
        <w:br/>
        <w:t>as andere zu dieses Mannes Gedacht</w:t>
        <w:br/>
        <w:t>ß beizubringen. Er war nemlich ein</w:t>
        <w:br/>
        <w:t>harzer Mohr, der von Clavischen</w:t>
        <w:br/>
        <w:t>Derkommen von Angolischen Eltern auf</w:t>
        <w:br/>
        <w:t>dieser Insul gebohren, auch daselbst auf</w:t>
        <w:br/>
        <w:t>er Universitat, welche in der Stadt. S.</w:t>
        <w:br/>
        <w:br/>
        <w:t>go angebeget, feine Studia vollen det,</w:t>
        <w:br/>
        <w:t>nd durch besondere Gunst, ja sonder</w:t>
        <w:br/>
        <w:t>zweiffel darum, zu dieser Pfarr ist eliciet</w:t>
        <w:br/>
        <w:t>und centru ret worden, weil in diesem</w:t>
        <w:br/>
        <w:t>Hafen sich sehr viele seiner Landes-Leute</w:t>
        <w:br/>
        <w:t>aufhielten, welche durch einen ihres gleis</w:t>
        <w:br/>
        <w:t>en viel leichter, als durch einen Euro</w:t>
        <w:br/>
        <w:t>der zur Christlichen Religion können ges</w:t>
        <w:br/>
        <w:t>racht werden.</w:t>
        <w:br/>
        <w:br/>
        <w:t>Hernach dienet von ihm gesaget zu</w:t>
        <w:br/>
        <w:t>erden, daß er sehr artig tanget, und fast</w:t>
        <w:br/>
        <w:t>ir einen Madere in frenden Artigkeiten</w:t>
        <w:br/>
        <w:t>nd luftigen Manieren dienen kan. Denn</w:t>
        <w:br/>
        <w:t>eiler an unfern Schiff war, hat er so</w:t>
        <w:br/>
        <w:t>leich, nach etwas zu viel eingenommenen</w:t>
        <w:br/>
        <w:t>Brandwein, in seinem Priesterlichen Has</w:t>
        <w:br/>
        <w:t>it angefangen mit unsern Commander</w:t>
        <w:br/>
        <w:t>er Soldaten Johannes Timmerman,</w:t>
        <w:br/>
        <w:t>us Amsterdam gebürtig, einen solchen</w:t>
        <w:br/>
        <w:t>Gantz zu üben, dergleichen weder ich noch</w:t>
        <w:br/>
        <w:t>jemand anders Zeit Lebens gesehen; allers</w:t>
        <w:br/>
        <w:t>nassen dadurch nicht nur seine Herkunft</w:t>
        <w:br/>
        <w:t>t errathen worden, dieweil er solche</w:t>
        <w:br/>
        <w:t>wunderliche Gebarten dabey machte, ders</w:t>
        <w:br/>
        <w:t>gleichen es nimmermehr ein Affe auf eis</w:t>
        <w:br/>
        <w:t>nem Theatre thun kan: sondern er sang</w:t>
        <w:br/>
        <w:t>auch so schöne Lieber dabey, darüber sich</w:t>
        <w:br/>
        <w:t>freylich ein Fremder zum allerhöchsten</w:t>
        <w:br/>
        <w:t>verwundern muß. Бор</w:t>
        <w:br/>
        <w:t>Weiters beffzet er eine so compendieuse</w:t>
        <w:br/>
        <w:t>Bibliothec. dergleichen man in Eus</w:t>
        <w:br/>
        <w:t>ropa von keinem Geistlichen, ja nicht ein</w:t>
        <w:br/>
        <w:t>mal insgeheim noch offenbahr, von groß</w:t>
        <w:br/>
        <w:t>fen und kleinen hohen und niedern, wird</w:t>
        <w:br/>
        <w:t>zugewarten haben. Diese zu sehen hat er</w:t>
        <w:br/>
        <w:t>mich sehr offt an unfern Schiffe gebetten,</w:t>
        <w:br/>
        <w:t>un offerierte haben nicht nur vor mich son</w:t>
        <w:br/>
        <w:t>dern auch andere Schafs Officier seines</w:t>
        <w:br/>
        <w:t>fel, deren wir uns auch zu seinem besonder</w:t>
        <w:br/>
        <w:t>Lob, weil er uns gewiß sehr wohl, höflich</w:t>
        <w:br/>
        <w:t>und aline hielte, sich auch in Gegenwart</w:t>
        <w:br/>
        <w:t>seines Goldes sehr nüchtern und beaches</w:t>
        <w:br/>
        <w:t>den aufführte, des andern Tages, nemlich</w:t>
        <w:br/>
        <w:t>den 15. Martii, gleich oben gesaget, bes</w:t>
        <w:br/>
        <w:t>dienete, und zugleich seine herrliche von</w:t>
        <w:br/>
        <w:t>ihm so sehr gerühmte Bibliothec besahen; Sei</w:t>
        <w:br/>
        <w:t>welche weiter in nichts als dem Corpore Bibl</w:t>
        <w:br/>
        <w:t>Juris, weil er sich vor einem Doctorem</w:t>
        <w:br/>
        <w:t>Juris aus gegeben; Deß gleichen in den</w:t>
        <w:br/>
        <w:t>Legendis Patrum, nebst etlichen Gebets</w:t>
        <w:br/>
        <w:t>und Formular Büchern bestanden ist. feit</w:t>
        <w:br/>
        <w:t>Beßlich bin auch verpflichtet, seine sei</w:t>
        <w:br/>
        <w:t>Freigebigkeit und besondere Liebe zu brüh Fre</w:t>
        <w:br/>
        <w:t>men, welche gewißlich alles, was zuvor geb</w:t>
        <w:br/>
        <w:t>von Ihm als unanständig erzehlet, wieder</w:t>
        <w:br/>
        <w:t>gut machet, und verbessert. Denn vor</w:t>
        <w:br/>
        <w:t>die Ehre, welche er bey uns genossen, war</w:t>
        <w:br/>
        <w:t>er nicht nur realiter danckbar; angesehen</w:t>
        <w:br/>
        <w:t>er uns allerhand Küchen Kräuter aus seis</w:t>
        <w:br/>
        <w:t>nem Garten zustand: sondern er hat uns</w:t>
        <w:br/>
        <w:t>auch, Zeit unsers Anwesens, sehr wohl</w:t>
        <w:br/>
        <w:t>bewirtet, und überall herrlich und hofs</w:t>
        <w:br/>
        <w:t>lich tract ret ja selbst in dem Lande herum</w:t>
        <w:br/>
        <w:t>geführet, und alles, was etwa courieus</w:t>
        <w:br/>
        <w:t>möchte genennet werden, gezeiget: vor</w:t>
        <w:br/>
        <w:t>welchen besonderen Gefallen und An</w:t>
        <w:br/>
        <w:t>aehulichkeiten ich ihm meines Orts Zeit</w:t>
        <w:br/>
        <w:t>Lebens verbunden seyn werde, dieweil fons De</w:t>
        <w:br/>
        <w:t>sten nicht gewest hätte, auch nicht wur ver</w:t>
        <w:br/>
        <w:t>de erfahren haben, was auf dieser und den</w:t>
        <w:br/>
        <w:t>andern Capo Verdischen Insuln zuthun</w:t>
        <w:br/>
        <w:t>wäre; wie ich denn durch seine Permitte</w:t>
        <w:br/>
        <w:t>lung die schönen Reiß-und Zucker Felder,</w:t>
        <w:br/>
        <w:t>auch die Pflanze, woraus der Indigo ges</w:t>
        <w:br/>
        <w:t>kochet wird, die Capo oder Baumwoll</w:t>
        <w:br/>
        <w:t xml:space="preserve">Baume, und </w:t>
      </w:r>
      <w:r>
        <w:rPr>
          <w:b/>
          <w:color w:val="DD2B05"/>
          <w:u w:val="single"/>
        </w:rPr>
        <w:t>andereCuriositäten</w:t>
      </w:r>
      <w:r>
        <w:t xml:space="preserve"> zum ers</w:t>
        <w:br/>
        <w:t>stendal gesehen habe, und kennen lernen.</w:t>
        <w:br/>
        <w:br/>
        <w:t>Der HEr: bezahle ihn dafür! Eto Di mi</w:t>
        <w:br/>
        <w:t>Nach dieser Relation von dem P. lan</w:t>
        <w:br/>
        <w:t>Francico Lorbeer, will Ihm weiter bes b</w:t>
        <w:br/>
        <w:t>richten, daß wir mit Einschiffung frischen so</w:t>
        <w:br/>
        <w:t>Wassers, welches uns nichts gekostet,</w:t>
        <w:br/>
        <w:t>mit Einkaufung nöthiger Reiß Pravi</w:t>
        <w:br/>
        <w:t>bion zwar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2c.</w:t>
        <w:br/>
        <w:br/>
        <w:t>fon zwar geschäfftiget waren unterdessen</w:t>
        <w:br/>
        <w:t>aber dennoch den Zuspruch der Herren</w:t>
        <w:br/>
        <w:t>aus St. Jago felber genossen. Wie denn ein</w:t>
        <w:br/>
        <w:t>Capitain-Lieutenant und andere Offis</w:t>
        <w:br/>
        <w:t>biers sich bey uns einfande, welche wieder</w:t>
        <w:br/>
        <w:t>dasjenige, was ihnen abgienge, als Hute,</w:t>
        <w:br/>
        <w:t>Tücher Zeuge, Strimpff, 2c. von</w:t>
        <w:br/>
        <w:t>uns aufften. Unsere Provision aestum</w:t>
        <w:br/>
        <w:t>be in Holz, lebendigen Ochsen, Schweiß</w:t>
        <w:br/>
        <w:t>nen, Boden, und Pomeranzen oder Sinas</w:t>
        <w:br/>
        <w:t>Aepffeln: wir musten aber vor einen</w:t>
        <w:br/>
        <w:t>Ochsen 10. Reichs Thaler, vor ein</w:t>
        <w:br/>
        <w:t>Schwein 3. Reichothaler und vor einen</w:t>
        <w:br/>
        <w:t>Bock. ReichsThl. bezahlen. Die Früchte</w:t>
        <w:br/>
        <w:t>und andere Eß Wahren galten sehr wes</w:t>
        <w:br/>
        <w:t xml:space="preserve">nig, und habe ich selbsten vor 100. </w:t>
      </w:r>
      <w:r>
        <w:rPr>
          <w:b/>
          <w:color w:val="DD2B05"/>
          <w:u w:val="single"/>
        </w:rPr>
        <w:t>SinasAepffel</w:t>
      </w:r>
      <w:r>
        <w:br/>
        <w:t>oder Pomeranzen nicht mehr be</w:t>
        <w:br/>
        <w:t>gablet, denn einen halben Brief Steck</w:t>
        <w:br/>
        <w:t>Nadeln; vor s. grosse und fette Hunter</w:t>
        <w:br/>
        <w:t>habe die andere Helffte hingegeben: wo</w:t>
        <w:br/>
        <w:t>mit die Verkauffen sehr wohl zu frieden</w:t>
        <w:br/>
        <w:t>waren, und sich dazu bedancken. So</w:t>
        <w:br/>
        <w:t>gehet es auch weiter mit allen Früchten,</w:t>
        <w:br/>
        <w:t>welche diese arme Menschen selber bauen.</w:t>
        <w:br/>
        <w:br/>
        <w:t>Dieweil wir aber so glücklichen Fort</w:t>
        <w:br/>
        <w:t>gang in Besorgung unserer Provigion</w:t>
        <w:br/>
        <w:t>fanden, und alles also bestellet war, daß</w:t>
        <w:br/>
        <w:t>einige inferer Officieror gar wohl von</w:t>
        <w:br/>
        <w:t>dem Schiffe bleiben fonten; so nahmen</w:t>
        <w:br/>
        <w:t>etliche nebst mir vor, eine Luft-Reise nach</w:t>
        <w:br/>
        <w:t>obgedachter Stadt Sr. Jago selbsten zu</w:t>
        <w:br/>
        <w:t>thun; giengen dahero mit Confens un</w:t>
        <w:br/>
        <w:t>feres Capitains, an das Land in Meynung</w:t>
        <w:br/>
        <w:t>uns mit einem guten und getreuen Weg</w:t>
        <w:br/>
        <w:t>weiser zu versehen: alleine der obgedachte</w:t>
        <w:br/>
        <w:t>Edelmann nebst dem P. Lombe wieders</w:t>
        <w:br/>
        <w:t>riethen uns solches, aus der Ursache,</w:t>
        <w:br/>
        <w:t>weil das Land aus lauter steilen und fel</w:t>
        <w:br/>
        <w:t>fegten Gebürgen bestande, die wir an</w:t>
        <w:br/>
        <w:t>jeho zu übersteigen nicht gewohnet waren;</w:t>
        <w:br/>
        <w:t>es hatten selbst ihre Sclaven, wenn sie</w:t>
        <w:br/>
        <w:t>dahin geschicket wurden, offtmahls das</w:t>
        <w:br/>
        <w:t>Unglück, daß sie, weil der Weg par:</w:t>
        <w:br/>
        <w:t>fußfeste abgelegen und wegen des heissen</w:t>
        <w:br/>
        <w:t>Sandes und brennen der Klippen ohne</w:t>
        <w:br/>
        <w:t xml:space="preserve">Schuh </w:t>
      </w:r>
      <w:r>
        <w:rPr>
          <w:b/>
          <w:color w:val="DD2B05"/>
          <w:u w:val="single"/>
        </w:rPr>
        <w:t>oderStrimpfe</w:t>
      </w:r>
      <w:r>
        <w:t xml:space="preserve"> gegangen werden,</w:t>
        <w:br/>
        <w:t>entweder mit verdorbenen Füssen zurücke</w:t>
        <w:br/>
        <w:t>támen oder auch wol gar, wegen Mangel</w:t>
        <w:br/>
        <w:t>des frischen Wassers, da es offt in s. 6. 7.</w:t>
        <w:br/>
        <w:br/>
        <w:t>und meh: Jahre kaum einmal regnete und</w:t>
        <w:br/>
        <w:t>dilfeld und Baum Früchte bloß von dem</w:t>
        <w:br/>
        <w:t>Thau des Himmels düften ernehret, und</w:t>
        <w:br/>
        <w:t>feuchte erhalten werden, vor Durst auf</w:t>
        <w:br/>
        <w:t>dem Wege verschmachten, und hierdurch</w:t>
        <w:br/>
        <w:t>das Wiederkommens gänzlich vergessen;</w:t>
        <w:br/>
        <w:t xml:space="preserve">da sie doch solchen Weg </w:t>
      </w:r>
      <w:r>
        <w:rPr>
          <w:b/>
          <w:color w:val="DD2B05"/>
          <w:u w:val="single"/>
        </w:rPr>
        <w:t>undClimai</w:t>
      </w:r>
      <w:r>
        <w:t xml:space="preserve"> viel</w:t>
        <w:br/>
        <w:t>besser als wir gewohnet waren.</w:t>
        <w:br/>
        <w:br/>
        <w:t>. Diese ertheilete Nachricht schreckte uns</w:t>
        <w:br/>
        <w:t>zwar von der Fuß-Reise, nicht aber von</w:t>
        <w:br/>
        <w:t>unfern gänzlichen Vorsatz ab, die Stadt</w:t>
        <w:br/>
        <w:t>ni</w:t>
        <w:br/>
        <w:t>St. Jago zubesichtigen: deßwegen wolten</w:t>
        <w:br/>
        <w:t>wir ben Ermangelung der Pferde, wel</w:t>
        <w:br/>
        <w:t>che auf dieser Inful gar nicht zu haben,</w:t>
        <w:br/>
        <w:t>auch wegen der vorgedachten Felfen, und w</w:t>
        <w:br/>
        <w:t>des brennenden Sandes gar nicht zu ges se</w:t>
        <w:br/>
        <w:t>brauchen, und also ungüte geachtet wers</w:t>
        <w:br/>
        <w:t>den, Esel riethen, um uns derselben zu</w:t>
        <w:br/>
        <w:t>bedienen :aber eben auch dieses wurde uns</w:t>
        <w:br/>
        <w:t>von obgedachten Hn. wiederrathen; theils</w:t>
        <w:br/>
        <w:t>weil derselben langsamer Gang uns</w:t>
        <w:br/>
        <w:t>würde entkräften, und der Gefahr zu vers</w:t>
        <w:br/>
        <w:t>schmachten übergeben; theils auch, weil</w:t>
        <w:br/>
        <w:t>diese Thiere daselbst ihre angebohren Art</w:t>
        <w:br/>
        <w:t>verlernten und sich so wohl nicht, als an</w:t>
        <w:br/>
        <w:t>andern Oertern zum Last tragen schicket;</w:t>
        <w:br/>
        <w:t>massen sie offtmahls, wenn sie schwer zu</w:t>
        <w:br/>
        <w:t>tragen hatten sich niederlegten, und aus</w:t>
        <w:br/>
        <w:t>rheten, auch aller Schläge unerachret,</w:t>
        <w:br/>
        <w:t>wohl gar den Rückweg vor dem Hinweg,</w:t>
        <w:br/>
        <w:t>erwehlen: daß dahero, weil unser Capitain</w:t>
        <w:br/>
        <w:t xml:space="preserve">den Both und </w:t>
      </w:r>
      <w:r>
        <w:rPr>
          <w:b/>
          <w:color w:val="DD2B05"/>
          <w:u w:val="single"/>
        </w:rPr>
        <w:t>dieChalouppe</w:t>
      </w:r>
      <w:r>
        <w:t xml:space="preserve"> mit welchen</w:t>
        <w:br/>
        <w:t>er unsere Provigion und frisches Wasser</w:t>
        <w:br/>
        <w:t>mußte an unser Schiff bringen lassen,</w:t>
        <w:br/>
        <w:t>nicht entbehren konte, unser gutes Bor</w:t>
        <w:br/>
        <w:t>nehmen ob wir auch gleich noch aufwandes</w:t>
        <w:br/>
        <w:t>re manieren dachten gänzlich zu Wasser</w:t>
        <w:br/>
        <w:t>wurde und wir die Stadt Sc. Jago, nubes</w:t>
        <w:br/>
        <w:t>schauet musten bleiben lassen.</w:t>
        <w:br/>
        <w:br/>
        <w:t>Dieses ist auch dersache, warum ich</w:t>
        <w:br/>
        <w:t>keine weitläuftigere Beschreibung dieser</w:t>
        <w:br/>
        <w:t>schönen und fruchtbaren Inful geben fan. b</w:t>
        <w:br/>
        <w:t>Den ausserdem, daß wir uns mur 5. Tage,</w:t>
        <w:br/>
        <w:t>nemlich von dem 14. biß auf den 19. Aldaselbst</w:t>
        <w:br/>
        <w:t>anfgehalten, so haben wir auch</w:t>
        <w:br/>
        <w:t>vielmehr auf unsere Notwendigkeiten</w:t>
        <w:br/>
        <w:t>als fernere Beschauung frembder Curiofitåten</w:t>
        <w:br/>
        <w:t>zu dencken gehabt: allermassen uns</w:t>
        <w:br/>
        <w:t>die Zeit eben wohl ziemlich kurz fiale; da</w:t>
        <w:br/>
        <w:t>hero besuchten wir am 18. Mart. das leg</w:t>
        <w:br/>
        <w:t xml:space="preserve">etmal </w:t>
      </w:r>
      <w:r>
        <w:rPr>
          <w:b/>
          <w:color w:val="DD2B05"/>
          <w:u w:val="single"/>
        </w:rPr>
        <w:t>benGouverneur</w:t>
      </w:r>
      <w:r>
        <w:t xml:space="preserve"> des Hafens, wel</w:t>
        <w:br/>
        <w:t>cher uns ein Spanisches Rohr mit Sil</w:t>
        <w:br/>
        <w:t>ber beschlagen zeigete, das Ihm der Gouverneur</w:t>
        <w:br/>
        <w:t>am Capo Hr. Wilhelm Adrian</w:t>
        <w:br/>
        <w:t>von der Selben seiner Hineinreise vere</w:t>
        <w:br/>
        <w:t>ret. Er that uns auch die Gnade, Seine</w:t>
        <w:br/>
        <w:t>Gemahlin zu sehen und in Ihrem Zimmer</w:t>
        <w:br/>
        <w:t xml:space="preserve">zu besuchen; mit welcher wir </w:t>
      </w:r>
      <w:r>
        <w:rPr>
          <w:b/>
          <w:color w:val="DD2B05"/>
          <w:u w:val="single"/>
        </w:rPr>
        <w:t>inGegenwar</w:t>
      </w:r>
      <w:r>
        <w:br/>
        <w:t>tigkeit ihres Frauenzimmers, eine Mahl</w:t>
        <w:br/>
        <w:t>zeit von Butter und Ziegen Kåsen, nebst</w:t>
        <w:br/>
        <w:t>Brod aus Torckischen Weißen gebachnen,</w:t>
        <w:br/>
        <w:t>einnahmen Ihr aber und Ihrem Frauen</w:t>
        <w:br/>
        <w:t>zimmer auf ihr Verlangen zu Bezeugung</w:t>
        <w:br/>
        <w:t>unserer Willfährigkeit, eine Pfeife Tobac</w:t>
        <w:br/>
        <w:t>überreichten die fie auch alle mit unkrau</w:t>
        <w:br/>
        <w:t>chsten.</w:t>
        <w:br/>
        <w:br/>
        <w:t>Nachdem wir alles, was uns zur wei</w:t>
        <w:br/>
        <w:t>tern Reife nöthig gewesen, eingeschifft,</w:t>
        <w:br/>
        <w:t>und wir auch gleich vorhero eine burge</w:t>
        <w:br/>
        <w:t>Contra-Visite von dem Gouverneur des</w:t>
        <w:br/>
        <w:t>Hafens empfangen hatten, so beichteten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18</w:t>
        <w:br/>
        <w:t>Erster Theil. III. Brief. rc.</w:t>
        <w:br/>
        <w:t>wir den 9. Mart. unsere Ancker, und se-</w:t>
        <w:br/>
        <w:t>gelten mit einem guten Nord Osten Wind</w:t>
        <w:br/>
        <w:t>den Hafen hinaus, und weiter fort nach</w:t>
        <w:br/>
        <w:t>dem Capo du bonne Esperance zu. Die</w:t>
        <w:br/>
        <w:t>Elevatio Poli wurde allhier durch die Setu-</w:t>
        <w:br/>
        <w:t>nen Sonnen-Hoͤhe 14. Grad und 40. bens bind bleibe.</w:t>
        <w:br/>
        <w:t>Minuten befunden.</w:t>
        <w:br/>
        <w:br/>
        <w:t>Die Materie weiter fortzuführen, ma-</w:t>
        <w:br/>
        <w:t>chet diesen Brief zu lang; darumme die</w:t>
        <w:br/>
        <w:t>Continuation versparen, biß auf die</w:t>
        <w:br/>
        <w:t>nechsten Gele genheit; welches Mein Herr</w:t>
        <w:br/>
        <w:t>mir um so viel weniger unguͤtig nehmen</w:t>
        <w:br/>
        <w:t>er-Leute gesuchet, und aus der bekomme- kan, je mehr ich versichere, daß ich Zeit Le-</w:t>
        <w:br/>
        <w:t>Mein Herr.</w:t>
        <w:br/>
        <w:br/>
        <w:t>Der II. Brief.</w:t>
        <w:br/>
        <w:t>Fernere Relation / was sich vom Capo Verde an / biß</w:t>
        <w:br/>
        <w:t>Mit vielen nuͤezlichen Anmer-</w:t>
        <w:br/>
        <w:t>an das Capo bonae Spel zugetragen.</w:t>
        <w:br/>
        <w:t>ckungen / was sowohl die Conservation der Victnalien: als die Begrabung der</w:t>
        <w:br/>
        <w:t>Todten; ingleichen die Bestellung der Wachten/ und andere</w:t>
        <w:br/>
        <w:t>nöͤteige Sachen anbetrifft.</w:t>
        <w:br/>
        <w:t>Mein Herr.</w:t>
        <w:br/>
        <w:br/>
        <w:t>Ur Folge meines vorigen bin</w:t>
        <w:br/>
        <w:t>ich noch schuldig, dasjene-</w:t>
        <w:br/>
        <w:t>ge, was etwa weiter auf</w:t>
        <w:br/>
        <w:t>meiner Reise nach dem Ca</w:t>
        <w:br/>
        <w:t>po du bonne Esperance sich</w:t>
        <w:br/>
        <w:t>courieus und fremdes zugetragen an</w:t>
        <w:br/>
        <w:t>Ihm zu uͤbeschreiben, dieweil in der</w:t>
        <w:br/>
        <w:t>vorigen Relation nicht weiter kommen,</w:t>
        <w:br/>
        <w:t>als biß an die Capo Verd sche Insel St.</w:t>
        <w:br/>
        <w:t>Jago. woselbst wir uns 4. biß c. Tage auf-</w:t>
        <w:br/>
        <w:t>gehalten, um unser Schiff mit frischen</w:t>
        <w:br/>
        <w:t>Wasser, Brand-Holtz und andern Noth</w:t>
        <w:br/>
        <w:t>elendigkeiten wieder zu versehen, canut</w:t>
        <w:br/>
        <w:t>wir desto ungehinderter und mit wenigen</w:t>
        <w:br/>
        <w:t>Ungemach unsere Reise fortsetzen, und zu</w:t>
        <w:br/>
        <w:t>Ende bringen moͤachten.</w:t>
        <w:br/>
        <w:br/>
        <w:t>Nun aber gehe fort und melde, daß</w:t>
        <w:br/>
        <w:t>jungst schon berichtet, den 19. Martii</w:t>
        <w:br/>
        <w:t>der Insuls wir nebst dem Schiff Landhorst, wie</w:t>
        <w:br/>
        <w:t>aus dem Hafen abgefahren, und unsern</w:t>
        <w:br/>
        <w:t>Cours Suͤd-Osten gen Suͤden hin ge-</w:t>
        <w:br/>
        <w:t>kommen. Ich werde aber hoffentlich</w:t>
        <w:br/>
        <w:t>nicht uͤbel thun, wenn Ihm noch et</w:t>
        <w:br/>
        <w:t>was weniges bey dieser angenehmen und</w:t>
        <w:br/>
        <w:t>fruchtbaren Insul, deren Circumferant</w:t>
        <w:br/>
        <w:t>27. Teutsche Meilen ausmachet, aufhal</w:t>
        <w:br/>
        <w:t>te, und jage, daß ausser denen vielen</w:t>
        <w:br/>
        <w:t>Baumwoll-Baͤumen, auch schoͤnen Citro-</w:t>
        <w:br/>
        <w:t>nen, Pomerantzen, Sinas-Aepffel, Co-</w:t>
        <w:br/>
        <w:t>cos- und andere Baͤume gefunden wer-</w:t>
        <w:br/>
        <w:t>den, unter deren kuͤhlen und angeneh-</w:t>
        <w:br/>
        <w:t>men Schatten, man sich gar wohl vor</w:t>
        <w:br/>
        <w:t>denen truͤchenden und beschwerlichen</w:t>
        <w:br/>
        <w:t>Sonnen-Strahlen verbergen kan.</w:t>
        <w:br/>
        <w:br/>
        <w:t>Man siehet auch daselbst gantz gros-</w:t>
        <w:br/>
        <w:t>se Thaͤler, mit Zuckerrohr, Reys, langen</w:t>
        <w:br/>
        <w:t>schwartzen Bohnen rc. beflantzet, von</w:t>
        <w:br/>
        <w:t>welchen die Inwohner einen nicht</w:t>
        <w:br/>
        <w:t>ringen Vortheil und Nutzen ziehen.</w:t>
        <w:br/>
        <w:t>findet sich nahe bey der Vestung ein schoͤ-</w:t>
        <w:br/>
        <w:t>ner und wohl gemauerter Brunnen, dessen</w:t>
        <w:br/>
        <w:t>Wasser einen guten Geschmack hat, und</w:t>
        <w:br/>
        <w:t>dahero nebst denen Einwohnern auch die</w:t>
        <w:br/>
        <w:t>Schiff-Leute und Frende ergoͤatzet und er-</w:t>
        <w:br/>
        <w:t>quicke: da unterdessen oben auf denen</w:t>
        <w:br/>
        <w:t>Spitzen der Berge allerhand curieuse</w:t>
        <w:br/>
        <w:t>Dewaͤachse, als Indigo, Acacia crupina,</w:t>
        <w:br/>
        <w:t>Barba Jovis. und viele rare Blumen,</w:t>
        <w:br/>
        <w:t>Kraͤuter und Baͤume angetroffen werden.</w:t>
        <w:br/>
        <w:br/>
        <w:t>Das schlimmste ist, daß man wegen</w:t>
        <w:br/>
        <w:t>der langsam abgehenden Flaͤche des See</w:t>
        <w:br/>
        <w:t>Feres mit keinem Fahrzeug, es sey</w:t>
        <w:br/>
        <w:t>gleich eine Chalouppe oder ein Both, so</w:t>
        <w:br/>
        <w:t>nahe hinzu kommen kan, daß man ent-</w:t>
        <w:br/>
        <w:t>weder trockenes Fusses an das Land trew-</w:t>
        <w:br/>
        <w:t>ten, oder auch die Waasser-Faͤasser, Ku-</w:t>
        <w:br/>
        <w:t>chen-Kraͤuter, lebendige Thiere, oder</w:t>
        <w:br/>
        <w:t>was es immer seyn mag, bequem eingeh-</w:t>
        <w:br/>
        <w:t>men koͤnte: sondern man muß sich durch</w:t>
        <w:br/>
        <w:t>die Baths-Gesellen allezeit lassen heraus-</w:t>
        <w:br/>
        <w:t>tragen, und was in das Schiff gehoͤret.</w:t>
        <w:br/>
        <w:t>muß mit grosser Muͤhe wieder hinem biß</w:t>
        <w:br/>
        <w:t>an den Both oder die Chalouppe betra-</w:t>
        <w:br/>
        <w:t>gen werden; welches, weil der Sand sehr</w:t>
        <w:br/>
        <w:t>scharff, denen guten Baths-Gesellen viele</w:t>
        <w:br/>
        <w:t>Ungelegenheit, Muͤhe und grosse Be-</w:t>
        <w:br/>
        <w:t>beschwerlichkeit verursachet; wie denn un-</w:t>
        <w:br/>
        <w:t>seren Baths-Gesellen, welche oftmals in</w:t>
        <w:br/>
        <w:t>dem See-Wasser herum waden musten,</w:t>
        <w:br/>
        <w:t>kurtz nach unser Abreise, die Fuͤsie unten</w:t>
        <w:br/>
        <w:t>bey denen Knoͤcheln aufgebrochen, und</w:t>
        <w:br/>
        <w:t>ihnen grosse Schmertzen und elende Pein</w:t>
        <w:br/>
        <w:t>dadurch verursachet.</w:t>
        <w:br/>
        <w:br/>
        <w:t>Den 23. Martii, waren wir unter der evolat.</w:t>
        <w:br/>
        <w:t>Elevatione Poli 7. Grad. 11. min. und al-</w:t>
        <w:br/>
        <w:t>so nahe bey dem Aequatore, als uns Zeit-</w:t>
        <w:br/>
        <w:t>waͤbrender Reise der erste Mann starb.</w:t>
        <w:br/>
        <w:t>Derselbe war ein Soldat, Namens Hein-</w:t>
        <w:br/>
        <w:t>rich Weißmann von Hamburg gebürtig;</w:t>
        <w:br/>
        <w:t>wurde also seinem Stande gemaͤß, noch</w:t>
        <w:br/>
        <w:t>selbigen Tages, nach gehaltener Beth-</w:t>
        <w:br/>
        <w:t>Stunde, und dabey gesungenen 90.</w:t>
        <w:br/>
        <w:t>Psalm aus dem Lob-Wasser, üͤber Port</w:t>
        <w:br/>
        <w:t>in See gesetzet, und also ehrlich begraben.</w:t>
        <w:br/>
        <w:br/>
        <w:t>Er wird mir erlauben, Mein Herr, nachrede.</w:t>
        <w:br/>
        <w:t>daß hier ein klein wenig ausschweife, das See-</w:t>
        <w:br/>
        <w:t>und nicht gleich meine weitere Reise ver-Leben.</w:t>
        <w:br/>
        <w:t>folge, weil es bloß Ihm zu Gefallen, und</w:t>
        <w:br/>
        <w:t>viels.</w:t>
        <w:br/>
        <w:br/>
        <w:t>Aarden</w:t>
        <w:br/>
        <w:t>gen von</w:t>
        <w:br/>
        <w:t xml:space="preserve">der Insuls </w:t>
        <w:br/>
        <w:t>Jago.</w:t>
        <w:br/>
        <w:br/>
        <w:t>Daga i</w:t>
        <w:br/>
        <w:t>schwehr zu</w:t>
        <w:br/>
        <w:t>Landen-</w:t>
        <w:br/>
        <w:br/>
        <w:t>Le Rr</w:t>
        <w:br/>
        <w:t>evolat.</w:t>
        <w:br/>
        <w:br/>
        <w:t>Balde</w:t>
        <w:br/>
        <w:t>nachrede.</w:t>
        <w:br/>
        <w:t>das See-</w:t>
        <w:br/>
        <w:t>Leben.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2c.</w:t>
        <w:br/>
        <w:br/>
        <w:t>vielleicht auch andern zu Gefallen befchle</w:t>
        <w:br/>
        <w:t>het die Ihm etwan darum fragen doch</w:t>
        <w:br/>
        <w:t>ten. Denn es haben unsere Teutsche oft</w:t>
        <w:br/>
        <w:t>mals von dem See-Leben, franck werden</w:t>
        <w:br/>
        <w:t>und sterben der Menschen auf denen</w:t>
        <w:br/>
        <w:t>Schafen seltsame und wunderliche Einbil</w:t>
        <w:br/>
        <w:t>dingen, welchen hiermit zu begegnen, und</w:t>
        <w:br/>
        <w:t>ihnen den falschen Concept, zubenehmen</w:t>
        <w:br/>
        <w:t>suchen will; da sie sich unter andern</w:t>
        <w:br/>
        <w:t>einbilden man laffe francke Menschen</w:t>
        <w:br/>
        <w:t>als Hund liegen, gebe Ihnen keine Art</w:t>
        <w:br/>
        <w:t>neben; auch warte und pflege man sie</w:t>
        <w:br/>
        <w:t>nicht: sondern werffen sie endlich, ehe</w:t>
        <w:br/>
        <w:t>noch die Seele den Leib verlassen, in die</w:t>
        <w:br/>
        <w:t>See hinein und erseuffzete sie; doch sage</w:t>
        <w:br/>
        <w:t>zum Voraus, daß hier nicht vorhabe,</w:t>
        <w:br/>
        <w:t>von denen gewöhnlichen See Arand</w:t>
        <w:br/>
        <w:t>heiten absonderlich zu handlen, weil hier</w:t>
        <w:br/>
        <w:t>zuvor diesesmahl breder Zeit noch Geles</w:t>
        <w:br/>
        <w:t>genheit; vielleicht aber wird es bequemes</w:t>
        <w:br/>
        <w:t>re Occafion dazu geben.</w:t>
        <w:br/>
        <w:br/>
        <w:t>Sobald also jemand in dem Schiff</w:t>
        <w:br/>
        <w:t>fand wird, hat er einen Camaraden,</w:t>
        <w:br/>
        <w:t xml:space="preserve">oder mie man daselbst zu </w:t>
      </w:r>
      <w:r>
        <w:rPr>
          <w:b/>
          <w:color w:val="DD2B05"/>
          <w:u w:val="single"/>
        </w:rPr>
        <w:t>redenpfleget</w:t>
      </w:r>
      <w:r>
        <w:t>,</w:t>
        <w:br/>
        <w:t>feine Math und wehlet sich jeder</w:t>
        <w:br/>
        <w:t>gleich Anfangs einen seines gleichen, mit</w:t>
        <w:br/>
        <w:t>welchen er entweder vor diesen bereits in</w:t>
        <w:br/>
        <w:t>Bekandtschafst gestanden, oder aubels</w:t>
        <w:br/>
        <w:t>chem er sein bestes Vertrauen hat, dem</w:t>
        <w:br/>
        <w:t>was ihm angehet oder allies</w:t>
        <w:br/>
        <w:t>get offenbahren fan. Dieser stehet ihn zu</w:t>
        <w:br/>
        <w:t>feinem Dienst, der Ihm, wenn es gleich</w:t>
        <w:br/>
        <w:t>der Capitain oder ein anderer Officier er</w:t>
        <w:br/>
        <w:t>fahret oder fiehet, alsdenn aufwartet, und</w:t>
        <w:br/>
        <w:t>darüber nicht etwa nach der sonst gewöhn</w:t>
        <w:br/>
        <w:t>lichen rauen Manier der Schiffleute ges</w:t>
        <w:br/>
        <w:t>scholten: sondern vielmehr Lobens wehrt</w:t>
        <w:br/>
        <w:t>geachtet wird. Wenn hiernächst der Kran</w:t>
        <w:br/>
        <w:t>den viel werde, wie offtmahls zu geschehen</w:t>
        <w:br/>
        <w:t>pfleget, so wird auch durch den Capitain</w:t>
        <w:br/>
        <w:t>alsdenn ein ordentlicher Siegen Vater</w:t>
        <w:br/>
        <w:t>oder Krancken Wärter, ja wenn es die</w:t>
        <w:br/>
        <w:t>Nothwendigkeit und die Umstände erfo</w:t>
        <w:br/>
        <w:t>dern, vielmahl mehrere bestellet, die auf</w:t>
        <w:br/>
        <w:t>dieselbe Achtung geben, und Ihnen alles</w:t>
        <w:br/>
        <w:t>löthige zutragen und verrichten müssen.</w:t>
        <w:br/>
        <w:br/>
        <w:t xml:space="preserve">Uber dieses wird denen, </w:t>
      </w:r>
      <w:r>
        <w:rPr>
          <w:b/>
          <w:color w:val="DD2B05"/>
          <w:u w:val="single"/>
        </w:rPr>
        <w:t>dietödtlich</w:t>
      </w:r>
      <w:r>
        <w:br/>
        <w:t>fand seyn allezeit von des Capitains a</w:t>
        <w:br/>
        <w:t>fel das Essen gereichet: und in allenStů</w:t>
        <w:br/>
        <w:t>den auf Ihre Wieder-Genesung gute</w:t>
        <w:br/>
        <w:t>Acht gegeben: wie denn eben deswegen</w:t>
        <w:br/>
        <w:t xml:space="preserve">derOber-Chirurgus eines </w:t>
      </w:r>
      <w:r>
        <w:rPr>
          <w:b/>
          <w:color w:val="DD2B05"/>
          <w:u w:val="single"/>
        </w:rPr>
        <w:t>jedenSchiffes</w:t>
      </w:r>
      <w:r>
        <w:t>,</w:t>
        <w:br/>
        <w:t xml:space="preserve">an feinen Capitain täglich </w:t>
      </w:r>
      <w:r>
        <w:rPr>
          <w:b/>
          <w:color w:val="DD2B05"/>
          <w:u w:val="single"/>
        </w:rPr>
        <w:t>Rapportthun</w:t>
      </w:r>
      <w:r>
        <w:t>,</w:t>
        <w:br/>
        <w:t>und ihrenwegen um Erduldung von</w:t>
        <w:br/>
        <w:t>Speiß und Trand anhalten muß. Denn</w:t>
        <w:br/>
        <w:t>sonsten würden seine Medicamenta, die</w:t>
        <w:br/>
        <w:t>er ihnen umsonst und so viel sie bes</w:t>
        <w:br/>
        <w:t>nöthigen, auf Ordre der Illustren Campagne</w:t>
        <w:br/>
        <w:t>geben muß, wenig anschlagen,</w:t>
        <w:br/>
        <w:t>wenn sie bey der ordinaren harten, cefala</w:t>
        <w:br/>
        <w:t>genen und trucknen Speise bleiben, und</w:t>
        <w:br/>
        <w:t>so wenig, als ihr Contingent an affer</w:t>
        <w:br/>
        <w:t xml:space="preserve">mit sich bringet, zu trincken haben </w:t>
      </w:r>
      <w:r>
        <w:rPr>
          <w:b/>
          <w:color w:val="DD2B05"/>
          <w:u w:val="single"/>
        </w:rPr>
        <w:t>soltenDaher</w:t>
      </w:r>
      <w:r>
        <w:br/>
        <w:t>hat dieser Ober-Chirurgus allezeit</w:t>
        <w:br/>
        <w:t>etliche Kannen mit Spanischen Wein,</w:t>
        <w:br/>
        <w:t>Sect, Französischen Wein, Foppens</w:t>
        <w:br/>
        <w:t>Bier 2c. im Vorrath, um dieselbe unter</w:t>
        <w:br/>
        <w:t>diese Elende, nach Nothdurfft, extraordinaire</w:t>
        <w:br/>
        <w:t>auszutheilen.</w:t>
        <w:br/>
        <w:br/>
        <w:t>Finden sich nun solche Patienten, die</w:t>
        <w:br/>
        <w:t>noch gehen und stehen können, und dash</w:t>
        <w:br/>
        <w:t xml:space="preserve">hero nur </w:t>
      </w:r>
      <w:r>
        <w:rPr>
          <w:b/>
          <w:color w:val="DD2B05"/>
          <w:u w:val="single"/>
        </w:rPr>
        <w:t>offeneSchäden</w:t>
      </w:r>
      <w:r>
        <w:t xml:space="preserve"> oder auch wohl</w:t>
        <w:br/>
        <w:t>Venus Kranckheiten haben, welche lette</w:t>
        <w:br/>
        <w:t>aber sie, wenn sie curiret seyn wollen,</w:t>
        <w:br/>
        <w:t>bezahlen müssen: so sind sie gehalten alles</w:t>
        <w:br/>
        <w:t>zeit vor oder nach der Beth Stund, Mor</w:t>
        <w:br/>
        <w:t>gens und Abends öffentlich vor dem groß</w:t>
        <w:br/>
        <w:t>sen Mast zu erscheinen, und sich daselbst</w:t>
        <w:br/>
        <w:t>verbinden zu lassen. Solches zeiget aber</w:t>
        <w:br/>
        <w:t>ihnen der Frovolk an, wenn Er mit einem</w:t>
        <w:br/>
        <w:t>Stück Holzes an den Matt Baumschlag</w:t>
        <w:br/>
        <w:t>get, und haben diese Worte ausrufet:</w:t>
        <w:br/>
        <w:t>Drippel und Blinden/kommt affer</w:t>
        <w:br/>
        <w:t>euch verbinden.</w:t>
        <w:br/>
        <w:br/>
        <w:t>Oben bey dem grossen Mast werdet</w:t>
        <w:br/>
        <w:t>ihr den Meister finden.</w:t>
        <w:br/>
        <w:t>Werden sie denn endlich schwächer,</w:t>
        <w:br/>
        <w:t>und können sich nicht wieder erholen;</w:t>
        <w:br/>
        <w:t>so muß der Geistliche Medicus, id) mens</w:t>
        <w:br/>
        <w:t>ne den Krancken Tröster, dessen Pflicht</w:t>
        <w:br/>
        <w:t>ohnedem mit sich bringet, nebst denen ges</w:t>
        <w:br/>
        <w:t>söhnlichen täglichen Beth Stunden,</w:t>
        <w:br/>
        <w:t>auch die Branden täglich zu besuchen, und</w:t>
        <w:br/>
        <w:t>ihnen mit Trost aus GOttes Wort an</w:t>
        <w:br/>
        <w:t>die Hand zu gehen, zum öfftern bey ihnen</w:t>
        <w:br/>
        <w:t>seyn, und Sie zur ewigen Reise auftun</w:t>
        <w:br/>
        <w:t>tern und bereiten.</w:t>
        <w:br/>
        <w:br/>
        <w:t>Haben Sie auch etwas an zeitlichen s</w:t>
        <w:br/>
        <w:t>Mitteln in Vermögen, und wollen darů,</w:t>
        <w:br/>
        <w:t>ber disponieren oder ein Teflament ma</w:t>
        <w:br/>
        <w:t>che, so kostet sie auch dieses nichts mehr als</w:t>
        <w:br/>
        <w:t>nur an dem Schiffs-Buchhalter, welcher</w:t>
        <w:br/>
        <w:t>in diesem Stück das Amt eines Secretarie</w:t>
        <w:br/>
        <w:t>oder Notarii zugleich mit vertritt, einen</w:t>
        <w:br/>
        <w:t>Rothen zuschicken, und ihm ihre Mee</w:t>
        <w:br/>
        <w:t>mung zu offenbahren. Denn dieser ist vers</w:t>
        <w:br/>
        <w:t>pflichtet, ihren letzten Willen alsobald</w:t>
        <w:br/>
        <w:t>zu Papier zu bringen, und denselben von</w:t>
        <w:br/>
        <w:t>denen Branden, nach getaner Erles</w:t>
        <w:br/>
        <w:t>fung, in Gegenwart des Hoch-Baths</w:t>
        <w:br/>
        <w:t>mann und Connestabels. oder anderein</w:t>
        <w:br/>
        <w:t>ter-Figieren unterschreiben zu lassen; wos</w:t>
        <w:br/>
        <w:t>ben er alsobald. , nebst denen gegenwvárs</w:t>
        <w:br/>
        <w:t>tagen Officireren, als Zeugen, seinen eige</w:t>
        <w:br/>
        <w:t>nen Namen setzen muß. Wenn der Kranke</w:t>
        <w:br/>
        <w:t>stirbt, haben solche Schiffs Testamenta,</w:t>
        <w:br/>
        <w:t>dieses Speciale Vorrecht, daß sie allen</w:t>
        <w:br/>
        <w:t>andern, wo und von wem dieselbe auch doch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11. Brief. 2c.</w:t>
        <w:br/>
        <w:br/>
        <w:t>achten aufgerichtet seyn, vorgezogen,</w:t>
        <w:br/>
        <w:t>b auf das allergenaueste ausgeführet</w:t>
        <w:br/>
        <w:t>erden; absonderlich so die Illuftr Compagnie</w:t>
        <w:br/>
        <w:t>aglie wie allezeit gebräuchlich zum Createur</w:t>
        <w:br/>
        <w:t>desselben ernennet worden.</w:t>
        <w:br/>
        <w:t>Ist nun der Krancke gestorben, so</w:t>
        <w:br/>
        <w:t>fein Camera oder aber der</w:t>
        <w:br/>
        <w:t>randen Warter alfo bald verpflichtet,</w:t>
        <w:br/>
        <w:t>e Schlüssel von seinen Gütern, Risten</w:t>
        <w:br/>
        <w:t>d Kasten, an den Capitain und Buch</w:t>
        <w:br/>
        <w:t>alter zu überliefern; welcher lettere alles</w:t>
        <w:br/>
        <w:t>or sich bringen lasset, und verfertiget,</w:t>
        <w:br/>
        <w:t>Gegenwart des Hoch-Bohtsmann und</w:t>
        <w:br/>
      </w:r>
      <w:r>
        <w:rPr>
          <w:b/>
          <w:color w:val="DD2B05"/>
          <w:u w:val="single"/>
        </w:rPr>
        <w:t>onneftabeis</w:t>
      </w:r>
      <w:r>
        <w:t xml:space="preserve"> auch anderer Officireren des</w:t>
        <w:br/>
        <w:t>centarium, welches ben feinen Schiff</w:t>
        <w:br/>
        <w:t>Büchern muß bekandt stehen, und von</w:t>
        <w:br/>
        <w:t>m nebst denen haben gewesenen Offis</w:t>
        <w:br/>
        <w:t>eren unterschrieben seyn. Nach ges</w:t>
        <w:br/>
        <w:t>nachten Inventario aber wird alles zuge</w:t>
        <w:br/>
        <w:t>blossen, und von dem Buchhalter Hoch</w:t>
        <w:br/>
        <w:t>Bohtsmann und Connestabel mit ihren</w:t>
        <w:br/>
        <w:t>gewöhnlichen Insiegel versiegelt; als</w:t>
        <w:br/>
        <w:t>ann aber wieder weggebetet, biß man</w:t>
        <w:br/>
        <w:t>entweder in Indien oder in Holland an</w:t>
        <w:br/>
        <w:t>ommet, und es denen dazu bestellten</w:t>
        <w:br/>
        <w:t>Deren desselben Orts übergebet; die</w:t>
        <w:br/>
        <w:t>ernach alles verkauffen, und dem Werth</w:t>
        <w:br/>
        <w:t>avon, durch die Compagnie an die Ers</w:t>
        <w:br/>
        <w:t>en gelangen lassen.</w:t>
        <w:br/>
        <w:br/>
        <w:t>Vor diesem verkauffen sie auch die</w:t>
        <w:br/>
        <w:t>Buchhalter der Schiffe, oder aber der</w:t>
        <w:br/>
        <w:t>Guarnisons Buchhalter anapo du bon</w:t>
        <w:br/>
        <w:t>Esperance ;weil aber ofters sehr hunrichs</w:t>
        <w:br/>
        <w:t>damit umgegangen wurde auch grosse</w:t>
        <w:br/>
      </w:r>
      <w:r>
        <w:rPr>
          <w:b/>
          <w:color w:val="DD2B05"/>
          <w:u w:val="single"/>
        </w:rPr>
        <w:t>Interfchleiff</w:t>
      </w:r>
      <w:r>
        <w:t>, zur Præjudice der Illustren</w:t>
        <w:br/>
        <w:t>Compagnie, darunter geschahe: als ist</w:t>
        <w:br/>
        <w:t>iesem Ubel dadurch abgeholffen worden,</w:t>
        <w:br/>
        <w:t>aß gedachte Personen nun nicht weiter</w:t>
        <w:br/>
        <w:t>it dergleichen Füttern dörffen zu schafs</w:t>
        <w:br/>
        <w:t>n haben; wiewohl was den Guarnisons</w:t>
        <w:br/>
        <w:t>Buchhalter acaco belanget, berg</w:t>
        <w:br/>
        <w:t>be zu meiner Zeit gar gewissenhafft mit</w:t>
        <w:br/>
        <w:t>ergleichen Wahren umgienge, und sich</w:t>
        <w:br/>
        <w:t>eines Pfennings werth mit Unrecht das</w:t>
        <w:br/>
        <w:t xml:space="preserve">on bereichert; ob aber die dabey </w:t>
      </w:r>
      <w:r>
        <w:rPr>
          <w:b/>
          <w:color w:val="DD2B05"/>
          <w:u w:val="single"/>
        </w:rPr>
        <w:t>comaittirte</w:t>
      </w:r>
      <w:r>
        <w:br/>
        <w:t>Herzen allezeit so zart von Ges</w:t>
        <w:br/>
        <w:t>baffen gewesen? lasse dahin gestelltet</w:t>
        <w:br/>
        <w:t>yn.</w:t>
        <w:br/>
        <w:br/>
        <w:t>Mit des Verstorbenen Begräbnis</w:t>
        <w:br/>
        <w:t>chet es ferner also zu, daß derselbe seis</w:t>
        <w:br/>
        <w:t>em Stande nach begraben wird. Denn</w:t>
        <w:br/>
        <w:t>ter ein Soldat oder Bothsgesellen, oder</w:t>
        <w:br/>
        <w:t>in Unter-Officier, so wird derselbe,</w:t>
        <w:br/>
        <w:t>nachdem er biß auf das Hemdde auges</w:t>
        <w:br/>
        <w:t>oben worden, bey Mangel von Bret</w:t>
        <w:br/>
        <w:t>ern, um einen Sarg oder Todten Kiste</w:t>
        <w:br/>
        <w:t>anzumachen, erst durch den Seegeld</w:t>
        <w:br/>
        <w:t>nacher in seine Bett Decke oder Com</w:t>
        <w:br/>
        <w:t>erle, wie man sie zu Schiffe und ander</w:t>
        <w:br/>
        <w:t>wärts in Holland und Indien nennet,</w:t>
        <w:br/>
        <w:t>eingebähet. Es ist aber dieses ein breis</w:t>
        <w:br/>
        <w:t>tes, inwendig mit Baumwolle auges</w:t>
        <w:br/>
        <w:t>stopfet, und mit gedruckten Caton übers</w:t>
        <w:br/>
        <w:t>bezogenes durchnáhetes bey nahe viereckigs</w:t>
        <w:br/>
        <w:t>tes Stück Gut, das ungefehr eines</w:t>
        <w:br/>
        <w:t>Fingers dick, sehr warm hält, und denleib Be</w:t>
        <w:br/>
        <w:t>vor auserliche Lufft bewahret, und ers ein</w:t>
        <w:br/>
        <w:t>wärmet. Damit nun de: Verstorbene desto ner</w:t>
        <w:br/>
        <w:t>eher zu Boden finden, und nicht oben</w:t>
        <w:br/>
        <w:t>auf dem Wasser schwimmen möge, wers</w:t>
        <w:br/>
        <w:t>den entweder Steine von 40. Pfund</w:t>
        <w:br/>
        <w:t>schwer, oder auch Stein Kohlen von</w:t>
        <w:br/>
        <w:t>solchen Gewicht oder endlich eiserne</w:t>
        <w:br/>
        <w:t>Stück Kugeln gleicher Schwere, bey seis</w:t>
        <w:br/>
        <w:t>nen Füssen mit eingebähet. hernach wird</w:t>
        <w:br/>
        <w:t xml:space="preserve">er oben auf dem </w:t>
      </w:r>
      <w:r>
        <w:rPr>
          <w:b/>
          <w:color w:val="DD2B05"/>
          <w:u w:val="single"/>
        </w:rPr>
        <w:t>oberstenSchiffs</w:t>
      </w:r>
      <w:r>
        <w:t xml:space="preserve"> Boden,</w:t>
        <w:br/>
        <w:t>oder wie man denselben zuschif nennet,</w:t>
        <w:br/>
        <w:t xml:space="preserve">auf </w:t>
      </w:r>
      <w:r>
        <w:rPr>
          <w:b/>
          <w:color w:val="DD2B05"/>
          <w:u w:val="single"/>
        </w:rPr>
        <w:t>demÜberlauff</w:t>
      </w:r>
      <w:r>
        <w:t xml:space="preserve"> gele jet, welche manier</w:t>
        <w:br/>
        <w:t>zu reden, von den beständigen hin und wies</w:t>
        <w:br/>
        <w:t>der wandeln hergenommen, weil allda das</w:t>
        <w:br/>
        <w:t>gemeine Vol ihre Versammlung und</w:t>
        <w:br/>
        <w:t>Saliez-Gang; woselbst ez so lange liegen</w:t>
        <w:br/>
        <w:t>bleibet, biß die Bett Stunde, es sey gleich</w:t>
        <w:br/>
        <w:t>Morgens oder Abends gehalten worden. y</w:t>
        <w:br/>
        <w:t>Nach Endigung derselben, wird alles</w:t>
        <w:br/>
        <w:t>Vol, niemand ausgenommen, es sey</w:t>
        <w:br/>
        <w:t>denn, daß einer Kranckheit wegen zu</w:t>
        <w:br/>
        <w:t>Bette legen muß, oder oben in dem Mast</w:t>
        <w:br/>
        <w:t>Baum Schild-Wache hált, ausdruck</w:t>
        <w:br/>
        <w:t>lich befehlcht, mit beloffen Haupt zu ers</w:t>
        <w:br/>
        <w:t>scheinen: 4. Mann aus dem Hauffen</w:t>
        <w:br/>
        <w:t>fassen den Todten Eörper an, legen ihn</w:t>
        <w:br/>
        <w:t>auf ein Brett, das mit einem Strick an</w:t>
        <w:br/>
        <w:t>die Schiffs-Wand fest gemachet ist;</w:t>
        <w:br/>
        <w:t>nachgehends lassen sie ihn, auf Ordre</w:t>
        <w:br/>
        <w:t>des Capitains oder Ober-Steuermanns,</w:t>
        <w:br/>
        <w:t>nach dem sie 1. 2. 3. geruffen, mit dem</w:t>
        <w:br/>
        <w:t>Ausspruch der Zahl 3. gleicher Hand</w:t>
        <w:br/>
        <w:t>fallen, und in die See hinein sincken. Be</w:t>
        <w:br/>
        <w:t>ein tain</w:t>
        <w:br/>
        <w:t>Ist aber der Tode ein Capitain,</w:t>
        <w:br/>
        <w:t>Ober- Steuermann oder anderer Oberb</w:t>
        <w:br/>
        <w:t>Offivier, so wird demselben, affer just vier</w:t>
        <w:br/>
        <w:t>beschriebenen Ceremonien, noch eine</w:t>
        <w:br/>
        <w:t>Gifte oder Sarg gemachet und sein</w:t>
        <w:br/>
        <w:t>Leib darein geleget; woselbst sich eben</w:t>
        <w:br/>
        <w:t>wohl ben feinen Füssen, das obgedacht</w:t>
        <w:br/>
        <w:t>Gewicht befindet: hernach wird am Tage</w:t>
        <w:br/>
        <w:t>seines Beerdigung oder über die Port</w:t>
        <w:br/>
        <w:t>fegung, die ebener massen nach gehaltes</w:t>
        <w:br/>
        <w:t>ner Bett-Stunde geschiehet, furz nach</w:t>
        <w:br/>
        <w:t>derselben, und nach einen Canon Schuß</w:t>
        <w:br/>
        <w:t>die Flagge obe an dem Mast nur halb auf</w:t>
        <w:br/>
        <w:t>gezogen, und ein Knote darein geleget,</w:t>
        <w:br/>
        <w:t>oder auf andere Weise zusammen geben</w:t>
        <w:br/>
        <w:t>den, damit sie nicht ganz auswehen könne.</w:t>
        <w:br/>
        <w:br/>
        <w:t>Bey der Beerdigung aber oder Ubers</w:t>
        <w:br/>
        <w:t>Fortsezung selbsten, wird alle Minuten</w:t>
        <w:br/>
        <w:t>ein Stück abbrennet, womit man ver</w:t>
        <w:br/>
        <w:t>fol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</w:t>
        <w:br/>
        <w:br/>
        <w:t>folgens fortfahret, biß entweder 7. 9. 11.</w:t>
        <w:br/>
        <w:br/>
        <w:t>13. oder auch wol 15. Schuß gethan sind;</w:t>
        <w:br/>
        <w:t>und dieses alles richtet sich nach derQualitát</w:t>
        <w:br/>
        <w:t>des Verstorbenen: es wird auch der Ans</w:t>
        <w:br/>
        <w:t>fang dazu gemachet so bald man den tod:</w:t>
        <w:br/>
        <w:t>ten Corper über Port eßet. Die Sol</w:t>
        <w:br/>
        <w:t>daten schiessen aus kleinen Gewehr ges</w:t>
        <w:br/>
        <w:t>meiniglich zwischen den 3. ersten Stuck</w:t>
        <w:br/>
        <w:t>schüssen Salvo, vornemlich wenn es ihr</w:t>
        <w:br/>
        <w:t>Capitain selbsten gewesen, der über Port</w:t>
        <w:br/>
        <w:t>gesetzet worden.</w:t>
        <w:br/>
        <w:br/>
        <w:t>Es ist bißhero, da wir von der Bes</w:t>
        <w:br/>
        <w:t>gräbniß der Todten geredet haben, sehr</w:t>
        <w:br/>
        <w:t>offtmahls der Bet-Sunden gedacht wors</w:t>
        <w:br/>
        <w:t>den; damit aber auch hiervon ein deutliches</w:t>
        <w:br/>
        <w:t>Concept fonne form ret werden,</w:t>
        <w:br/>
        <w:t>wie es nemlich damit gehalten werde: so</w:t>
        <w:br/>
        <w:t>dienet meinem Heren zu wissen, daß jedwe</w:t>
        <w:br/>
        <w:t>des Schiff eine Glocke hat, die an Schwe</w:t>
        <w:br/>
        <w:t>re und Gewichte etwa einer solchen gleich</w:t>
        <w:br/>
        <w:t>kommen möchte, wie man in denen teut</w:t>
        <w:br/>
        <w:t>fahen Städten zum Zerschlagen, oder</w:t>
        <w:br/>
        <w:t>auch die Viertel-Stunden anzuzeigen, ges</w:t>
        <w:br/>
        <w:t>brauchet.</w:t>
        <w:br/>
        <w:br/>
        <w:t>Diese Glocke dienet zu siebensachen,</w:t>
        <w:br/>
        <w:t>als erstlich zum Wach auffegen; allermaß</w:t>
        <w:br/>
        <w:t>fen denn in jedem Schiff, sowohl Wache</w:t>
        <w:br/>
        <w:t>gehalten, auch Runde gegangen wird, als</w:t>
        <w:br/>
        <w:t>in einer Stadt oder Bestung selbsten;</w:t>
        <w:br/>
        <w:t>theils, damit alle Unordnung von fressen,</w:t>
        <w:br/>
        <w:t>fauffen, spielen, stehlen, Feuer-Schaden</w:t>
        <w:br/>
        <w:t>2c. zu verhindern: theils auch damit man</w:t>
        <w:br/>
        <w:t>aller schädlichen Confirmation und zu</w:t>
        <w:br/>
      </w:r>
      <w:r>
        <w:rPr>
          <w:b/>
          <w:color w:val="DD2B05"/>
          <w:u w:val="single"/>
        </w:rPr>
        <w:t>famenschwöhrung</w:t>
      </w:r>
      <w:r>
        <w:t xml:space="preserve"> vorbeuge, und das ges</w:t>
        <w:br/>
        <w:t>meine unruhige, und unnütze Bold von</w:t>
        <w:br/>
        <w:t>rauben, plündern und todschlagen 2c. ab</w:t>
        <w:br/>
        <w:t>halte. Welche Wache aber alle 4. Stund</w:t>
        <w:br/>
        <w:t>den abgeloͤset, und durch den Propften</w:t>
        <w:br/>
        <w:t>aufgesetze wird der die erste Abend: Wa</w:t>
        <w:br/>
        <w:t>che nach gelautete Glocke un Abklopfung</w:t>
        <w:br/>
        <w:t>mit einem Stück Holtz an den grossen</w:t>
        <w:br/>
        <w:t>Mast, also ausrufet: Auf die Wacht/</w:t>
        <w:br/>
        <w:t>und von der Sraß! Niemand trincke</w:t>
        <w:br/>
        <w:t>sich truncken in Bier oder Wein. An</w:t>
        <w:br/>
        <w:t>Ring Mauriz Quartier, oder auch an</w:t>
        <w:br/>
        <w:t>Effels Quartier, foll die erste Wache</w:t>
        <w:br/>
        <w:t>seyn.</w:t>
        <w:br/>
        <w:br/>
        <w:t>3 Diese Redens-Art muß wiederum ers</w:t>
        <w:br/>
        <w:t>läutert werden: drum sage ich, daß das</w:t>
        <w:br/>
        <w:t>e. ganze Vol, gleich Anfangs so bald man</w:t>
        <w:br/>
        <w:t>in die See gehet, in zween Hauffen gethens</w:t>
        <w:br/>
        <w:t>let werde, und daß der eine von dem Prin</w:t>
        <w:br/>
        <w:t>Ben von Oranien Mauricii, Ring Mauric</w:t>
        <w:br/>
        <w:t>Quartier, der andere aber, weil der</w:t>
        <w:br/>
        <w:t>meiste Hauffen von dem Kessel speiset, die</w:t>
        <w:br/>
        <w:t>übrigen aber, vornemlich auch Unter-Officiers</w:t>
        <w:br/>
        <w:t>warten biß fie gegessen haben, von</w:t>
        <w:br/>
        <w:t>dem Kessel, das Kessels Quartier genen</w:t>
        <w:br/>
        <w:t>net werde: alles zu dem Ende, damit die</w:t>
        <w:br/>
        <w:t>Wache füglich fonne wahrgenommen,</w:t>
        <w:br/>
        <w:t>und Wechselsweise versehen werden: wie</w:t>
        <w:br/>
        <w:t>denn eben deswegen das ganze Volck in</w:t>
        <w:br/>
        <w:t>zween gleiche Hauffen getheilet, und jedem</w:t>
        <w:br/>
        <w:t>seine behöhrige Unter Officere zugeordnet</w:t>
        <w:br/>
        <w:t>werden.</w:t>
        <w:br/>
        <w:br/>
        <w:t>Wenn nun der Prevoit die erste</w:t>
        <w:br/>
        <w:t>Abend Wache auf vorgedachte Weise aufs</w:t>
        <w:br/>
        <w:t>gesetzet, wird dieselbe nach Verlauff von</w:t>
        <w:br/>
        <w:t>4. Stunden von der anden Parthe nach</w:t>
        <w:br/>
        <w:t>geläuteter Glocke, ohne weiteres Ausruf</w:t>
        <w:br/>
        <w:t>fen oder Klopffen mit dem Holz an den</w:t>
        <w:br/>
        <w:t>grossen Mast, wiederum abgeloͤset; wo</w:t>
        <w:br/>
        <w:t>mit denn folgends allezeit continuiret</w:t>
        <w:br/>
        <w:t>wird, biß die erste Abend-Wache wieder</w:t>
        <w:br/>
        <w:t>rum herbey nahet.</w:t>
        <w:br/>
        <w:br/>
        <w:t>Doch ist diejenige, welche ein Baths</w:t>
        <w:br/>
        <w:t>gesell oben in dem Mast halten muß, da</w:t>
        <w:br/>
        <w:t>von ausgenommen, als welche wegen des</w:t>
        <w:br/>
        <w:t>hefftigen Schlingens der Schiffe, und an</w:t>
        <w:br/>
        <w:t>derer Ungemächlichkeiten, eine so lange</w:t>
        <w:br/>
        <w:t>Wache nicht verrichten kan; drum wird</w:t>
        <w:br/>
        <w:t>er so wohl ben Tag als bey Nacht alle</w:t>
        <w:br/>
        <w:t>Stunden abgelöse. Sein Amt bringet</w:t>
        <w:br/>
        <w:t>mit sich, beral umzusehen, ob er feine</w:t>
        <w:br/>
        <w:t>fremde Schiffe entdecken: ob er nicht</w:t>
        <w:br/>
        <w:t>Klippen, die unter dem Wasser liegen,</w:t>
        <w:br/>
        <w:t>und über welche das Meer-Affer schaus</w:t>
        <w:br/>
        <w:t>mend hinrollen, erblicken, und ob er auch</w:t>
        <w:br/>
        <w:t>kein Hand gewahr werden, oder sonsten</w:t>
        <w:br/>
        <w:t>was besonderes anzeigen könne.</w:t>
        <w:br/>
        <w:br/>
        <w:t>Hernach dienet die obgedachte Glocke</w:t>
        <w:br/>
        <w:t>auch dazu, daß man dem Bold ein beque</w:t>
        <w:br/>
        <w:t>mes Zeichen fan geben, wenn es speisen u</w:t>
        <w:br/>
        <w:t>soll. Denn so bald es Morgens und</w:t>
        <w:br/>
        <w:t>Abends 8. Uhr ist, und des Mittags 12.</w:t>
        <w:br/>
        <w:br/>
        <w:t>zuseyn durch der Sonnen Höhe befun</w:t>
        <w:br/>
        <w:t>den wird, so muß der Koch mit seinem</w:t>
        <w:br/>
        <w:t>Offen fertig seyn, und dem gemeinen</w:t>
        <w:br/>
        <w:t>Bold, nach geläuteter Glocke, ihre ges</w:t>
        <w:br/>
        <w:t>kochte Speisen austheilen, die sie vorher</w:t>
        <w:br/>
        <w:t xml:space="preserve">ro von dem Bottelier, oder </w:t>
      </w:r>
      <w:r>
        <w:rPr>
          <w:b/>
          <w:color w:val="DD2B05"/>
          <w:u w:val="single"/>
        </w:rPr>
        <w:t>Difpenfier</w:t>
      </w:r>
      <w:r>
        <w:br/>
        <w:t>roh empfangen, und dem Koch zur Bereis</w:t>
        <w:br/>
        <w:t>tung übergeben haben.</w:t>
        <w:br/>
        <w:br/>
        <w:t>Diese Speisen sind gemeiniglich</w:t>
        <w:br/>
        <w:t>nachfolgende. Des Dienstags wird vor</w:t>
        <w:br/>
        <w:t>jedermann durch gedachten Bottelier,</w:t>
        <w:br/>
        <w:t>Schweinen Fleisch abgetheilet, felsiges</w:t>
        <w:br/>
        <w:t>mag gleich gehalten oder geräuchert seyn;</w:t>
        <w:br/>
        <w:t>und da bekommt Mann vor Mann ein</w:t>
        <w:br/>
        <w:t>Pfund. Des Donnerstags bekommen</w:t>
        <w:br/>
        <w:t>fie auf gleiche Weise Rindfleisch, jeder ein</w:t>
        <w:br/>
        <w:t>Pfund. Des Freytags werden ihnen</w:t>
        <w:br/>
        <w:t>Stockfische gereichet. Des Sonntags</w:t>
        <w:br/>
        <w:t>aber wiederum Fleisch, entweder gesaltzen</w:t>
        <w:br/>
        <w:t>oder geräuchert, oder auch frisch, von ei</w:t>
        <w:br/>
        <w:t>nem lebendigen geschlachteten Schwein,</w:t>
        <w:br/>
        <w:t>Schaaf Ochsen, Bock oder was sonsten</w:t>
        <w:br/>
        <w:t>das Schiff vermag. Die übrigen Tage € 3</w:t>
        <w:br/>
        <w:t>Der 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2c.</w:t>
        <w:br/>
        <w:br/>
        <w:t>der Woche werden ihnen Gort, oder</w:t>
        <w:br/>
        <w:t>Grieß, Gerste, Erbsen, Hirs, Boh</w:t>
        <w:br/>
        <w:t>nen und andere Zugemüse gelanget, und</w:t>
        <w:br/>
        <w:t>das in solcher Quantitat, daß sie allezeit</w:t>
        <w:br/>
        <w:t>reichlich davon gesattiget werden können.</w:t>
        <w:br/>
        <w:t>Damit aber alles ordentlich zugehen</w:t>
        <w:br/>
        <w:t>möge, und niemand zu kurz komme, so</w:t>
        <w:br/>
        <w:t>werden allezeit 7. Mann an einem Tisch,</w:t>
        <w:br/>
        <w:t>oder wie man daselbst redet an einem</w:t>
        <w:br/>
        <w:t>Pack zusammen zu speisen befehlcht, wel</w:t>
        <w:br/>
        <w:t>che ihre vorgedachte Portion von dem</w:t>
        <w:br/>
        <w:t>Koch abholen, und aufessen. Alle</w:t>
        <w:br/>
        <w:t>Wochen ist einer aus denen 7. Pack</w:t>
        <w:br/>
        <w:t>Meister, das ist: er muß das Eßen zum</w:t>
        <w:br/>
        <w:t>Koch bringen, und wieder von ihm ab</w:t>
        <w:br/>
        <w:t>hohlen. Nach gemeßen lieget ihm ob,</w:t>
        <w:br/>
        <w:t>die Schuffe Löffel und alles Geschirr zu</w:t>
        <w:br/>
        <w:t>reinigen; ist aber die Woche zu Ende, so</w:t>
        <w:br/>
        <w:t>übergebet er seine Function einem an</w:t>
        <w:br/>
        <w:t>bern und hat er wieder 6. Wochen frist,</w:t>
        <w:br/>
        <w:t>ehe es wieder an ihn kommet; es sey denn,</w:t>
        <w:br/>
        <w:t>baß einer davon unterdessen kranck wird,</w:t>
        <w:br/>
        <w:t>oder stirbet.</w:t>
        <w:br/>
        <w:br/>
        <w:t>Alle Wochen bekommet ferner ein jes</w:t>
        <w:br/>
        <w:t>der ein halb Pfund Butter, und drey-und</w:t>
        <w:br/>
        <w:t>ein halb Pfund Brod, welches aber so</w:t>
        <w:br/>
        <w:t>hart ist, daß man es kaum beissen fanDenn</w:t>
        <w:br/>
        <w:t>man zimmet auf der Reise nichts als</w:t>
        <w:br/>
        <w:t>Zweiback mit, weil das andere weiche</w:t>
        <w:br/>
        <w:t>ce Brod würde erschimmlen und ver</w:t>
        <w:br/>
        <w:t>erben. Affig, Del, Salz, Pfeffer und</w:t>
        <w:br/>
        <w:t>Senff, wird allen so viel gegeben, als sie</w:t>
        <w:br/>
        <w:t>nonnöthen haben. Gleich Anfangs der</w:t>
        <w:br/>
        <w:t>Reise, und so bald man auf das Schiff,</w:t>
        <w:br/>
        <w:t>oder nur in die frey See gelanget ist be</w:t>
        <w:br/>
        <w:t>Commet ein jeder von dem Volck drey gan</w:t>
        <w:br/>
        <w:t>Be Holländische Kame; welche er Zeit</w:t>
        <w:br/>
        <w:t>jährender Reise aufessen, oder nach eige</w:t>
        <w:br/>
        <w:t>den Belieben damit handeln kanSo</w:t>
        <w:br/>
        <w:t>bald nun also das ganze Volck die</w:t>
        <w:br/>
        <w:t>Speisen von demnoch empfangen uñ ge:</w:t>
        <w:br/>
        <w:t>gessen hat, wird wieder mit demsche</w:t>
        <w:br/>
        <w:t>gel an die Blocke geschlagen, und geblök</w:t>
        <w:br/>
        <w:t>bet, zum Zeichen, daß auch dieH. Officiers</w:t>
        <w:br/>
        <w:t>alle andere, so mit dem Capitain in der</w:t>
        <w:br/>
        <w:t>Cajute fleifen, sich an der Tafel ein-in</w:t>
        <w:br/>
        <w:t>Den, und ihre vor Sie bereitete Speisen</w:t>
        <w:br/>
        <w:t>geniessen sollen. Der Ajunt. Bárter as</w:t>
        <w:br/>
        <w:t>er, ehe er die Speisen auftraget, muß</w:t>
        <w:br/>
        <w:t>vor hingehen, und den Capilain fragen,</w:t>
        <w:br/>
        <w:t>ob es Ihm beliebig sey, daß er von dem</w:t>
        <w:br/>
        <w:t>Roch die zugerichtete Speisen auftrage?</w:t>
        <w:br/>
        <w:t>folget nun dessen Einstimmung, so muß</w:t>
        <w:br/>
        <w:t>r fertig vollziehen, was seines Amtes ist:</w:t>
        <w:br/>
        <w:t>findet sich aber noch einige Hindernis, so</w:t>
        <w:br/>
        <w:t>muß er biß auf náhere Ordre warten.</w:t>
        <w:br/>
        <w:br/>
        <w:t>Die Anordnung der Tafel aber, das</w:t>
        <w:br/>
        <w:t>t: wie und was täglich gekochet werden</w:t>
        <w:br/>
        <w:t>oll, stehet bloß und allein bey bem Capilain;</w:t>
        <w:br/>
        <w:t>wenn sich aber derselbe die Mühe.</w:t>
        <w:br/>
        <w:t>will nicht geben, an solche Kleinigkeit</w:t>
        <w:br/>
        <w:t>ten zu gedencken so erwählen sie insge</w:t>
        <w:br/>
        <w:t>sammt einen Schaffer der abflute</w:t>
        <w:br/>
        <w:t>Macht hat, alles nach seinen Gefallen zu</w:t>
        <w:br/>
        <w:t>richten zu lassen; und bey diesen muß sich</w:t>
        <w:br/>
        <w:t>denn der Ajunt-Wärter allezeit melden,</w:t>
        <w:br/>
        <w:t>und fragen, wie und was gekochet werden</w:t>
        <w:br/>
        <w:t>soll? findet sich nun nachgehends ein</w:t>
        <w:br/>
        <w:t>Mißvergnügen, daß die Speisen nicht</w:t>
        <w:br/>
        <w:t>nach dem Guato der andern zubereitet</w:t>
        <w:br/>
        <w:t>werden, so wird ihm solches anfänglich</w:t>
        <w:br/>
        <w:t>in der Gute gesaget, und dabey gemeldet,</w:t>
        <w:br/>
        <w:t>woran es fehle: will aber solche War</w:t>
        <w:br/>
        <w:t>nung nicht verfangen, so wird er seiner</w:t>
        <w:br/>
        <w:t>Bedienung entgehet, und einem andern</w:t>
        <w:br/>
        <w:t>aus ihnen übergeben.</w:t>
        <w:br/>
        <w:br/>
        <w:t>Endlich dienet auch die obgedachte</w:t>
        <w:br/>
        <w:t>Glocke, die Beth Stunden damit ancus</w:t>
        <w:br/>
        <w:t>kündigen: wobey denn dieser Unterscheid</w:t>
        <w:br/>
        <w:t>zumercken, daß, da sie bey allen andern</w:t>
        <w:br/>
        <w:t>Occafiones nur einmahl geleitet wird,</w:t>
        <w:br/>
        <w:t>hier hingegen dieselbe dreymahl kurt hin</w:t>
        <w:br/>
        <w:t>tereinander und nur mit einer kleinen</w:t>
        <w:br/>
        <w:t>dazwischen lauffenden Paufa, angezogen</w:t>
        <w:br/>
        <w:t>und berühret wird: wie denn solches tag</w:t>
        <w:br/>
        <w:t>lich zweymal, nemlich des Morgens und</w:t>
        <w:br/>
        <w:t>Abends, vor dem Essen, auf fecialen</w:t>
        <w:br/>
        <w:t>Befehl der illustren Compagnie welches s</w:t>
        <w:br/>
        <w:t>hen muß, als welche zu dem Ende so viel B</w:t>
        <w:br/>
        <w:t>in Noten gesetzte Geformirte Nieders i</w:t>
        <w:br/>
        <w:t>Teutsche Pfalm Bücher an dem Capi- Bo</w:t>
        <w:br/>
        <w:t>tain mitgebet, daß er jedweden seines</w:t>
        <w:br/>
        <w:t>Volckes eines umsonst geben, und aus</w:t>
        <w:br/>
        <w:t>theilen kan, und muß: Er selbsten aber,</w:t>
        <w:br/>
        <w:t>nebst dem Buchhalter, und Ober-Steus</w:t>
        <w:br/>
        <w:t>ermann empfängt über dieses die Hollen</w:t>
        <w:br/>
        <w:t>mische Bibel, der Schiffs Domine aber,</w:t>
        <w:br/>
        <w:t>oder Branden Besucher noch viele andere</w:t>
        <w:br/>
        <w:t>Bücher, auf welchen allen jederzeit der</w:t>
        <w:br/>
        <w:t>Compagnie gewöhnliches Merc Zeis chen</w:t>
        <w:br/>
        <w:t>zu finden und zu sehen ist. Es küss</w:t>
        <w:br/>
        <w:t>sen aber alle diese lettere Bücher,</w:t>
        <w:br/>
        <w:t>nicht aber diejenigen Pfalm Bücher, weil</w:t>
        <w:br/>
        <w:t>sie bey der Schiffs-Ausrüstung auge</w:t>
        <w:br/>
        <w:t>zeichnet zu finden, nach vollbrachter Reis</w:t>
        <w:br/>
        <w:t>se, wieder übergeben, und ausgeliefert</w:t>
        <w:br/>
        <w:t>werden: solte sich aber eines oder das</w:t>
        <w:br/>
        <w:t>andere nicht mehr finden, muß nicht nur</w:t>
        <w:br/>
        <w:t>davon behöhrige Anzeigung und Ursache</w:t>
        <w:br/>
        <w:t>angewiesen werden; sondern, wenn dieses</w:t>
        <w:br/>
        <w:t>nicht geschehen kan, wird demjenigen, der</w:t>
        <w:br/>
        <w:t>es verlohren, auch so viel von seinen</w:t>
        <w:br/>
        <w:t>bedientenlohn abgezogen, als der Werth</w:t>
        <w:br/>
        <w:t>davon betragen hat. die ben</w:t>
        <w:br/>
        <w:t>In dieser Beth Stunde müssen alle,</w:t>
        <w:br/>
        <w:t>die Kranckheit oder anderer nöthigen Be</w:t>
        <w:br/>
        <w:t>Verrichtungen wegen können, unum-ben</w:t>
        <w:br/>
        <w:t>gánglich erscheinen, fie mögen auch zuthun</w:t>
        <w:br/>
        <w:t>haben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2c.</w:t>
        <w:br/>
        <w:br/>
        <w:t>haben was sie wollen. Doch der Setu</w:t>
        <w:br/>
        <w:t>ermann, welcher die Wache hat, ist nebst</w:t>
        <w:br/>
        <w:t>denen so bey dem Steuer-Ruder zu verrichten</w:t>
        <w:br/>
        <w:t>und demjenigen Baths-Gesellen,</w:t>
        <w:br/>
        <w:t>so oben in dem Mast fibet, und aus siehet,</w:t>
        <w:br/>
        <w:t>davon eximeret, weil sie das Schiff unter</w:t>
        <w:br/>
        <w:t>dessen regieren, und nach dem gewöhnli</w:t>
        <w:br/>
        <w:t>chen Cours in Seegen erhalten müssen.</w:t>
        <w:br/>
        <w:br/>
        <w:t>Der Anfang wird die Woche über,</w:t>
        <w:br/>
        <w:t>mit Behung des Morgen-Seegen, und</w:t>
        <w:br/>
        <w:t>Lefung eines Capitels aus der Bibel ges</w:t>
        <w:br/>
        <w:t>machet, der Schluß aber geschiehet, mit</w:t>
        <w:br/>
        <w:t>Absingung eines Psalms; woben sich als</w:t>
        <w:br/>
        <w:t>le Anwesende sehr devot und aufder</w:t>
        <w:br/>
        <w:t>am müssen bezeugen; widrigenfalls ste:</w:t>
        <w:br/>
        <w:t>het gleich nach Endigung derselben ihr</w:t>
        <w:br/>
        <w:t>Wohlbereit, der auf einer fichtenhaus voll</w:t>
        <w:br/>
        <w:t>Schläge beruhet, die sie mit einenstrick,</w:t>
        <w:br/>
        <w:t>auf den Rücken empfangen, und werden</w:t>
        <w:br/>
        <w:t>dadurch die andern von übler Nachfolge</w:t>
        <w:br/>
        <w:t>abgeschreckt.</w:t>
        <w:br/>
        <w:br/>
        <w:t>Will sich aber einer oder der andere</w:t>
        <w:br/>
        <w:t>us Muthwillen absentiren und nicht ers</w:t>
        <w:br/>
        <w:t>cheiden, so hat er entweder, nachdem der</w:t>
        <w:br/>
        <w:t>Capitain und Ober- Steuermann von</w:t>
        <w:br/>
        <w:t>Humeur ist, noch vor der Bet-stunde</w:t>
        <w:br/>
        <w:t>u gewarten, daß er mit Prügeln darein</w:t>
        <w:br/>
        <w:t>getrieben wird: oder aber man straffet ihn</w:t>
        <w:br/>
        <w:t>in Geld, welches in die mitgegebene und</w:t>
        <w:br/>
        <w:t>n der Cajute hangende Armen-Büchse</w:t>
        <w:br/>
        <w:t>gestecktet und darinnen so lang verwahret,</w:t>
        <w:br/>
        <w:t>uch von Zeit zu Zeit mehr colligere</w:t>
        <w:br/>
        <w:t>vird, biß man an den nächsten Holländis</w:t>
        <w:br/>
        <w:t>ehrenhafen komt der der Compagnie zu</w:t>
        <w:br/>
        <w:t>tehet: daselbst finden sich alsobald die</w:t>
        <w:br/>
      </w:r>
      <w:r>
        <w:rPr>
          <w:b/>
          <w:color w:val="DD2B05"/>
          <w:u w:val="single"/>
        </w:rPr>
        <w:t>Armenbesorgers</w:t>
      </w:r>
      <w:r>
        <w:t xml:space="preserve"> ein, und nehmen das</w:t>
        <w:br/>
        <w:t>darinnen liegende Gelb theilen selbiges</w:t>
        <w:br/>
        <w:t>ernach gewöhnlicher Weise, unter die</w:t>
        <w:br/>
        <w:t>Armen des Orts aus.</w:t>
        <w:br/>
        <w:br/>
        <w:t>Des Sonntags aber, da auch allen</w:t>
        <w:br/>
        <w:t>Bold, so viel immer möglich und die Geles</w:t>
        <w:br/>
        <w:t>genheit der Sache, oder des Wetters</w:t>
        <w:br/>
        <w:t>blaffet, Feiertag begönnet wird, währet</w:t>
        <w:br/>
        <w:t>diese erst gedachte Bet-Stunde etwas</w:t>
        <w:br/>
        <w:t>anger; massen man alsdenn erst einen</w:t>
        <w:br/>
        <w:t>Psalm finget, hernach aber ein Capitel</w:t>
        <w:br/>
        <w:t>erkieset und denn nach geendigten</w:t>
        <w:br/>
        <w:t>Morgen Gebet, und angestimmten</w:t>
        <w:br/>
        <w:t>Glauben, ein Predigt abliefe; letzlich</w:t>
        <w:br/>
        <w:t>as gewöhnliche Kirchen-Gebet vor die</w:t>
        <w:br/>
        <w:t>Noth der ganzen Christenheit beifüget,</w:t>
        <w:br/>
        <w:t>nd endlich wiederum mit einen Psalm zu</w:t>
        <w:br/>
        <w:t>gen beschliesset.</w:t>
        <w:br/>
        <w:br/>
        <w:t>Es darff sich wieder niemand, als die</w:t>
        <w:br/>
        <w:t>branden, und die obgedachte Personen</w:t>
        <w:br/>
        <w:t>ausschliefen; auch ist niemand von wel</w:t>
        <w:br/>
        <w:t>er Religion er immer seyn mag, erlau</w:t>
        <w:br/>
        <w:t>et, einen Religions Streit anzufangen,</w:t>
        <w:br/>
        <w:t>tassen darwider ein expresser Articul in</w:t>
        <w:br/>
        <w:t>der Schiffs Ordnung enthalten, die</w:t>
        <w:br/>
        <w:t>gleich nach dem Auslauffen, wenn man</w:t>
        <w:br/>
        <w:t>nur ist in die frey See kommen abgelesen</w:t>
        <w:br/>
        <w:t>wird: und dieses um Fried- und Einigkeit</w:t>
        <w:br/>
        <w:t>unter so vielerley Nationen zu erhalten,</w:t>
        <w:br/>
        <w:t>und die daraus entspringende Zwistigkeit,</w:t>
        <w:br/>
        <w:t>Hader und Sand Mord und Todtschlag</w:t>
        <w:br/>
        <w:t>zu verhindern. Woraus also genugsam</w:t>
        <w:br/>
        <w:t>die Vorsichtigkeit der Illustren Compagnie</w:t>
        <w:br/>
        <w:t>erhellet; zugleich aber auch</w:t>
        <w:br/>
        <w:t>offenbahr wird, wozu man auf einem</w:t>
        <w:br/>
        <w:t>Schiff eine Glocke gebrauche, und wie</w:t>
        <w:br/>
        <w:t>offt sie müße täglich geläutet werden.</w:t>
        <w:br/>
        <w:br/>
        <w:t>Nach dieser etwas langen, aber doch</w:t>
        <w:br/>
        <w:t>wie mich dancket, nöthigen Ausschweife</w:t>
        <w:br/>
        <w:t>fung kehre wider zu meiner fernern Reise,</w:t>
        <w:br/>
        <w:t>und berichte: daß wir des folgenden Ta</w:t>
        <w:br/>
        <w:t>ges, nemlich den 24. Martii, die erste</w:t>
        <w:br/>
        <w:t>Schiffs Justice zu sehen hatten, vermög</w:t>
        <w:br/>
        <w:t>welcher ein Soldat mit einem Baths</w:t>
        <w:br/>
        <w:t>Gefallen, wegen betriebener Ubeltbaten,</w:t>
        <w:br/>
        <w:t>gerichtlich abgestraft wurde. Es hat nem</w:t>
        <w:br/>
        <w:t>lich der Soldat den Baths-Gesellen bes fie</w:t>
        <w:br/>
        <w:t>schuldiget, wie er ihm seinen Hut gesteh</w:t>
        <w:br/>
        <w:t>len; dieser hingegen berieff sich auf seine</w:t>
        <w:br/>
        <w:t>Unschuld, und begehret deßwegen Satisfaction.</w:t>
        <w:br/>
        <w:t>Weil nun nach getaner</w:t>
        <w:br/>
        <w:t>Vesication, nichts bey dem Bots-Gesellen</w:t>
        <w:br/>
        <w:t>gefunden wurde; da doch indessen dem</w:t>
        <w:br/>
        <w:t>Soldaten sein Hut wieder auf einhette</w:t>
        <w:br/>
        <w:t>geleget wurde, und aus anderer Zeugs</w:t>
        <w:br/>
        <w:t>nis ergellete, daß der Baths-Gesell dens</w:t>
        <w:br/>
        <w:t>noch den Hut hätte gehabt, der nun</w:t>
        <w:br/>
        <w:t>durch andere seiner Mit-Gesellen wies</w:t>
        <w:br/>
        <w:t>der auf des Soldaten Bette wäre geleget</w:t>
        <w:br/>
        <w:t>worden: als beschloß man in dem Schiffs</w:t>
        <w:br/>
        <w:t>Rath, der aus dem Capitain, dem Buche</w:t>
        <w:br/>
        <w:t>halter, als Secretario, und zugleich zweyten</w:t>
        <w:br/>
        <w:t>Rang, dem Ober-Steuermann dem</w:t>
        <w:br/>
        <w:t>Hoch Baths und Schiemann, Unter</w:t>
        <w:br/>
        <w:t>Baths-und Schiemann, dem Bonne</w:t>
        <w:br/>
        <w:t>stabel und Bottelier bestande, beyde des</w:t>
        <w:br/>
        <w:t>wegen abzustrafen, damit sich keiner,</w:t>
        <w:br/>
        <w:t>weil doch die Sache nicht deutlich genug</w:t>
        <w:br/>
        <w:t>ergellete, einiges Vorcheils zu rühmen</w:t>
        <w:br/>
        <w:t>hätte.</w:t>
        <w:br/>
        <w:br/>
        <w:t>Dieses gefällte Urtheil erregte eine Da</w:t>
        <w:br/>
        <w:t>grosse Entrüstung und Alteration in dem ent</w:t>
        <w:br/>
        <w:t>Gemüche des Commandeuxs ber Solan</w:t>
        <w:br/>
        <w:t>daten, Nahmens Johannes Wimmers</w:t>
        <w:br/>
        <w:t>mann, aus Amsterdam gebürtig, als</w:t>
        <w:br/>
        <w:t>welcher sich beleidiget fand, weil man oh</w:t>
        <w:br/>
        <w:t>ne sein Vorwissen einen Soldaten abe</w:t>
        <w:br/>
        <w:t>straffen wolte, der doch einig und allein</w:t>
        <w:br/>
        <w:t>seinem Commando unterworffen war.</w:t>
        <w:br/>
        <w:br/>
        <w:t>Er opponierte sich deßwegen nicht nur</w:t>
        <w:br/>
        <w:t>dem Capitain, und proceff te wider das</w:t>
        <w:br/>
        <w:t>gefällte Urtheil: sondern er brachte es auch</w:t>
        <w:br/>
        <w:t>dahin, daß der Bothsgesellen vor dem groß</w:t>
        <w:br/>
        <w:t>fert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20.</w:t>
        <w:br/>
        <w:br/>
        <w:t>en Mast geneßet, und durch Bottsgesell</w:t>
        <w:br/>
        <w:t>en mit 50. Schlagen vor seinen Hin</w:t>
        <w:br/>
        <w:t>ern, bie er mit einen Armsdicken Strick</w:t>
        <w:br/>
        <w:t>empfieng, als ein Dieb gestraffet wurd</w:t>
        <w:br/>
        <w:t>e; den Soldaten aber, weil er die Bes</w:t>
        <w:br/>
      </w:r>
      <w:r>
        <w:rPr>
          <w:b/>
          <w:color w:val="DD2B05"/>
          <w:u w:val="single"/>
        </w:rPr>
        <w:t>üchtigting</w:t>
      </w:r>
      <w:r>
        <w:t xml:space="preserve"> nicht deutlich darhun fonte,</w:t>
        <w:br/>
        <w:t>kraffte er als einen Soldaten, ließ ihn</w:t>
        <w:br/>
        <w:t>urch die Picken lauffen, und mit 5.</w:t>
        <w:br/>
        <w:br/>
        <w:t>Stockschlagen die zuerkannte Straffe auf</w:t>
        <w:br/>
        <w:t>einen Rücken fühlen; wodurch wieder</w:t>
        <w:br/>
        <w:t>Fried und Einigkeit unter den Schiffes</w:t>
        <w:br/>
        <w:t>Officier ist zu wegen gebracht, unter den</w:t>
        <w:br/>
        <w:t>Gemeinen aber, eine gute Harmonie aufs</w:t>
        <w:br/>
        <w:t>gerichtet, und also alles gutlich beigelet</w:t>
        <w:br/>
        <w:t>Jet worden.</w:t>
        <w:br/>
        <w:br/>
        <w:t>Je näher wir unterdessen dem Aequatori</w:t>
        <w:br/>
        <w:t>famen, je warmer wurde es nicht nur,</w:t>
        <w:br/>
        <w:t>ondern auch je Windstiller: wodurch</w:t>
        <w:br/>
        <w:t>benn die sonst unleidliche Hie bergröt</w:t>
        <w:br/>
        <w:t>ert, und unerträglicher gemachet wurde;</w:t>
        <w:br/>
        <w:t>gestalten wir denn von dem 25. Martii</w:t>
        <w:br/>
        <w:t>an biß auf heute keinen Wind sühreten,</w:t>
        <w:br/>
        <w:t>und also uns und unser Schiff dem Ser</w:t>
        <w:br/>
        <w:t>Strom allein überlassen musten; der uns</w:t>
        <w:br/>
        <w:t>aber sehr wenig halff, weil wir hierdurch</w:t>
        <w:br/>
        <w:t>Sald vor sich, bald hinter sich gezogen wurd</w:t>
        <w:br/>
        <w:t>ben, und also sehr wenig avancierten. An</w:t>
        <w:br/>
        <w:t>27. dito hatten wir zwar die Sonne im</w:t>
        <w:br/>
        <w:t>Bench, oder gerade über unsern Kopff,</w:t>
        <w:br/>
        <w:t>wir waren aber doch von dem Aequatore</w:t>
        <w:br/>
        <w:t>noch einen und einen halben Grad enfer</w:t>
        <w:br/>
        <w:t>net.</w:t>
        <w:br/>
        <w:br/>
        <w:t>Den 28. und 29. blieb es noch eben</w:t>
        <w:br/>
        <w:t>Windstill, das ist: wir fonten nicht mer</w:t>
        <w:br/>
        <w:t>den, daß wir etwas avancierten, ob gleich</w:t>
        <w:br/>
        <w:t>alle Segel beigemacht waren, aber von</w:t>
        <w:br/>
        <w:t>dem Wind nicht aufgeschwollen sich</w:t>
        <w:br/>
        <w:t>brummten und beschwängert wurden, wo</w:t>
        <w:br/>
        <w:t>durch wir allerdings sehr discommodirt,</w:t>
        <w:br/>
        <w:t>und wegen durchdringender Hie biß auf</w:t>
        <w:br/>
        <w:t>den Tod abgemattet waren; hingegen</w:t>
        <w:br/>
        <w:t>hat es 2. Nächte nacheinander allezeit ges</w:t>
        <w:br/>
        <w:t>donnert, und uns mit der Hoffnung ges</w:t>
        <w:br/>
        <w:t>schniegelt, wir würden bessern Wind ers</w:t>
        <w:br/>
        <w:t>langen: da aber solches nicht erfolget,</w:t>
        <w:br/>
        <w:t>als machte sich unser Volck, das doch des</w:t>
        <w:br/>
        <w:t>Sonntags wenig zu thun hatte, eine</w:t>
        <w:br/>
        <w:t>Schiffs-Lust, und spieglete allerhand nárrische</w:t>
        <w:br/>
        <w:t>Spiele; vermög welcher sie einige</w:t>
        <w:br/>
        <w:t>maleficanten nackend aufgiengen, andern</w:t>
        <w:br/>
        <w:t>den Kopff auf eine seltsame Weise abscheus</w:t>
        <w:br/>
        <w:t>gen, und solche ungeziemende Dinge und</w:t>
        <w:br/>
        <w:t>Sachen verrichteten, die besser zu ver</w:t>
        <w:br/>
        <w:t>schweigen, als zu erzehlen seyn. "</w:t>
        <w:br/>
        <w:t>Den letzten dieses Monaths fiengen</w:t>
        <w:br/>
        <w:t>ser Volck einen Haar, welchen sie verweh</w:t>
        <w:br/>
        <w:t>reten, ich aber habe mir dessen Zähne ausgebeten,</w:t>
        <w:br/>
        <w:t>dieselbe auch nach geschehener</w:t>
        <w:br/>
        <w:t>Bewilligung zu mir genommen. Sie</w:t>
        <w:br/>
        <w:t>fiengen auch einen Bennet, ber uns zur</w:t>
        <w:br/>
        <w:t>Abendmahlzeit dienete, und über alle</w:t>
        <w:br/>
        <w:t>massen wohl schmeckte, gleichwie zu ſeiner</w:t>
        <w:br/>
        <w:t>Zeit mit mehrern Umständen wird von</w:t>
        <w:br/>
        <w:t>diesem Fische angeführet werden.</w:t>
        <w:br/>
        <w:br/>
        <w:t>Fast der ganze April Monat war</w:t>
        <w:br/>
        <w:t>uns nicht nur wegen der grossen Windstille,</w:t>
        <w:br/>
        <w:t>und dabey erlittenen unerträglichen</w:t>
        <w:br/>
        <w:t>Hise sehr beschwerlich sondern auch</w:t>
        <w:br/>
        <w:t>durchgehends sehr fatal. Denn so lange</w:t>
        <w:br/>
        <w:t>wir um den Aequatorem terminierten,</w:t>
        <w:br/>
        <w:t>fonne sich nicht allein der Scharbock uns</w:t>
        <w:br/>
        <w:t>ter dem Volck an, welcher es sehr ents</w:t>
        <w:br/>
        <w:t>fráfftete, und zur Arbeit untúchtig mach</w:t>
        <w:br/>
        <w:t>te; sondern es ereigneten sich auch vers</w:t>
        <w:br/>
        <w:t>schiedene Arten von hibigen und tollen</w:t>
        <w:br/>
        <w:t>Fiebern, welche die Menschen durch Melancholie</w:t>
        <w:br/>
        <w:t>und allerley närrische Gedan</w:t>
        <w:br/>
        <w:t>den zur Desperation reiseten, und das</w:t>
        <w:br/>
        <w:t>durch zuwege brachten, daß man auf dies</w:t>
        <w:br/>
        <w:t>selbe, als auf kleine Kinder muste Ach</w:t>
        <w:br/>
        <w:t>tung geben. Fi</w:t>
        <w:br/>
        <w:t>Gleichwol konte man nicht vorhin</w:t>
        <w:br/>
        <w:t>dern, daß nicht Monfieur Reusch, aus</w:t>
        <w:br/>
        <w:t>Auffraß in Mecklenburg gebürtig, sich,</w:t>
        <w:br/>
        <w:t>selbsten am 2. April nnvermerckt hatte in bi</w:t>
        <w:br/>
        <w:t>die See bestürzet. Denn weil er des Mor</w:t>
        <w:br/>
        <w:t>gens mit dem Krancken-Besucher oder</w:t>
        <w:br/>
        <w:t>Schiffs, Domine noch hatte geredet,</w:t>
        <w:br/>
        <w:t>auch des Mittags mit seinen Camera</w:t>
        <w:br/>
        <w:t>den gespeiset, hatte man keine üble Ges</w:t>
        <w:br/>
        <w:t>dancken von ihm, aus welchen man hätte</w:t>
        <w:br/>
        <w:t>urtheilen sollen, daß er unpåßlich oder</w:t>
        <w:br/>
      </w:r>
      <w:r>
        <w:rPr>
          <w:b/>
          <w:color w:val="DD2B05"/>
          <w:u w:val="single"/>
        </w:rPr>
        <w:t>francsinnig</w:t>
      </w:r>
      <w:r>
        <w:t xml:space="preserve"> ware; des Nachmittags aber</w:t>
        <w:br/>
        <w:t>wurde dennoch befunden, daß er nicht</w:t>
        <w:br/>
        <w:t>mehr in dem Schiff anzutreffen, ob gleich</w:t>
        <w:br/>
        <w:t>niemand in dem ganzen Schiff eigentlich</w:t>
        <w:br/>
        <w:t>sagen konte, wo er hingekommen, oder um</w:t>
        <w:br/>
        <w:t>welche Zeit, und aus was vor Ursachen,</w:t>
        <w:br/>
        <w:t>er sich in die See bestürzet. ST</w:t>
        <w:br/>
        <w:t>Ich bedanrete den guten Menschen a</w:t>
        <w:br/>
        <w:t>herzlich, nicht nur um feines Blutes we c</w:t>
        <w:br/>
        <w:t>gen, sondern wohl fürnemlich, weil er,</w:t>
        <w:br/>
        <w:t>den 21. Martii mit mir eine lange Unters</w:t>
        <w:br/>
        <w:t>redung gehalten, in welcher er mir seinen</w:t>
        <w:br/>
        <w:t>elenden Zustand offenbahret, und erfeh</w:t>
        <w:br/>
        <w:t>let, wie ihm das Königliche Preussische</w:t>
        <w:br/>
        <w:t>und Churfürstliche Brandenburgische</w:t>
        <w:br/>
        <w:t>Duell Edict, aus seinem Vaterlande vers</w:t>
        <w:br/>
        <w:t>trieben; krafft welches er von aller</w:t>
        <w:br/>
        <w:t>Nachlassenschafft seiner Eltern entgehet,</w:t>
        <w:br/>
        <w:t>und gleichsam ansehend verwiesen ware,</w:t>
        <w:br/>
        <w:t>weil er vor diesem jemand in Berlin hätte</w:t>
        <w:br/>
        <w:t>ataquiret, und des Lebens beraubet : wo</w:t>
        <w:br/>
        <w:t>durch er denn in dieses elende Soldaten</w:t>
        <w:br/>
        <w:t>Leben verfallen, und die Resoluion ges</w:t>
        <w:br/>
        <w:t>fasset hatte, Ost Indien zu besehen, daß</w:t>
        <w:br/>
        <w:t>selbe durchzuwandern, und daselbst sein</w:t>
        <w:br/>
        <w:t>Glück zu suchen.</w:t>
        <w:br/>
        <w:br/>
        <w:t>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</w:t>
        <w:br/>
        <w:br/>
        <w:t>Er hatte mich auch weiters angespart</w:t>
        <w:br/>
        <w:t>chen, ich möchte ihn doch, wenn wir an</w:t>
        <w:br/>
        <w:t>Das Capo du bonne Esperance wurden</w:t>
        <w:br/>
        <w:t>gekommen seyn, bey dem H. Gouverneur</w:t>
        <w:br/>
        <w:t xml:space="preserve">recommendirent, daß er mein </w:t>
      </w:r>
      <w:r>
        <w:rPr>
          <w:b/>
          <w:color w:val="DD2B05"/>
          <w:u w:val="single"/>
        </w:rPr>
        <w:t>Coobfervator</w:t>
      </w:r>
      <w:r>
        <w:br/>
        <w:t>werden möchte, un versprach haben</w:t>
        <w:br/>
        <w:t>nicht nur in allen getreu mit mir zu han</w:t>
        <w:br/>
        <w:t>deln, sondern sich auch in allen, was zu</w:t>
        <w:br/>
        <w:t>thun seyn würde, williglich zu unterwarf</w:t>
        <w:br/>
        <w:t>fen, und daß er ohne mein Vorwissen</w:t>
        <w:br/>
        <w:t>nichts thun, auch ohne meinen Befehl</w:t>
        <w:br/>
        <w:t>nichts beginnen wolte.</w:t>
        <w:br/>
        <w:br/>
        <w:t>Gleichwie ihm nun dieses dazumahl</w:t>
        <w:br/>
        <w:t>versprach und versicherte, daferne der ob</w:t>
        <w:br/>
        <w:t>gedachte Herz Gouverneur niemand an</w:t>
        <w:br/>
        <w:t>ders hätte oder wüste, mir zuzufügen,</w:t>
        <w:br/>
        <w:t>der siudiret hätte, er vor allen andern,</w:t>
        <w:br/>
        <w:t>weil er mit mir auf der Universitat Halle</w:t>
        <w:br/>
        <w:t>gewesen, den Vorzug haben solte: also</w:t>
        <w:br/>
        <w:t>war auch mein ernstlicher Boras, solch</w:t>
        <w:br/>
        <w:t>Versprechen zu halten, und ihn hierdurch</w:t>
        <w:br/>
        <w:t>aus solchen elenden Zustand zuerretten;</w:t>
        <w:br/>
        <w:t>angesehen es jemanden, der Zeit Lebens</w:t>
        <w:br/>
        <w:t>wenig betrübte Tage ausgestanden, sehr</w:t>
        <w:br/>
        <w:t>fremd vorkommet, wenn er zu Hause</w:t>
        <w:br/>
        <w:t>wol erzogen, und in seiner Mutter-Kus</w:t>
        <w:br/>
        <w:t>che mit delicate Speisen groß gemachet,</w:t>
        <w:br/>
        <w:t>hernach in fremden Ländern mit allerhand</w:t>
        <w:br/>
        <w:t>ungeschliffenen Vol haußhalten soll.</w:t>
        <w:br/>
        <w:br/>
        <w:t>Doch dieser betrübte Zufall, welcher</w:t>
        <w:br/>
        <w:t>unter 2. Grad, 30, Minuten Norder</w:t>
        <w:br/>
        <w:t>Polus Höhe vorfiel, entledigte uns beyde</w:t>
        <w:br/>
        <w:t>unseres gethanen Versprechens, und</w:t>
        <w:br/>
        <w:t>brachte bey mir diese Refler on zu wege,</w:t>
        <w:br/>
        <w:t>daß mein bisheriger Aufwärter, Nico:</w:t>
        <w:br/>
        <w:t>laus von Willich ein Hamburger, wel</w:t>
        <w:br/>
        <w:t>cher mir bißhero Dienste geleistet, unge</w:t>
        <w:br/>
        <w:t>achtet er sich auf die Mathesin nichts vers</w:t>
        <w:br/>
        <w:t>stunde, auch ausser dem was er durch meis</w:t>
        <w:br/>
        <w:t>ne Information begriffen hatte, in Reche</w:t>
        <w:br/>
        <w:t>nen und andern Studiis ganz unerfahren</w:t>
        <w:br/>
        <w:t>ware, dennoch bey mir bleiben, und meis</w:t>
        <w:br/>
        <w:t>ner Information, ob sie mich schon weit</w:t>
        <w:br/>
        <w:t>mehr Mühe, als bey einem geübten foste</w:t>
        <w:br/>
        <w:t>te, ferner aufrichtig geniessen solte; es</w:t>
        <w:br/>
        <w:t>ware denn, daß gedachter Herz Gouverneur</w:t>
        <w:br/>
        <w:t>diese Resoluion durch Zufügung eis</w:t>
        <w:br/>
        <w:t>nes andern hintertriebe.</w:t>
        <w:br/>
        <w:br/>
        <w:t>So starb auch in eben diesem Monat,</w:t>
        <w:br/>
        <w:t>nemlich am 4. April, ein anderer aus uns</w:t>
        <w:br/>
        <w:t>fern Bold, Nahmens Johannes Bayle,</w:t>
        <w:br/>
        <w:t>welcher des Morgens früh um 6. Uhr</w:t>
        <w:br/>
        <w:t>seinen Geist aufgab, des Abends aber um</w:t>
        <w:br/>
        <w:t>6. Uhr, nach gehaltener Betstund, im</w:t>
        <w:br/>
        <w:t>Beyseyn despicatus und des Bachal</w:t>
        <w:br/>
        <w:t>ers von dem Schiffe Landhorst, die uns</w:t>
        <w:br/>
        <w:t>zu besuchen angekommen waren, begas</w:t>
        <w:br/>
        <w:t>ben, und über Port gesetzet wurde.</w:t>
        <w:br/>
        <w:br/>
        <w:t>Es ereigneten sich um diese Gegend</w:t>
        <w:br/>
        <w:t>allerhand seltsame Zufälle, wovon unters</w:t>
        <w:br/>
        <w:t>andern einer war, von welchem mir nicht</w:t>
        <w:br/>
        <w:t>bekandt ist, jemahlen etvas gelesen oder</w:t>
        <w:br/>
        <w:t>gehöret zu haben. Die See-Leute geben</w:t>
        <w:br/>
        <w:t>ihm den Nahmen Hoch-und, und</w:t>
        <w:br/>
        <w:t>ist eine Art der Kranckheit. Sie bestes</w:t>
        <w:br/>
        <w:t>het aber in keiner Gefährlichkeit, weil man</w:t>
        <w:br/>
        <w:t>nur davon auf der Brust, und dem gan</w:t>
        <w:br/>
        <w:t>Ben Ober-Leibe ausschlaget, und kleine</w:t>
        <w:br/>
        <w:t>runde rothe Flecken wahrnimme, nicht</w:t>
        <w:br/>
        <w:t>anders, als ob man von hundert tausend</w:t>
        <w:br/>
        <w:t>Flöhen gebissen worden. Sie jucken ers</w:t>
        <w:br/>
        <w:t>bármlich wenn man zu Bette kommet,</w:t>
        <w:br/>
        <w:t>und wenn sie aufgekrauet worden, lauffen</w:t>
        <w:br/>
        <w:t>das klare Wasser heraus: doch schaden</w:t>
        <w:br/>
        <w:t>sie weiter nichts, bringen auch keine weis</w:t>
        <w:br/>
        <w:t>tere Schmeißen, oder sonsten einige Ges</w:t>
        <w:br/>
        <w:t>fahr; im Gegentheil werden sie demjenig</w:t>
        <w:br/>
        <w:t>gen, der damit behafftet ist, als ein Beis</w:t>
        <w:br/>
        <w:t>chender bevorstehenden beständigen Ges</w:t>
        <w:br/>
        <w:t>rundheit zugerechnet, weil dadurch die</w:t>
        <w:br/>
        <w:t>Natur alle böse Unreinigkeiten ausjagen</w:t>
        <w:br/>
        <w:t>und wegschaffen will; wie denn nebst</w:t>
        <w:br/>
        <w:t>mir, meist alle von unsern Schiffe damit</w:t>
        <w:br/>
        <w:t>inficirt waren, die auch hernach besten</w:t>
        <w:br/>
        <w:t>dig gesund geblieben sind.</w:t>
        <w:br/>
        <w:br/>
        <w:t>Hier möchte mir mein Herz den Einwurf</w:t>
        <w:br/>
        <w:t>machen, und sagen, wie es doch komme, be</w:t>
        <w:br/>
        <w:t>daß da um diese Gegend des Æquatoris, d</w:t>
        <w:br/>
        <w:t>über Windstille klage, dennoch die Reise?</w:t>
        <w:br/>
        <w:t>so schnell fortgehe, als wenn sie am schnell</w:t>
        <w:br/>
        <w:t>lesten gewesen. Denn den 23. Martii</w:t>
        <w:br/>
        <w:t>wären wir noch 7. Grad vom Aequatore</w:t>
        <w:br/>
        <w:t>gewesen, und am 27. dito hatten wir uns</w:t>
        <w:br/>
        <w:t>nur noch einen Grad und 30. Minuten</w:t>
        <w:br/>
        <w:t>von dannen befunden: hätten also inner</w:t>
        <w:br/>
        <w:t>halb 5. Tagen so. Meilen zuruͤck geleget;</w:t>
        <w:br/>
        <w:t>welches denn eben so schnell wäre fortges</w:t>
        <w:br/>
        <w:t>gangen, als von 19. biß 23. Martii, da</w:t>
        <w:br/>
        <w:t>wir nur noch 7. Grad von dem Aequatore</w:t>
        <w:br/>
        <w:t>entfernet gewesen. Uber dieses wären</w:t>
        <w:br/>
        <w:t>wir den gedachten 27. Martii nur noch</w:t>
        <w:br/>
        <w:t>1. Grad, 30. Min. von dem Æquatore</w:t>
        <w:br/>
        <w:t>abgestanden, da die Reise erst recht lang</w:t>
        <w:br/>
        <w:t>sam zugehen hätte angefangen: den 2.</w:t>
        <w:br/>
        <w:br/>
        <w:t>April aber waren wir wieder 2. Grad,</w:t>
        <w:br/>
        <w:t>30. Minuten davon entfernet gewesen:</w:t>
        <w:br/>
        <w:t>muste also entweder zurücke gesegelt seyn,</w:t>
        <w:br/>
        <w:t>oder es wäre ein Fratrum zwischen der</w:t>
        <w:br/>
        <w:t>Norder- und Süder-Polus Höhe einges</w:t>
        <w:br/>
        <w:t>schlichen; oder aber es müste eine offenbah</w:t>
        <w:br/>
        <w:t>re contradictio darunter begriffen seyn</w:t>
        <w:br/>
        <w:t>Do</w:t>
        <w:br/>
        <w:t>Allein auf diese beyde Einwurfe ist</w:t>
        <w:br/>
        <w:t>gar leicht zu antworten, wenn man nur</w:t>
        <w:br/>
        <w:t>auf den Weg oder Cours des Schiffes, Ei</w:t>
        <w:br/>
        <w:t>und auf die angezeigte Windstille will wu</w:t>
        <w:br/>
        <w:t>Achtung geben. Das erste läffet sich</w:t>
        <w:br/>
        <w:t>gar leicht begreiffen, wenn man betrach</w:t>
        <w:br/>
        <w:t>tet, wie es um und nahe bey der Linie</w:t>
        <w:br/>
        <w:t>oder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54.txt</w:t>
      </w:r>
    </w:p>
    <w:p>
      <w:r>
        <w:t>Erster Theil. III. Brief. c.</w:t>
        <w:br/>
        <w:br/>
        <w:t>der dem Aequatore nicht erlaubet ist,</w:t>
        <w:br/>
        <w:t>biel hin und her zu laviren: allermassen</w:t>
        <w:br/>
        <w:t>nan gar leicht von dem Strom der See</w:t>
        <w:br/>
        <w:t>berühret, wider Willen weggerissen,</w:t>
        <w:br/>
        <w:t>md in die Bucht von Guinea gezogen</w:t>
        <w:br/>
        <w:t>verden fan, aus welcher so leicht nicht</w:t>
        <w:br/>
        <w:t>bieder heraus zu kommen.</w:t>
        <w:br/>
        <w:br/>
        <w:t>Eben deßwegen hat auch die Illuftr</w:t>
        <w:br/>
        <w:t>Compagnie, vermag ihrer Instruction,</w:t>
        <w:br/>
        <w:t>und der auf denen See Charten gemach</w:t>
        <w:br/>
        <w:t>en Wagen Klene, alle Capitains,</w:t>
        <w:br/>
        <w:t>Steuerleute und andere vor Schaden ges</w:t>
        <w:br/>
        <w:t>harnet, weil sie ihnen genau angezeit</w:t>
        <w:br/>
        <w:t>get, wie weit sie hier und dorten vermdgen</w:t>
        <w:br/>
        <w:t>zu kommen, damit sie nicht von dem</w:t>
        <w:br/>
        <w:t>Strom ergriffen, und weggerissen werSen.</w:t>
        <w:br/>
        <w:br/>
        <w:br/>
        <w:t>Uber dieses ist befand, daß wenn</w:t>
        <w:br/>
        <w:t>man gerade zu, das ist, von Norden ge</w:t>
        <w:br/>
        <w:t>gen Süden segelt, 15. Meilen innerhalb</w:t>
        <w:br/>
        <w:t>4. Stunden, auch mit einem schwachen</w:t>
        <w:br/>
        <w:t>oder schlappen Wind zu segeln, nicht zu</w:t>
        <w:br/>
        <w:t>viel fan geachtet werden, weil noch lange</w:t>
        <w:br/>
        <w:t>feine Meile auf eine Stunde kommet,</w:t>
        <w:br/>
        <w:t>deren man doch, wenn der Wind favorabel,</w:t>
        <w:br/>
        <w:t>2. und mehrere in besagter Zeit fan</w:t>
        <w:br/>
        <w:t>aboliren: find alfo so. Meilen in 4. Ta</w:t>
        <w:br/>
        <w:t>gen fein so weiter Weg, als man sich mit</w:t>
        <w:br/>
        <w:t>dem ersten Aufschlag einbildet; wiewohl</w:t>
        <w:br/>
        <w:t>wenn man dabey den schrägen Weg be</w:t>
        <w:br/>
        <w:t>geachtet, welchen man halten muß, wer</w:t>
        <w:br/>
        <w:t>den an statt so. noch weit mehrere Meis</w:t>
        <w:br/>
        <w:t>fer heraus kommen.</w:t>
        <w:br/>
        <w:br/>
        <w:t>Was hernach den andern Einwurff</w:t>
        <w:br/>
        <w:t>anlanget, da des Zurücksegelnde gedacht</w:t>
        <w:br/>
        <w:t>wird, so ist das bey denen Seefahrenden</w:t>
        <w:br/>
        <w:t>nichts neues, daß man bey Windstille von</w:t>
        <w:br/>
        <w:t>dem Strom bald vor bald hinter sich</w:t>
        <w:br/>
        <w:t>gerissen wird. Denn was mich derselbe</w:t>
        <w:br/>
        <w:t>zu einer Zeit fortführet, das heisfet er</w:t>
        <w:br/>
        <w:t>mich zur andern wieder zurücke. Ist also,</w:t>
        <w:br/>
        <w:t>wenn man auch gleich des hin und her lavierens</w:t>
        <w:br/>
        <w:t>nicht gedencket, das doch eben wol</w:t>
        <w:br/>
        <w:t>nicht gänzlich kan vermieden werden, gar</w:t>
        <w:br/>
        <w:t>leicht zu erachten, und zu glauben, daß</w:t>
        <w:br/>
        <w:t>man ein Schiff nicht allezeit an einer</w:t>
        <w:br/>
        <w:t>Schnur könne halten, und dasselbe hins</w:t>
        <w:br/>
        <w:t>ziehen, wo man will; sondern man muß</w:t>
        <w:br/>
        <w:t>sich nach den Vorfällen regliren, welche</w:t>
        <w:br/>
        <w:t>die See, der Wind, der Strom, und</w:t>
        <w:br/>
        <w:t>andere dabey kommende Ursachen abies</w:t>
        <w:br/>
        <w:t>ten, welches alles daraus desto deutlicher</w:t>
        <w:br/>
        <w:t>erhellet, weil wir erst den 7. April unter</w:t>
        <w:br/>
        <w:t>der Linie oder dem Aequatore gewesen.</w:t>
        <w:br/>
        <w:br/>
        <w:t>Am gedachten 7. April waren wir</w:t>
        <w:br/>
        <w:t>demnach erst præcife unter dem Aequatore,</w:t>
        <w:br/>
        <w:t>und weil wir schon lange Zeit her we</w:t>
        <w:br/>
        <w:t>nig oder keinen Wind gehabt haben, auch</w:t>
        <w:br/>
        <w:t>noch keinen verhoffen durffren schlug die</w:t>
        <w:br/>
        <w:t>Hiße, welche hier um diese Gegend fo</w:t>
        <w:br/>
        <w:t>durchdringend ist, daß man davon bey</w:t>
        <w:br/>
        <w:t>nahe schmelzen möchte, in unser Schiff,</w:t>
        <w:br/>
        <w:t>und verursachte uns viele Ungelegenheit</w:t>
        <w:br/>
        <w:t>ten. Gleichwohl aber gab uns bald her</w:t>
        <w:br/>
        <w:t>nach der Ring um den Mond, welcher</w:t>
        <w:br/>
        <w:t>schon z. Abend nacheinander gesehen</w:t>
        <w:br/>
        <w:t>worden, einige Hoffnung, daß wir bald</w:t>
        <w:br/>
        <w:t>ander Wetter und bessern Wind zu ges Do</w:t>
        <w:br/>
        <w:t>warten hatten; wie denn auch die Hoff</w:t>
        <w:br/>
        <w:t>nung nicht ganz umsonst war; gestal</w:t>
        <w:br/>
        <w:t>ten wir kaum etliche Meilen über</w:t>
        <w:br/>
        <w:t>den Æquatorem hingekommen waren, so</w:t>
        <w:br/>
        <w:t xml:space="preserve">offenbaheen sich alsobald die </w:t>
      </w:r>
      <w:r>
        <w:rPr>
          <w:b/>
          <w:color w:val="DD2B05"/>
          <w:u w:val="single"/>
        </w:rPr>
        <w:t>TravadWinde</w:t>
      </w:r>
      <w:r>
        <w:t>,</w:t>
        <w:br/>
        <w:t>welche in der Zona corrido schr</w:t>
        <w:br/>
        <w:t>gemein sind, und uns offtmahls einen</w:t>
        <w:br/>
        <w:t>nicht geringen Schrecken eingejagt has</w:t>
        <w:br/>
        <w:t>ben.</w:t>
        <w:br/>
        <w:br/>
        <w:t>Was dieses eigentlich vor Winde</w:t>
        <w:br/>
        <w:t>seyn, woher sie entstehen, und was ih</w:t>
        <w:br/>
        <w:t>re caufa Phyfic oder natürliche Ursache?</w:t>
        <w:br/>
        <w:t>lasset sich hier nicht gar füglich anbin</w:t>
        <w:br/>
        <w:t>gen; es soll aber gleichwohl, wenn ich</w:t>
        <w:br/>
        <w:t>künftig von denen Apischen Sturm</w:t>
        <w:br/>
        <w:t>Winden schreibe, welche die Natur-Forcher</w:t>
        <w:br/>
        <w:t>Ecnephiæ nennen, das löthige</w:t>
        <w:br/>
        <w:t>daselbst zu erinnern nicht in Vergessenheit</w:t>
        <w:br/>
        <w:t>kommen; unterdessen aber kan nur das</w:t>
        <w:br/>
        <w:t>jenige, was Varenius in feiner Gegra</w:t>
        <w:br/>
        <w:t xml:space="preserve">phia Generali von denen </w:t>
      </w:r>
      <w:r>
        <w:rPr>
          <w:b/>
          <w:color w:val="DD2B05"/>
          <w:u w:val="single"/>
        </w:rPr>
        <w:t>Ecnephiis</w:t>
      </w:r>
      <w:r>
        <w:t xml:space="preserve"> oder</w:t>
        <w:br/>
        <w:t>Trava - Winden überhaupt geschreis</w:t>
        <w:br/>
        <w:t>ben, nachgelesen werden, obschon die</w:t>
        <w:br/>
        <w:t>von ihm angebrachte Ursache, nicht</w:t>
        <w:br/>
        <w:t>allerdings den Stich zu halten schei</w:t>
        <w:br/>
        <w:t>net.</w:t>
        <w:br/>
        <w:br/>
        <w:t>Nebst dem Ring um den Mond hat</w:t>
        <w:br/>
        <w:t>ten wir noch ein ander Kennzeichen eines</w:t>
        <w:br/>
        <w:t>Bald erfolgenden schweren Windes, das</w:t>
        <w:br/>
        <w:t>uns auch niemahlen hat betrogen. Denn</w:t>
        <w:br/>
        <w:t>gleich wie der Ring um den Mond uns</w:t>
        <w:br/>
        <w:t>einen angenehmen Nord-Osten-Wind</w:t>
        <w:br/>
        <w:t>ankündigte: also gab uns auch die See</w:t>
        <w:br/>
        <w:t>Schwalbe gleich zuverlässig zu erkennen,</w:t>
        <w:br/>
        <w:t>daß wir bald ein schweres Ungewitter,</w:t>
        <w:br/>
        <w:t>oder harten Sturm zu gewarten hätten;</w:t>
        <w:br/>
        <w:t>wie denn erfahren Seeleute zu sage wissen,</w:t>
        <w:br/>
        <w:t>daß dieses Vögelein welches insgemein feis</w:t>
        <w:br/>
        <w:t>ne Ruhe auf dem Steuer-Ruder suchet,</w:t>
        <w:br/>
        <w:t>sich niemahlen nahe bey einem Schieffes</w:t>
        <w:br/>
        <w:t>hen lasse da nicht allezeit ein schweres</w:t>
        <w:br/>
        <w:t>Sturm-Wetter darauf erfolge.</w:t>
        <w:br/>
        <w:br/>
        <w:t>Hierzu haben wir uns zwar gefast ge</w:t>
        <w:br/>
        <w:t>macht, dachten aber am allzuwenig</w:t>
        <w:br/>
        <w:t>ten daran, was uns hernach am alberer</w:t>
        <w:br/>
        <w:t>sten und schmerzlichsten betroffen. Denn</w:t>
        <w:br/>
        <w:t>wir hatten uns am 9. April als am Glü</w:t>
        <w:br/>
        <w:t>nen Donnerstage, früh Morgens um 8.</w:t>
        <w:br/>
        <w:br/>
        <w:t>Uhr kaum an die Tafel gesetzet, ein kleines</w:t>
        <w:br/>
        <w:t>Früh-stücke einzunehmen, als in einem</w:t>
        <w:br/>
        <w:t>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55.txt</w:t>
      </w:r>
    </w:p>
    <w:p>
      <w:r>
        <w:t>27</w:t>
        <w:br/>
        <w:t>Erster Theil. III. Brief. rc.</w:t>
        <w:br/>
        <w:br/>
        <w:t>Augenblicken Blitz mit einem entsetzliche</w:t>
        <w:br/>
        <w:t>Donnerschlag vergesellschafftet, gesehen</w:t>
        <w:br/>
        <w:t>und geholet wurde, welcher unsern Fokke</w:t>
        <w:br/>
        <w:t>Mast, oder vielmehr die darauf gesetzte</w:t>
        <w:br/>
        <w:t>Stange, entzwey schlug, daß Stucke3</w:t>
        <w:br/>
        <w:t>Zoll dick, und 15. Ellen lang herunter in</w:t>
        <w:br/>
        <w:t>das Schiff fielen, da wir doch vorhero kei-</w:t>
        <w:br/>
        <w:t>nen Blitz gesehen, auch keinen Donner-</w:t>
        <w:br/>
        <w:t>schlag gehöͤret hatten.</w:t>
        <w:br/>
        <w:br/>
        <w:t>Weil der Capitain, nicht anders dach-</w:t>
        <w:br/>
        <w:t>te, als daß sich jemand aus dem Volck</w:t>
        <w:br/>
        <w:t>unterstanden, eine halbe Carthaun in</w:t>
        <w:br/>
        <w:t>den Brand zustecken, so spranger gleich</w:t>
        <w:br/>
        <w:t>von der Tafel auf, welchem der Ober-</w:t>
        <w:br/>
        <w:t>Steuermann alsobald folgete. Beyde</w:t>
        <w:br/>
        <w:t>fragten nach dem Thaͤter? Da sie aber</w:t>
        <w:br/>
        <w:t>nach dem Viertertheil des Schiffes sahen</w:t>
        <w:br/>
        <w:t>zeigete ihnen nicht allein das Volck, daß</w:t>
        <w:br/>
        <w:t>es unschuldig waͤre, sondern sie wurden</w:t>
        <w:br/>
        <w:t>auch zugleich der herunter gefallenen gros-</w:t>
        <w:br/>
        <w:t>sen Stucke gewahr, und kamen dahero auf</w:t>
        <w:br/>
        <w:t>gantz andere Gedancken; ordneten auch</w:t>
        <w:br/>
        <w:t>unmittelbar, weil kein Brand mehr</w:t>
        <w:br/>
        <w:t>entstanden, niemand aus dem Volck be-</w:t>
        <w:br/>
        <w:t>schaͤdiget, und ferners Unglaͤck gnaͤdig-</w:t>
        <w:br/>
        <w:t>eine Dancksagung zu GOTT geschicket,</w:t>
        <w:br/>
        <w:t>gedancket lich verbuͤtet worden, daß des Abends</w:t>
        <w:br/>
        <w:t>und das Volck von dem erschöͤetlichen</w:t>
        <w:br/>
        <w:t>Fluchen und mißbrauchen des Goͤetlichen</w:t>
        <w:br/>
        <w:t>Namens, unter angeheͤagter ernstlicher</w:t>
        <w:br/>
        <w:t>und unausbleiblicher Straffe nachdruck-</w:t>
        <w:br/>
        <w:t>lich angemahnet werden solte.</w:t>
        <w:br/>
        <w:br/>
        <w:t>Wie erbaͤemlich dazumals einer den</w:t>
        <w:br/>
        <w:t>andern angesehen, und wie gnaͤdig der</w:t>
        <w:br/>
        <w:t>barmhertzige GOTT unser verschonet?</w:t>
        <w:br/>
        <w:t>Haͤate fast laͤysset sich bey solchem Zustande leichter</w:t>
        <w:br/>
        <w:t>die Pulver einbilden, als mit vielen Worten beschrei-</w:t>
        <w:br/>
        <w:t>ben. Am allermeisten aber erschreckte uns</w:t>
        <w:br/>
        <w:t>erst hernach unser Connestabel, welcher</w:t>
        <w:br/>
        <w:t>nebst denen seinigen, die bey ihm in</w:t>
        <w:br/>
        <w:t>der Kammer gewesen, bezeugte, daß der</w:t>
        <w:br/>
        <w:t>feurige Strahl durch die Connestables</w:t>
        <w:br/>
        <w:t>Kammer sey durch, und hinten zum Loch</w:t>
        <w:br/>
        <w:t>hinaus in die See gesprungen; der wenn</w:t>
        <w:br/>
        <w:t>er noch ein Brett durch und unterwͤrts</w:t>
        <w:br/>
        <w:t>geschlagen, in die Pulver-Kammer kom-</w:t>
        <w:br/>
        <w:t>men waͤre, und uns lohnfehlbar alle mit-</w:t>
        <w:br/>
        <w:t>einander in die Lufft gesprenget haͤate, weil</w:t>
        <w:br/>
        <w:t>mehr denn 30000. Pf. Pulver in derselben</w:t>
        <w:br/>
        <w:t>gelegen seyn.</w:t>
        <w:br/>
        <w:br/>
        <w:t>GO hat also unser diesesmahl</w:t>
        <w:br/>
        <w:t>wiederum gnaͤdilich verschonet, und allen</w:t>
        <w:br/>
        <w:t>Brand verbuͤtet, auch alle Menschen vor</w:t>
        <w:br/>
        <w:t>Schaden bewahret, ob gleich viele Baths-</w:t>
        <w:br/>
        <w:t>Gesellen, da der Donnerschlag geschahe, Wasser</w:t>
        <w:br/>
        <w:t>unter dem Mast-Baum gestanden. Wir Stabl be-</w:t>
        <w:br/>
        <w:t>haben auch nachgehends befunden, da der</w:t>
        <w:br/>
        <w:t>Mast abgenommen worden, daß er gantz</w:t>
        <w:br/>
        <w:t>rings herum beschaͤdiget sey: wie dem</w:t>
        <w:br/>
        <w:t>so gar die darauf steckende Fahne der Flu-</w:t>
        <w:br/>
        <w:t>gel, das daran hangende Segel, und etliche</w:t>
        <w:br/>
        <w:t>daran gespannet Stricke entzwey waren:</w:t>
        <w:br/>
        <w:t>in Summa, es war so betauͤbt, daß es nicht</w:t>
        <w:br/>
        <w:t>auszusprechen; und doch dabey noch sehr</w:t>
        <w:br/>
        <w:t>troͤstlich, weil fernerer Schaden von</w:t>
        <w:br/>
        <w:t>Brand aussen geblieben, und niemand</w:t>
        <w:br/>
        <w:t>dadurch beschaͤdiget worden.</w:t>
        <w:br/>
        <w:br/>
        <w:t>Mir fiele dazumahl, dasjenige Lied</w:t>
        <w:br/>
        <w:t>ein, welches kurtz vor meiner Abreise ge-</w:t>
        <w:br/>
        <w:t>machet, und mich auch dazumahl sehr</w:t>
        <w:br/>
        <w:t>hertzlich betroͤstet hat. Ich trage kein</w:t>
        <w:br/>
        <w:t>Bedencken Meinem Herren dasselbe zu</w:t>
        <w:br/>
        <w:t>communiores, weil versichert bin, daß</w:t>
        <w:br/>
        <w:t>Er die darunter verborgen liegende Ein-</w:t>
        <w:br/>
        <w:t>faͤligkeit bestens aufnehmen, und doch</w:t>
        <w:br/>
        <w:t>darneben sehen wird, daß mein Hertz allein</w:t>
        <w:br/>
        <w:t>auf GOTT seine Zuversicht gesetzet habe.</w:t>
        <w:br/>
        <w:t>Es lautet aber wie folget:</w:t>
        <w:br/>
        <w:br/>
        <w:t>Sorge nicht, was ist es noͤthig;</w:t>
        <w:br/>
        <w:t>GOtt der gute ist arboͤthig,</w:t>
        <w:br/>
        <w:t>Dir zu helffen in der Noth.</w:t>
        <w:br/>
        <w:t>r weiß alles was dir fehlet.</w:t>
        <w:br/>
        <w:t>Drum was deine Seele quaͤlet</w:t>
        <w:br/>
        <w:t>laß vergraben in den Tod.</w:t>
        <w:br/>
        <w:t>Der dich hat aus nichts geschaffen,</w:t>
        <w:br/>
        <w:t>ist nicht wider dich in Waffen;</w:t>
        <w:br/>
        <w:t>vielmehr traͤguter Sorg vor dich.</w:t>
        <w:br/>
        <w:t>Hat er dich bißher erhalten:</w:t>
        <w:br/>
        <w:t>ey so laß Ihn ferner walten;</w:t>
        <w:br/>
        <w:t>sprich: Dein Sorgen freyen michl</w:t>
        <w:br/>
        <w:t>Steckest du in grossen Noͤthen,</w:t>
        <w:br/>
        <w:t>will dich alle Welt befehden</w:t>
        <w:br/>
        <w:t>traͤuet auch das Meer den Tod:</w:t>
        <w:br/>
        <w:t>Dencken an den Meer-Bezwinger,</w:t>
        <w:br/>
        <w:t>wie Er dorten seine Juͤnger</w:t>
        <w:br/>
        <w:t>hat errettet aus der Noth.</w:t>
        <w:br/>
        <w:t>Bodo</w:t>
        <w:br/>
        <w:t>D2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28</w:t>
        <w:br/>
        <w:t>Erster Theil. II. Brief. rc.</w:t>
        <w:br/>
        <w:br/>
        <w:t>Solten auch die Feinde kommen.</w:t>
        <w:br/>
        <w:t>die sich haben fuͤgenommen,</w:t>
        <w:br/>
        <w:t>dich zu tilgen von der Erd:</w:t>
        <w:br/>
        <w:t>Laß es gehen wie es gehet</w:t>
        <w:br/>
        <w:t>Der so dir zur Seiten stehet</w:t>
        <w:br/>
        <w:t>fuͤhert ein zweyschneidig Schwerd.</w:t>
        <w:br/>
        <w:t>Kanst du nicht bey Freunden leben,</w:t>
        <w:br/>
        <w:t>bist mit Wilden gantz umgeben</w:t>
        <w:br/>
        <w:t>die nach deinem Fleisch geluͤst</w:t>
        <w:br/>
        <w:t>Loͤwen, Beeren, Tigern, Drachen,</w:t>
        <w:br/>
        <w:t>hält derselbe zu den Rachen</w:t>
        <w:br/>
        <w:t>Der der Held aus Juda ist.</w:t>
        <w:br/>
        <w:t>Warum wilt du dich nun graͤmen,</w:t>
        <w:br/>
        <w:t>und den Hoͤchsten so beschaben</w:t>
        <w:br/>
        <w:t>als ob Er nicht daͤachte Dein?</w:t>
        <w:br/>
        <w:t>Wirff die Sorgen gantz zu rücke,</w:t>
        <w:br/>
        <w:t>denn sie sind des Teuffels-Stricke,</w:t>
        <w:br/>
        <w:t>lasse Sorgen GOTT allein.</w:t>
        <w:br/>
        <w:t>See und Wellen, Sturm und Winde,</w:t>
        <w:br/>
        <w:t>werden dich zu einem Kinde</w:t>
        <w:br/>
        <w:t>nebst den Feinden nehmen auf:</w:t>
        <w:br/>
        <w:t>Weil Sie keine Krͤoffte finden,</w:t>
        <w:br/>
        <w:t>Damit Sie dich uͤberinden.</w:t>
        <w:br/>
        <w:t>setze nur fort deinen Lauff.</w:t>
        <w:br/>
        <w:t>Ehestens auf GOttes Wegen;</w:t>
        <w:br/>
        <w:t>Sein getreuer Vater-Seegen,</w:t>
        <w:br/>
        <w:t>wird die Arbeit machen leicht</w:t>
        <w:br/>
        <w:t>Er hilfft selbst die Hand anlegen,</w:t>
        <w:br/>
        <w:t>und die Instrument bewegen;</w:t>
        <w:br/>
        <w:t>weils zu seiner Ehr gereicht.</w:t>
        <w:br/>
        <w:br/>
        <w:t>Noch selbigen Tag wurde der zer-</w:t>
        <w:br/>
        <w:t>schlagene Mast herab genommen, und</w:t>
        <w:br/>
        <w:t>denen Zimmerleuten anbefohlen, eine gu-</w:t>
        <w:br/>
        <w:t>te Wange, oder halb rundes Stucke</w:t>
        <w:br/>
        <w:t>Holtz, aus einem entzwey geiageten Mast-</w:t>
        <w:br/>
        <w:t>baume genommen, daran zu machen, da-</w:t>
        <w:br/>
        <w:t>mit er wieder seine Runde und vorige</w:t>
        <w:br/>
        <w:t>Staͤecke bekaͤme; welches sie auch also-</w:t>
        <w:br/>
        <w:t>bald bewerkstelligten, und es dahin brach-</w:t>
        <w:br/>
        <w:t>ten, daß er den 11. dieses wieder konte auf-</w:t>
        <w:br/>
        <w:t>gerichtet, und in die Hoͤhe gesetzet wer-</w:t>
        <w:br/>
        <w:t>den; nachdem er vorhero wohl mit duͤn-</w:t>
        <w:br/>
        <w:t>nen Stricken umflochten, und so feste an-</w:t>
        <w:br/>
        <w:t>einander gezogen und gefͤget worden</w:t>
        <w:br/>
        <w:t>daß man nicht anders sehen konte, vor-</w:t>
        <w:br/>
        <w:t>nemlich als er wieder aufs neue mit Herr</w:t>
        <w:br/>
        <w:t>oder Wagen-Schmier angestrichen wor-</w:t>
        <w:br/>
        <w:t>den, als er bestuͤnde aus einem einigen</w:t>
        <w:br/>
        <w:t>Stuck: die Bothsgesellen hingegen hat-</w:t>
        <w:br/>
        <w:t>ten ihre Arbeit dabey, daß sie ihn musten</w:t>
        <w:br/>
        <w:t>aufrichten, und in die Hoͤhe setzen helt-</w:t>
        <w:br/>
        <w:t>fen.</w:t>
        <w:br/>
        <w:br/>
        <w:t>Dieweil wir nun uͤber den Aequato-</w:t>
        <w:br/>
        <w:t>rem kommen, so wird mein Herr aber-</w:t>
        <w:br/>
        <w:t>mahls nicht unguͤtig nehmen, daß ich eine</w:t>
        <w:br/>
        <w:t>kleine Ausschweffung thue, und nur</w:t>
        <w:br/>
        <w:t>kuͤtzlich erwehnet, was andere vor mir,</w:t>
        <w:br/>
        <w:t>von dieser Gegend gehalten, und was vor</w:t>
        <w:br/>
        <w:t>wunderseltsame Sachen und Geschichte</w:t>
        <w:br/>
        <w:t>fie davon geschrieben, auch was ich mei-</w:t>
        <w:br/>
        <w:t>nes Ortes befunden habe.</w:t>
        <w:br/>
        <w:br/>
        <w:t>Nachdem der Herr Erasmus Fran- dor erde</w:t>
        <w:br/>
        <w:t>cici. in seinem Ost-und West-Indiani-tert eine</w:t>
        <w:br/>
        <w:t>schen Lustgarten, kurtz vor pag. 939. ges des Erasm.</w:t>
        <w:br/>
        <w:t>jaget, wie dle Linie oder der Æquator Francisci.</w:t>
        <w:br/>
        <w:t>nur em Strich oder Zeichen des Him-</w:t>
        <w:br/>
        <w:t>mels waͤre, in welches die Sonne zwey-</w:t>
        <w:br/>
        <w:t>mal des Jahres kaͤme, nemlich einmahl</w:t>
        <w:br/>
        <w:t>den 22. Martii, und dann zum andern-</w:t>
        <w:br/>
        <w:t>mal den 22. September, so berichtet er</w:t>
        <w:br/>
        <w:t>gleich hierauf, daß die Schiffleute alles</w:t>
        <w:br/>
        <w:t>zu diesen Strich oder Zeichen rechneten,</w:t>
        <w:br/>
        <w:t>was innerhalb 6. Graden, das ist, inner-</w:t>
        <w:br/>
        <w:t>halb 90. Meilen auf diesseite, und dann</w:t>
        <w:br/>
        <w:t>auch innerhalb 6. Grad oder 90. Mei-</w:t>
        <w:br/>
        <w:t>len auf jenseit dieser Linie liege; machte</w:t>
        <w:br/>
        <w:t>sie also, nach des Herrn Francici Mey-</w:t>
        <w:br/>
        <w:t>nung, einen Strich aus, der 180. Mei-</w:t>
        <w:br/>
        <w:t>len breit waͤre.</w:t>
        <w:br/>
        <w:br/>
        <w:t>Ahnerachtet ich nun viel auf der See</w:t>
        <w:br/>
        <w:t>herum gefahren, und den Amatorem et-</w:t>
        <w:br/>
        <w:t>leich-mal cafsiret, habe ich doch gleichwohl</w:t>
        <w:br/>
        <w:t>dieses Vorgeben, von keinem erfahrnen</w:t>
        <w:br/>
        <w:t>Seemann gehoͤret, deren wir doch viele</w:t>
        <w:br/>
        <w:t>bey uns hatten, ich auch nachgehends eine</w:t>
        <w:br/>
        <w:t>grosse Menge gesprochen, welche diesen</w:t>
        <w:br/>
        <w:t>Strich oder Linie mehr als 10. mal pas-</w:t>
        <w:br/>
        <w:t>sihet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c.</w:t>
        <w:br/>
        <w:br/>
        <w:t>frey hatten; weiß derowegen auch nicht</w:t>
        <w:br/>
        <w:t>was er damit sagen will, es wäre denn,</w:t>
        <w:br/>
        <w:t>daß er ein besonderes Clima, wie die Geograph</w:t>
        <w:br/>
        <w:t>reden, hierunter verstehen wolle,</w:t>
        <w:br/>
        <w:t>welches gewiß ganz was anderes, als die</w:t>
        <w:br/>
        <w:t>Linie oder der Æquator war-so</w:t>
        <w:br/>
        <w:t>fan mich auch nicht erinnern, ei</w:t>
        <w:br/>
        <w:t>nen röthliche Regen unter derselben ges</w:t>
        <w:br/>
        <w:t>sehen oder verspüret zu haben, obgleich</w:t>
        <w:br/>
        <w:t>gedachter Auctor aus den 32. Capitel der</w:t>
        <w:br/>
        <w:t>Beschreibung des Königreiche Guinea,</w:t>
        <w:br/>
        <w:t>und aus der Schiffarth Peter Wilhelms</w:t>
        <w:br/>
        <w:t>Verhuren, solchen vorstellet, und davon</w:t>
        <w:br/>
        <w:t>erzehlet, daß derselbe nicht allein sehr uns</w:t>
        <w:br/>
        <w:t>gesund sey, sondern daß auch die Kleider</w:t>
        <w:br/>
        <w:t>also lirbe davon werden, daß man sie als</w:t>
        <w:br/>
        <w:t>Baumwolle von einander ziehen könne:</w:t>
        <w:br/>
        <w:t>ja er füget ben, daß gar Würme davon</w:t>
        <w:br/>
        <w:t>wüchsen, welche die Kleider, wenn sie</w:t>
        <w:br/>
        <w:t>nicht alsobald im See Wasser auges</w:t>
        <w:br/>
        <w:t>waschen, und wieder getrocknet würden,</w:t>
        <w:br/>
        <w:t>gänglich als die Schaben auffråsen, und</w:t>
        <w:br/>
        <w:t>wo dieses nicht geschehe, bekámen sie doch</w:t>
        <w:br/>
        <w:t>Flecken, und die nasse Haut des Leibes,</w:t>
        <w:br/>
        <w:t>wurde voll Blattern.</w:t>
        <w:br/>
        <w:br/>
        <w:t xml:space="preserve">Dieses alles ist mir und </w:t>
      </w:r>
      <w:r>
        <w:rPr>
          <w:b/>
          <w:color w:val="DD2B05"/>
          <w:u w:val="single"/>
        </w:rPr>
        <w:t>denenjeni</w:t>
      </w:r>
      <w:r>
        <w:br/>
        <w:t>gen, so ben mir auf dem Schiffe gewesen,</w:t>
        <w:br/>
        <w:t>nicht wiederfahren, ob wir gleich bey nas</w:t>
        <w:br/>
        <w:t>he recht unter der Linie, wie aus dem vor:</w:t>
        <w:br/>
        <w:t>hergehenden erhellet, einen schweren Re:</w:t>
        <w:br/>
        <w:t>gen gehabt; in demselben gestanden; das</w:t>
        <w:br/>
        <w:t>Affer noch dazu aufgefangen, und in</w:t>
        <w:br/>
        <w:t>Caffern bewahret haben: es mußte denn</w:t>
        <w:br/>
        <w:t>seyn daß solcher Regen nur zur gewisser</w:t>
        <w:br/>
        <w:t>Seit des Jahres fiele, wovon doch meine</w:t>
        <w:br/>
        <w:t>vorgedachte Reife Gefährden gänzlich</w:t>
        <w:br/>
        <w:t>nichts gewest, auch niemaln dergleichen</w:t>
        <w:br/>
        <w:t>erfahren, ob sie schon zu verschiedenen</w:t>
        <w:br/>
        <w:t>mahlen und auf verschiedene Zeiten, die</w:t>
        <w:br/>
        <w:t>felde palliret; daß also diese Sache in ihren</w:t>
        <w:br/>
        <w:t>Werth und Unwerth billich gelassen</w:t>
        <w:br/>
        <w:t>wird.</w:t>
        <w:br/>
        <w:br/>
        <w:t>Daß auch die Läuse, welche die</w:t>
        <w:br/>
        <w:t>Menschen an sich gehabt, wegen unge</w:t>
        <w:br/>
        <w:t>sunder Lufft unter der Linie sollen gestor</w:t>
        <w:br/>
        <w:t>ben seyn, ist wieder eine Sache, die ihm,</w:t>
        <w:br/>
        <w:t>und gedachten Verhuren nicht allerdings</w:t>
        <w:br/>
        <w:t>glauben fan: allermassen mir vielmehr</w:t>
        <w:br/>
        <w:t>das Gegentheil bewust, und leichtlich das</w:t>
        <w:br/>
        <w:t>raus fan abgenommen werden, weil die</w:t>
        <w:br/>
        <w:t>heisse Lufft continulrlichen Schweiß die</w:t>
        <w:br/>
        <w:t>fer aber, da man sich nicht so offt, wie zu</w:t>
        <w:br/>
        <w:t>Lande mit neu gewaschener Wäsche und</w:t>
        <w:br/>
        <w:t>Leinwand auch andern Kleidern versehen</w:t>
        <w:br/>
        <w:t>fan, überflüssige Läuse, nicht aber Flehe,</w:t>
        <w:br/>
        <w:t>von denen gar nicht etwas gehöret,</w:t>
        <w:br/>
        <w:t>gesehen oder empfunden wird, leichtlich</w:t>
        <w:br/>
        <w:t>gebahren und fortbringen wandieses</w:t>
        <w:br/>
        <w:t>weiß ich jedoch gar wohl, daß</w:t>
        <w:br/>
        <w:t>nicht nur im Regenwasser, sondern auch f</w:t>
        <w:br/>
        <w:t>in dem frischen Brunnenwasser, welches</w:t>
        <w:br/>
        <w:t>man in Fässern mit sich führet, und den</w:t>
        <w:br/>
        <w:t>Durst damit löschet, auch davon kochet,</w:t>
        <w:br/>
        <w:t>Wurme wachsen, nachdem es vorhero so</w:t>
        <w:br/>
        <w:t>stinckend worden ist, daß man mit der</w:t>
        <w:br/>
        <w:t>einen Hand den Krug oder Kanne, mit</w:t>
        <w:br/>
        <w:t>der andern aber die Nase muß zuhalten,</w:t>
        <w:br/>
        <w:t>damit man nur den Gestand vorhero</w:t>
        <w:br/>
        <w:t>nicht riechet, welchen man nach den trin</w:t>
        <w:br/>
        <w:t>den gießlich genug schmecket. Es ist</w:t>
        <w:br/>
        <w:t>uns offtmahls um diese Gegend wieders</w:t>
        <w:br/>
        <w:t>fahren, daß wir auch die Zähne dicht, als</w:t>
        <w:br/>
        <w:t>einen Rechen, haben übereinander beils</w:t>
        <w:br/>
        <w:t>sen, und das Wassen durchsaufen mus</w:t>
        <w:br/>
        <w:t>sen, damit die darinnen gewachsene Wür</w:t>
        <w:br/>
        <w:t>me aus dem Magen blieben: die wir hers</w:t>
        <w:br/>
        <w:t>nach mit einem Finger wieder heraus stris</w:t>
        <w:br/>
        <w:t>chen, und wegwarfen. Das heißet als</w:t>
        <w:br/>
        <w:t>denn recht, mein Herz: der Hunger jas</w:t>
        <w:br/>
        <w:t>get die Bratwurst wohl hinein. mi</w:t>
        <w:br/>
        <w:t>Dem gemeinen Volck wird von die</w:t>
        <w:br/>
        <w:t>sem Regenwasser viel zu trincken verbots,</w:t>
        <w:br/>
        <w:t>ten; nicht wegen der Ungesundheit des tri</w:t>
        <w:br/>
        <w:t>Wassers oder der Lufft sondern vielmehr ve</w:t>
        <w:br/>
        <w:t>darum, weil das Wasser, wenn es über</w:t>
        <w:br/>
        <w:t>die Bretter fortlaufet, viel von Bech und</w:t>
        <w:br/>
        <w:t>Wagenschmer mit sich zimmet, und also</w:t>
        <w:br/>
        <w:t>zufälliger Weise ungefunde wird: weibes</w:t>
        <w:br/>
        <w:t>gen man es auch gemeiniglich nur darum</w:t>
        <w:br/>
        <w:t>auffanget, damit man entweder im Noth</w:t>
        <w:br/>
        <w:t>fall, nachdem es die ungesunde Theile in.</w:t>
        <w:br/>
        <w:br/>
        <w:t>denen Fässern auf den Boden abgelegen,</w:t>
        <w:br/>
        <w:t>noch etwas vor den Durst haben möge,</w:t>
        <w:br/>
        <w:t>weil doch das Seewasser, wie davon</w:t>
        <w:br/>
        <w:t>Her: Mercklin in seiner Reise-Beschrei</w:t>
        <w:br/>
        <w:t>bung pag. m. 1011. eine artige Historie</w:t>
        <w:br/>
        <w:t>beibringet, unbrauchbar ist, und nicht an</w:t>
        <w:br/>
        <w:t>derst als mit grosser Mühe und grossen</w:t>
        <w:br/>
        <w:t>Kosten fan destill ret und brauchbar ges</w:t>
        <w:br/>
        <w:t>machet werden: oder daß man die alte</w:t>
        <w:br/>
        <w:t>Wäsche damit reinige, und nicht in das</w:t>
        <w:br/>
        <w:t>See Wasser einzutauchen nöthig habe. Du</w:t>
        <w:br/>
        <w:t>Aus diesem Wasser Mangel rühr</w:t>
        <w:br/>
        <w:t>ret es eben her, daß man unter der Linie ter</w:t>
        <w:br/>
        <w:t>so grossen Durst leyden muß, weil jeder nie</w:t>
        <w:br/>
        <w:t>aufs allerhöchste und meiste, innerhalb</w:t>
        <w:br/>
        <w:t>24. Stunden nur eine Kanne Trinkwasser</w:t>
        <w:br/>
        <w:t>bekommet und doch darbey in</w:t>
        <w:br/>
        <w:t>solcher grossen Hiße nichts anders als ges</w:t>
        <w:br/>
        <w:t>fallen Speisen zu geniessen erlanget;</w:t>
        <w:br/>
        <w:t>welche gesalzene Speisen, wenn man</w:t>
        <w:br/>
        <w:t>sie auffrischen oder wässern will, in dem</w:t>
        <w:br/>
        <w:t>See Wasser viel eher ihre Salzigkeit</w:t>
        <w:br/>
        <w:t>verliehren, als in andern und frischen</w:t>
        <w:br/>
        <w:t>Wassern; wie solches auch Lerius in feis</w:t>
        <w:br/>
        <w:t>seiner Brasilianischen Reises Beschrei</w:t>
        <w:br/>
        <w:t>bung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2.</w:t>
        <w:br/>
        <w:br/>
        <w:t>burch ihre natürliche Schwärze, oder</w:t>
        <w:br/>
        <w:t>weil sie mitten in der weisen Milchstrasse</w:t>
        <w:br/>
        <w:t>stehet, und dahero so bendel scheinet,</w:t>
        <w:br/>
        <w:t>von allen andern Wolcken, nicht so wohl</w:t>
        <w:br/>
        <w:t>der Farbe wegen, als vielmehr wegen ih</w:t>
        <w:br/>
        <w:t>rer besondern Bewegung, die sie mit des</w:t>
        <w:br/>
        <w:t>enfir Sternen und der Milch-Strasse</w:t>
        <w:br/>
        <w:t>gemein hat, unterscheidet.</w:t>
        <w:br/>
        <w:br/>
        <w:t>Ihre Figur kommet der Beverunden</w:t>
        <w:br/>
        <w:t>am allernächsten. Denn ihr Diameter</w:t>
        <w:br/>
        <w:t>longior übertrifft etwas die Distant bens</w:t>
        <w:br/>
        <w:t>der vorgefaßter Sterne; der brevior hins</w:t>
        <w:br/>
        <w:t>gegen fan dieselbe nicht einmahl aequiren.</w:t>
        <w:br/>
        <w:t>Ihre Schwarze übertrifft nicht</w:t>
        <w:br/>
        <w:t>allein die Schwarze aller andern Wol</w:t>
        <w:br/>
        <w:t>den; sondern sie ist noch viel schwarzer,</w:t>
        <w:br/>
        <w:t>als der heitere Himmel bey dinckler</w:t>
        <w:br/>
        <w:t>Nacht: auch scheinet ihr Locus viel tiefs</w:t>
        <w:br/>
        <w:t>fer als das übrige des Himmels, an wel</w:t>
        <w:br/>
        <w:t>den sich die Sterne præfentiren, wo nicht</w:t>
        <w:br/>
        <w:t>daran die Helle der Milch-Strasse das</w:t>
        <w:br/>
        <w:t>Auge betrieget und im judiciren ver:</w:t>
        <w:br/>
        <w:t>führet. Ihre Bewegung aber, wie ich</w:t>
        <w:br/>
        <w:t>nachgehends observiret, ist mit der Bes</w:t>
        <w:br/>
        <w:t>wegung der Fir Sterne einerley massen</w:t>
        <w:br/>
        <w:t>ich ihren beweglichen Ficum, vielfältig</w:t>
        <w:br/>
        <w:t>wahrgenommen.</w:t>
        <w:br/>
        <w:br/>
        <w:t>Ben hellen Mondenschein hat zwar</w:t>
        <w:br/>
        <w:t>die Farbe etwas bleicher geschienen, bilde</w:t>
        <w:br/>
        <w:t>mir aber ein, daß das helle Monden</w:t>
        <w:br/>
        <w:t>Licht Schuld daran habe: wie man denn</w:t>
        <w:br/>
        <w:t>solchen Nachten nicht so viele</w:t>
        <w:br/>
        <w:t>Sterne fiehet, als wenn er entweder gar</w:t>
        <w:br/>
        <w:t>nicht oder doch wenigstens so helle nicht</w:t>
        <w:br/>
        <w:t>scheinet. So haben auch die Diametri</w:t>
        <w:br/>
        <w:t>twas bürger geschienen, weil sie eben</w:t>
        <w:br/>
        <w:t>auch durch das helle Monden-Licht con;</w:t>
        <w:br/>
        <w:t>trahent worden.</w:t>
        <w:br/>
        <w:br/>
        <w:t>Viele von rennschiff Leuten stehen</w:t>
        <w:br/>
        <w:t>in denen Gedancken, man sehe diese Wol</w:t>
        <w:br/>
        <w:t>fe allezeit, wenn der Wind aus dem</w:t>
        <w:br/>
        <w:t>Often, oder Süd-Osten káme, oder</w:t>
        <w:br/>
        <w:t>auch kommen wolte: alleine ich fan dies</w:t>
        <w:br/>
        <w:t>vor feine unwidersprechliche Wars</w:t>
        <w:br/>
        <w:t>heit annehmen; theils weil mich die viel</w:t>
        <w:br/>
        <w:t>fáltigen Oblervationes ein anders übers</w:t>
        <w:br/>
        <w:t>eiget haben; theils auch weil mich an</w:t>
        <w:br/>
        <w:t>bere ihre Meinungen davon abhalten:</w:t>
        <w:br/>
        <w:t>allermassen sie auch von der Via lactea in</w:t>
        <w:br/>
        <w:t>Der irrigen Opinion stehen daß der Wind</w:t>
        <w:br/>
        <w:t>gemeiniglich aus berselben Gegend heraus</w:t>
        <w:br/>
        <w:t>me, wo sie gedachten Milch Weg sehen</w:t>
        <w:br/>
        <w:t>aufgehen; welches gewiß eben so wahr</w:t>
        <w:br/>
        <w:t>ist als das vorige.</w:t>
        <w:br/>
        <w:br/>
        <w:t>Uber dieses glauben sie auch auf gu</w:t>
        <w:br/>
        <w:t>e Aristotel fde Minier, daß die gedach</w:t>
        <w:br/>
        <w:t>e Milch-Strasse nur ein Meteoron fey,</w:t>
        <w:br/>
        <w:t>Die den motum ventorum æmulire,</w:t>
        <w:br/>
        <w:t>und also nicht feste an dem Himmel edicti</w:t>
        <w:br/>
        <w:t>re: welches denn wiederum ein Lehrsatz</w:t>
        <w:br/>
        <w:t>ist, der schon vor langer Zeit aus der</w:t>
        <w:br/>
        <w:t>wahren Philosophischen Schule verban</w:t>
        <w:br/>
        <w:t>net, und ins Elend verjaget ist.</w:t>
        <w:br/>
        <w:br/>
        <w:t>dancken auf diese Wolde gerichtet hatte,</w:t>
        <w:br/>
        <w:t>Inmittelst nun daß ich meine Ges</w:t>
        <w:br/>
        <w:t>fahen unsere Steuer Leut eine Latern, g</w:t>
        <w:br/>
        <w:t>geoffen Sahe das ist, am Zwerch-Hols</w:t>
        <w:br/>
        <w:t>welche das Schiff Landhorst an der 3</w:t>
        <w:br/>
        <w:t>oder den Mast, aufgehängt, welcher mit</w:t>
        <w:br/>
        <w:t>Stricken an den aufgerichteten Mast fe</w:t>
        <w:br/>
        <w:t>ste gemacht worden, damit man daran die</w:t>
        <w:br/>
        <w:t>Segel anschlagen, und ausspannen und</w:t>
        <w:br/>
        <w:t>gegen den darein fallenden Wind richten</w:t>
        <w:br/>
        <w:t>fan. Wir mercken hieraus, datums dies</w:t>
        <w:br/>
        <w:t>ses dadurch ein Zeichen geben, daß ihm</w:t>
        <w:br/>
        <w:t>etwas fehle und wir mit unsern Schiff zu</w:t>
        <w:br/>
        <w:t>ihrer Hülffe fertig seyn solten. Was</w:t>
        <w:br/>
        <w:t>aber eigentlich mag gefehlt haben, ob es</w:t>
        <w:br/>
        <w:t>ein fremdes und vielleicht ein feindliches</w:t>
        <w:br/>
        <w:t>Schiff gesehen, oder was sich etwa son</w:t>
        <w:br/>
        <w:t>sten in beyschiff mag zugetragen haben,</w:t>
        <w:br/>
        <w:t>ist uns weder dazumahl noch sonsten</w:t>
        <w:br/>
        <w:t>hernach jemahlen wissend worden; und</w:t>
        <w:br/>
        <w:t>weil wir nichts gesehen, auch folgenden</w:t>
        <w:br/>
        <w:t>ages nichts weiters vernommen, so has</w:t>
        <w:br/>
        <w:t>nen.</w:t>
        <w:br/>
        <w:br/>
        <w:t>ben wir sie auch nicht foecundiren fon</w:t>
        <w:br/>
        <w:t>wir mit unsern Schiff wiederum an ei-bör</w:t>
        <w:br/>
        <w:t>Gegen den 22. und 23. April waren D</w:t>
        <w:br/>
        <w:t>nem gefährlichen Ort, nicht weit von dem e</w:t>
        <w:br/>
        <w:t>Brasilianischen Ufer, welches man bey</w:t>
        <w:br/>
        <w:t>hellem Wetter sehr leicht fehen fan; anges</w:t>
        <w:br/>
        <w:t>fehen</w:t>
        <w:br/>
        <w:t>daselbst viele Klippen unter dem</w:t>
        <w:br/>
        <w:t>Wasser, der wie Anderson Lib. 1. c.</w:t>
        <w:br/>
        <w:br/>
        <w:t>Blinder unreiner Grund sich findet, den</w:t>
        <w:br/>
        <w:t>2. seiner Reise Beschreibung will, ein</w:t>
        <w:br/>
        <w:t>man wegen des Windes muß durchse</w:t>
        <w:br/>
        <w:t>geln, und unmöglich meiden kan. Wir</w:t>
        <w:br/>
        <w:t>saben aber den 24. Ejusdem aus der Elevatione</w:t>
        <w:br/>
        <w:t>Poli, welche war 18. Grad 31.</w:t>
        <w:br/>
        <w:br/>
        <w:t>min. auftrag. daß wir nun GOTT Lob!</w:t>
        <w:br/>
        <w:t>der Gefahr entloffene und diese gefährliche</w:t>
        <w:br/>
        <w:t>Syrten vornen waren.</w:t>
        <w:br/>
        <w:t>Die Portugiesen nennen sie in ihrer w</w:t>
        <w:br/>
        <w:t>Sprache Abrolhos welches man auf gen</w:t>
        <w:br/>
        <w:t>Teutsch geben könte: Thut die Augen auf w</w:t>
        <w:br/>
        <w:t>als welches eben die Portugalische Be</w:t>
        <w:br/>
        <w:t>nennung haben will, denn in Lateinischer</w:t>
        <w:br/>
        <w:t>Sprache helffen sie Aperi Oculos. Dies</w:t>
        <w:br/>
        <w:t>se blinde Klippen erstrecken sich, nach</w:t>
        <w:br/>
        <w:t>Aussage gedachten Andersons, loc. citon</w:t>
        <w:br/>
        <w:t>Brasilien über achtzig Meilen stieffin</w:t>
        <w:br/>
        <w:t>die See; vor welchen sich die Ost-n</w:t>
        <w:br/>
        <w:t>mische Schiffe sehr fürchten, weil sie der</w:t>
        <w:br/>
        <w:t>Strom dahin sehr schnell versehen, von</w:t>
        <w:br/>
        <w:t>ihren Lauff bringen, und zum Untergang</w:t>
        <w:br/>
        <w:t>leiten kan.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20.</w:t>
        <w:br/>
        <w:br/>
        <w:t>Es ist die Gefahr haben so groß, daß,</w:t>
        <w:br/>
        <w:t>weil manches Schiff alberten gestan</w:t>
        <w:br/>
        <w:t>bet, und erscheitet, die Illuftr Ost</w:t>
        <w:br/>
        <w:t>Indische Compagnie gut gefunden, an</w:t>
        <w:br/>
        <w:t>jeden Tisch oder Pack im Schiff, eine</w:t>
        <w:br/>
        <w:t>Maaß Spanischen Wein geben zu laß</w:t>
        <w:br/>
        <w:t>fen, wenn sie die Abrolhos pasfiret seyn:</w:t>
        <w:br/>
        <w:t>auch ist eine ernstliche und feste und ge</w:t>
        <w:br/>
        <w:t>wiße Ordre, von Ihnen ertheilet, daß,</w:t>
        <w:br/>
        <w:t>nachy zurück gelegten Abrolhos, ein alles</w:t>
        <w:br/>
        <w:t>meiner Dand Tag von allen denen, die</w:t>
        <w:br/>
        <w:t>sich in dem Schiff befinden, muß behals</w:t>
        <w:br/>
        <w:t>ten, und GOTT für seine gnädige Fürs</w:t>
        <w:br/>
        <w:t>forge, und Errettung aus der Gefahr ges</w:t>
        <w:br/>
        <w:t>Sancte werden: welches gleich wie es</w:t>
        <w:br/>
        <w:t>den 27. April verrichtet worden, also zeis</w:t>
        <w:br/>
        <w:t>get es genugfam an, daß die Gefahr nicht</w:t>
        <w:br/>
        <w:t>Klein seyn könne, weil sich selbst die Illuftr</w:t>
        <w:br/>
        <w:t>Compagnie an der Wohlfahrt ihrer</w:t>
        <w:br/>
        <w:t>Schiffe und derer darauf befindlichen</w:t>
        <w:br/>
        <w:t>Menschen so viel gelegen seyn lasset, und</w:t>
        <w:br/>
        <w:t>feine Kosten anschet, ihnen nach über</w:t>
        <w:br/>
        <w:t>undener Gefahr, eine Recreation zu</w:t>
        <w:br/>
        <w:t>machen.</w:t>
        <w:br/>
        <w:br/>
        <w:t>Den 24. April habe ich des Abends ein</w:t>
        <w:br/>
        <w:t>fehr curicufe observation, circa l'hafen</w:t>
        <w:br/>
        <w:t>primam ac novissimam Lunæ gehabt,</w:t>
        <w:br/>
        <w:t>gleichwie sie von dem berühmten Afro</w:t>
        <w:br/>
        <w:t>nomo Johanne Hevelio in seiner Selenographia</w:t>
        <w:br/>
        <w:t>genennet wird; welche, weil</w:t>
        <w:br/>
        <w:t>ich Zeit Lebens, niemahlen dergleichen</w:t>
        <w:br/>
        <w:t>gesehen, auch nicht weiß, daß ausser dem</w:t>
        <w:br/>
        <w:t>vorgedachten Hevel, jemand etvas das</w:t>
        <w:br/>
        <w:t>son geschrieben, mich wohl werth dün</w:t>
        <w:br/>
        <w:t>ket, hier beigefüget, und Ihm communic</w:t>
        <w:br/>
        <w:t>ret zu werden, obgleich die Relation</w:t>
        <w:br/>
        <w:t>wieder meine Gewohnheit etwas weit</w:t>
        <w:br/>
        <w:t>läufftig fallen und ihm vielleicht auch gar</w:t>
        <w:br/>
        <w:t>nicht anstehen möchte.</w:t>
        <w:br/>
        <w:br/>
        <w:t>Es dienet demnach zur Nachricht,</w:t>
        <w:br/>
        <w:t>Daß diese Observation am obgedachten</w:t>
        <w:br/>
        <w:t>Eag, des Abends gleich nach der Sone</w:t>
        <w:br/>
        <w:t>ten Untergang zwischen 6. und 7. Uhr</w:t>
        <w:br/>
        <w:t>abe wahr genommen, als die vorhergeb</w:t>
        <w:br/>
        <w:t>ende Conjunctio Solis &amp; Lunæ, oder</w:t>
        <w:br/>
        <w:t>Das neue ficht faum 30. Stunden vorher</w:t>
        <w:br/>
        <w:t>gegangen. Dieses Tempo fonte noch</w:t>
        <w:br/>
        <w:t>nemlich genau wahrgenommen werden,</w:t>
        <w:br/>
        <w:t>veil wir uns dazumahl mit unsern</w:t>
        <w:br/>
        <w:t>Schiff in Zona torrida, oder dem heissen</w:t>
        <w:br/>
        <w:t>Belt Strich befanden, angesehen die</w:t>
        <w:br/>
        <w:t>Latitudo Loci, oder welches eben so viel</w:t>
        <w:br/>
        <w:t>Die Elevatio Poli australis, noch dersten</w:t>
        <w:br/>
        <w:t>leute Observation nicht mehr, denn</w:t>
        <w:br/>
        <w:t>8. Grad 38. Min. betrug; die Longitudo</w:t>
        <w:br/>
        <w:t>Loci, oder die Diftantz des Orts der</w:t>
        <w:br/>
        <w:t>Observation von dem ersten Meridiano</w:t>
        <w:br/>
        <w:t>hingegen, war nach dem Bericht der</w:t>
        <w:br/>
        <w:t>Steuerleute 249. Grad, daferne man dert</w:t>
        <w:br/>
        <w:t>primum Meridianum durch die Cana</w:t>
        <w:br/>
        <w:t>frische Inful Teneriffa eichet; was nun</w:t>
        <w:br/>
        <w:t>der Unterscheid der Mittags Circuln ets</w:t>
        <w:br/>
        <w:t>wa möchte austragen, das doch nicht viel</w:t>
        <w:br/>
        <w:t>seyn kan, wenn man beyde Meridianos</w:t>
        <w:br/>
        <w:t>vergleichen, und das neue Licht davon</w:t>
        <w:br/>
        <w:t>anfangen wolte, lasse mit Fleiß fahren,</w:t>
        <w:br/>
        <w:t>weil von der Longitude, wie man sie</w:t>
        <w:br/>
        <w:t>auf der See observiret, und wahrneh</w:t>
        <w:br/>
        <w:t>men fan, nicht allzu grosse Gewißheit</w:t>
        <w:br/>
        <w:t xml:space="preserve">zuversprechen, oder zu </w:t>
      </w:r>
      <w:r>
        <w:rPr>
          <w:b/>
          <w:color w:val="DD2B05"/>
          <w:u w:val="single"/>
        </w:rPr>
        <w:t>hoffenistWas</w:t>
      </w:r>
      <w:r>
        <w:br/>
        <w:t xml:space="preserve">weiter </w:t>
      </w:r>
      <w:r>
        <w:rPr>
          <w:b/>
          <w:color w:val="DD2B05"/>
          <w:u w:val="single"/>
        </w:rPr>
        <w:t>dieObfervation</w:t>
      </w:r>
      <w:r>
        <w:t xml:space="preserve"> selbften f</w:t>
        <w:br/>
        <w:t>angehet, die ich wegen Hin und Wieder s</w:t>
        <w:br/>
        <w:t>dancken des Schiffes, weder mit meinen</w:t>
        <w:br/>
        <w:t>Instrumenten noch dem kleinesten Per(pectis</w:t>
        <w:br/>
        <w:t>von 6. Schuhen, aufmerksam</w:t>
        <w:br/>
        <w:t>betrachten konte: so ist gewiß, daß ich</w:t>
        <w:br/>
        <w:t>die Phasin primam ac novissimam Lune</w:t>
        <w:br/>
        <w:t>niemahlen auf solche Art und Weise ges</w:t>
        <w:br/>
        <w:t>sehen, oder von andern gesehen zu seyn</w:t>
        <w:br/>
        <w:t>gehöret, viel weniger gelesen habe. Denn</w:t>
        <w:br/>
        <w:t>die beyden spizzig zu laufende Hörner,</w:t>
        <w:br/>
        <w:t>erstreckten sich nicht allein weit über die</w:t>
        <w:br/>
        <w:t>Helffte des Monden; sondern sie reichten</w:t>
        <w:br/>
        <w:t>auch bey nahe zusammen, also, daß vort</w:t>
        <w:br/>
        <w:t>dem ganzen Mondes Circkel, kaum der</w:t>
        <w:br/>
        <w:t>sechste Theil übrig blieb, der fast eben so</w:t>
        <w:br/>
        <w:t>hell schiene als das übrige hell erleuchte</w:t>
        <w:br/>
        <w:t>des Mondes; und weil das innere des</w:t>
        <w:br/>
        <w:t>Mondes von dem Lumine fecundatio</w:t>
        <w:br/>
        <w:t>noch ziemlich erleuchtet war, wodurch</w:t>
        <w:br/>
        <w:t>auch beyde Hörner schienen aneinander</w:t>
        <w:br/>
        <w:t>zureichen; also, daß vorgedachter sechs</w:t>
        <w:br/>
        <w:t>after Theil der Circumferens des Mon</w:t>
        <w:br/>
        <w:t>des von denen R diis furiis oder Neben</w:t>
        <w:br/>
        <w:t>Strahlen erleuchtet, dennoch viel schwas</w:t>
        <w:br/>
        <w:t>cher schiene, und dieselben ohngefähr eis</w:t>
        <w:br/>
        <w:t>nes Stroh Halms Dicke ausmachten:</w:t>
        <w:br/>
        <w:t>so dunckele mich nicht anders, als ob ich</w:t>
        <w:br/>
        <w:t xml:space="preserve">eine </w:t>
      </w:r>
      <w:r>
        <w:rPr>
          <w:b/>
          <w:color w:val="DD2B05"/>
          <w:u w:val="single"/>
        </w:rPr>
        <w:t>EclipfinSolis</w:t>
      </w:r>
      <w:r>
        <w:t xml:space="preserve"> angulare fähe; nur</w:t>
        <w:br/>
        <w:t>ware dieser Unterschied dabey, daß der</w:t>
        <w:br/>
        <w:t>innwendige Nucleus Lunæ, oder das in</w:t>
        <w:br/>
        <w:t>wendige Theil des Mondes nicht so</w:t>
        <w:br/>
        <w:t>schwarz und dunckel war, als bey einer</w:t>
        <w:br/>
        <w:t>solchen Finsterniß.</w:t>
        <w:br/>
        <w:br/>
        <w:t>Weil aber meinen Augen nicht alleine</w:t>
        <w:br/>
        <w:t>strauete sondern auch nebst seecapitain,</w:t>
        <w:br/>
        <w:t>die Steuerleute, und etliche andere an</w:t>
        <w:br/>
        <w:t>magnete, dieses curiofe und fremde</w:t>
        <w:br/>
        <w:t>Schauspiel der Natur mit mir anzuschaun</w:t>
        <w:br/>
        <w:t>en: so waren sie darzu sehr willig und be</w:t>
        <w:br/>
        <w:t>reit, mithin aber bekräftigten sie so wohl</w:t>
        <w:br/>
        <w:t>die vorgemeldete Erscheinung und begon</w:t>
        <w:br/>
        <w:t>nen nach dessen wareursache zu fragen.</w:t>
        <w:br/>
        <w:br/>
        <w:t>Hierdurch wurde nicht nur in der vorge</w:t>
        <w:br/>
        <w:t>daffeten idée der Observation bekräfftiget</w:t>
        <w:br/>
        <w:t>und gestärcket; sondern ich hatte auch</w:t>
        <w:br/>
        <w:t>meh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c.</w:t>
        <w:br/>
        <w:br/>
        <w:t>mehrern Anlaß, mich um die wahre Urs</w:t>
        <w:br/>
        <w:t>fach zu bekümmern, warum sich dieses</w:t>
        <w:br/>
        <w:t>Phænomenon in dem heissen Welts</w:t>
        <w:br/>
        <w:t>Strich also zutragen muste; welche aber</w:t>
        <w:br/>
        <w:t>nebst vielen andern dabey vorfallenden</w:t>
        <w:br/>
        <w:t>Fragen weit-läufftig auszuführen, hier</w:t>
        <w:br/>
        <w:t>weder die Zeit noch Gelegenheit leidet;</w:t>
        <w:br/>
        <w:t>genug, daß vor diesem in einem weitläuff</w:t>
        <w:br/>
        <w:t>tagen Brief an den gelehrten Nürnbergis</w:t>
        <w:br/>
        <w:t>fahen Profeffores Matheseos und PhiJofophiæ</w:t>
        <w:br/>
        <w:t>Naturalis, Heren Johann Gas</w:t>
        <w:br/>
        <w:t xml:space="preserve">briel Doppelmaier, meine </w:t>
      </w:r>
      <w:r>
        <w:rPr>
          <w:b/>
          <w:color w:val="DD2B05"/>
          <w:u w:val="single"/>
        </w:rPr>
        <w:t>Gedanckenweitläufftig</w:t>
      </w:r>
      <w:r>
        <w:br/>
        <w:t>offenbaret, welche hier aus</w:t>
        <w:br/>
        <w:t>der Lateinischen in die Teutsche Sprache</w:t>
        <w:br/>
        <w:t>überzufließen undöthig, ja genüßlich</w:t>
        <w:br/>
        <w:t>achte.</w:t>
        <w:br/>
        <w:br/>
        <w:t>Endlich war hierbey merckwürdig,</w:t>
        <w:br/>
        <w:t>daß das Lumen Secundarium, oder das</w:t>
        <w:br/>
        <w:t>Neben Licht, welches der Mond von</w:t>
        <w:br/>
        <w:t>Der Erden empfanget, nicht von einem</w:t>
        <w:br/>
        <w:t>und demselben Blank, Helle und</w:t>
        <w:br/>
        <w:t>Schönheit gewesen. Denn wo das helle</w:t>
        <w:br/>
        <w:t>Sonnen-Licht aufhörte, welches die apis</w:t>
        <w:br/>
        <w:t>ige Hörner erleuchtete, daselbst fieng</w:t>
        <w:br/>
        <w:t>bas Neben Licht an den Ostlichen Ran</w:t>
        <w:br/>
        <w:t>de des Monds viel heller zu machen,</w:t>
        <w:br/>
        <w:t>als dasselbe in den übrigen Theilen des</w:t>
        <w:br/>
        <w:t>Monds gesehen wurde; und zwar ware</w:t>
        <w:br/>
        <w:t>Der Unterscheid zwischen diesen und jenen</w:t>
        <w:br/>
        <w:t>allzugroß, daß es fast schiene, als wolte</w:t>
        <w:br/>
        <w:t>das innere Neben Licht eine besondere</w:t>
        <w:br/>
        <w:t>Phasin, und eigentlich diejenige machen,</w:t>
        <w:br/>
        <w:t>welche Hevelius am gemeldeten Orte</w:t>
        <w:br/>
        <w:t>curvata nennet: doch ware sie an Hel</w:t>
        <w:br/>
        <w:t>He viel schwacher als diese, welche das hels</w:t>
        <w:br/>
        <w:t>He Sonnen-Licht selbsten verursachete;</w:t>
        <w:br/>
        <w:t>wie denn der helle Widerschein am Ostiis</w:t>
        <w:br/>
        <w:t>then Rande des Monds, auch den 26.</w:t>
        <w:br/>
        <w:br/>
        <w:t>and 27. daran folgenden April, fehr</w:t>
        <w:br/>
        <w:t>deutlich ist zu erkennen gewesen.</w:t>
        <w:br/>
        <w:t>Vielleicht möchte hier jemand ein</w:t>
        <w:br/>
        <w:t>wenden und sagen: es wären auch die</w:t>
        <w:br/>
        <w:t>Hörner des Mondes von denen hellen</w:t>
        <w:br/>
        <w:t>Neben Strahlen verursachet, und so</w:t>
        <w:br/>
        <w:t>weit forgesetzet worden, als ich oben er</w:t>
        <w:br/>
        <w:t>ehlet habe: alleine ob ich schon zustehe</w:t>
        <w:br/>
        <w:t>Daß die Neben-Strahlen, gleich wie alle</w:t>
        <w:br/>
        <w:t>andere, also auch diese Phasin primam</w:t>
        <w:br/>
        <w:t>&amp; novissimam breiter haben machen</w:t>
        <w:br/>
        <w:t>können; auch nicht laugne, daß sie die</w:t>
        <w:br/>
        <w:t>Horner in Ansehung ihrer Lange, ein wes</w:t>
        <w:br/>
        <w:t>nig haben derandern und länger machen</w:t>
        <w:br/>
        <w:t>können: so wird mich doch niemand das</w:t>
        <w:br/>
        <w:t>zu bereden daß ich glauben solte, weil der</w:t>
        <w:br/>
        <w:t>übrige Theil der Hörner fast über einen</w:t>
        <w:br/>
        <w:t>dritten Theil eines Zolles, die man bey</w:t>
        <w:br/>
        <w:t>denen Mond Finsternussen gebrauchet,</w:t>
        <w:br/>
        <w:t>breit gewesen, wohin doch das Nebens</w:t>
        <w:br/>
        <w:t>Richt in solcher Helle nicht kommen kan,</w:t>
        <w:br/>
        <w:t>daß dieselbe Hörner einig und allein von</w:t>
        <w:br/>
        <w:t>denen Neben-Strahlen, so lang und so</w:t>
        <w:br/>
        <w:t>weit solten haben können ausgestrecke</w:t>
        <w:br/>
        <w:t>werden; sondern ich bin vielmehr von der</w:t>
        <w:br/>
        <w:t>Meynung, daß sie zwar von denen Nes</w:t>
        <w:br/>
        <w:t>ben Strahlen haben können breiter ge</w:t>
        <w:br/>
        <w:t>machet werden, doch daß sie nicht allein</w:t>
        <w:br/>
        <w:t>von denenselben, sondern auch von des</w:t>
        <w:br/>
        <w:t>nen wahren Sonnen-Strahlen seyn ges</w:t>
        <w:br/>
        <w:t>bildet, und so weit ausgeecket wors</w:t>
        <w:br/>
        <w:t>den.</w:t>
        <w:br/>
        <w:br/>
        <w:t>Wiewohl ich unterwerfe mich wil</w:t>
        <w:br/>
        <w:t>lich in diesem Fall meines Hern vers</w:t>
        <w:br/>
        <w:t>nünfftigen Urtheil, bin auch bereit, wenn be</w:t>
        <w:br/>
        <w:t>andere Liebhaber und Eiffens Begieb a</w:t>
        <w:br/>
        <w:t>ren und überzeugen können, gerne nach</w:t>
        <w:br/>
        <w:t xml:space="preserve">rige Freunde mich eines bessern </w:t>
      </w:r>
      <w:r>
        <w:rPr>
          <w:b/>
          <w:color w:val="DD2B05"/>
          <w:u w:val="single"/>
        </w:rPr>
        <w:t>informizugeben</w:t>
      </w:r>
      <w:r>
        <w:t>;</w:t>
        <w:br/>
        <w:t>sage aber unterdessen nur dies</w:t>
        <w:br/>
        <w:t>ses, daß die in obgedachten Brief beydes</w:t>
        <w:br/>
        <w:t>brachte Bewegung-Gründe, mich ans</w:t>
        <w:br/>
        <w:t>noch auf meiner Meynung beharren heiß</w:t>
        <w:br/>
        <w:t>sen, welche aber, gleich bereits erweh</w:t>
        <w:br/>
        <w:t>net, zu verdeutschen weder die Zeit noch</w:t>
        <w:br/>
        <w:t>der Ort gestattet.</w:t>
        <w:br/>
        <w:br/>
        <w:t>Inmittelst gehe ich weiter fort und g</w:t>
        <w:br/>
        <w:t>sage, daß wir den 26. April früh Mor</w:t>
        <w:br/>
        <w:t>gens mit der Sonnen Aufgang ein</w:t>
        <w:br/>
        <w:t>Schiff, Nord-Osten von uns gesehen;</w:t>
        <w:br/>
        <w:t>welches, ob es eines unserer Schiffe mag</w:t>
        <w:br/>
        <w:t>gewesen seyn, oder fremden Nationen</w:t>
        <w:br/>
        <w:t>zugehöret, wir nicht beurrheilen konten:</w:t>
        <w:br/>
        <w:t>weil es aber gegen den Wind, und also</w:t>
        <w:br/>
        <w:t>von uns abgesegelt, so wurde es vor ein</w:t>
        <w:br/>
        <w:t>feindliches gehalten, das vielleicht aus</w:t>
        <w:br/>
        <w:t>dem Spanischen Ost-Indien Geld ges</w:t>
        <w:br/>
        <w:t>hohlet, und nun auf der Rückreise begrif</w:t>
        <w:br/>
        <w:t>fen, von uns, die wir zwey Schiffen</w:t>
        <w:br/>
        <w:t>ausmachten, davon flohe: wir wurden</w:t>
        <w:br/>
        <w:t>auch in dieser Meinung gestärcket, indem</w:t>
        <w:br/>
        <w:t>es etwa zwo Stunden hernach gar nicht</w:t>
        <w:br/>
        <w:t>mehr gesehen wurde; doch konten wir</w:t>
        <w:br/>
        <w:t>nicht eigentlich determin ren, ob es ein</w:t>
        <w:br/>
        <w:t>Spanisches, Französisches, oder auch</w:t>
        <w:br/>
        <w:t>wohl ein anderes Schiff geberenden</w:t>
        <w:br/>
        <w:t>27. hingegen geschahe von dem</w:t>
        <w:br/>
        <w:t>Schiff Landhorst ein Canon-Schuß,</w:t>
        <w:br/>
        <w:t xml:space="preserve">welches auch zugleich die Flagge </w:t>
      </w:r>
      <w:r>
        <w:rPr>
          <w:b/>
          <w:color w:val="DD2B05"/>
          <w:u w:val="single"/>
        </w:rPr>
        <w:t>liessewähen</w:t>
      </w:r>
      <w:r>
        <w:t>,</w:t>
        <w:br/>
        <w:t>um uns dadurch zu benachricht</w:t>
        <w:br/>
        <w:t>ten, daß es Land voraus sehe, ob es</w:t>
        <w:br/>
        <w:t>von uns gleich noch nicht konte gesehen</w:t>
        <w:br/>
        <w:t>werden: deßwegen denn einige Bathos</w:t>
        <w:br/>
        <w:t>Gesellen befehliget wurden, langs die</w:t>
        <w:br/>
        <w:t>Strick Wand oder Leiter hinauf in den</w:t>
        <w:br/>
        <w:t>obersten Theil des Mastes zu steigen, und</w:t>
        <w:br/>
        <w:t>zusehen was denn eigentlich zu thun</w:t>
        <w:br/>
        <w:t>ware. Diese aber, so bald sie hinauf ges &amp;</w:t>
        <w:br/>
        <w:t>kommen waren, schrien mit vollem Hal</w:t>
        <w:br/>
        <w:t>se: Land! Land! und auf die an sie gethan</w:t>
        <w:br/>
        <w:t>ne Fraw</w:t>
        <w:br/>
        <w:t>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M. Brief. 2.</w:t>
        <w:br/>
        <w:br/>
        <w:t>ie Frage: wo? antworteten sie: Süd:</w:t>
        <w:br/>
        <w:t>West von uns voraus.</w:t>
        <w:br/>
        <w:t>Da wir nun vorhero mit einem gu</w:t>
        <w:br/>
        <w:t>en Süd-Osten Wind, Süd-Süd</w:t>
        <w:br/>
        <w:t>West hatten gesegelt, so richten wir jetzo</w:t>
        <w:br/>
        <w:t>nit eben demselbigen Wind unsern Cours</w:t>
        <w:br/>
        <w:t>twas näher dahin, um desto deutlicher</w:t>
        <w:br/>
        <w:t>u erkennen, was es denn eigentlich vor</w:t>
        <w:br/>
        <w:t>and ware? Denn da wir dieses Land zu</w:t>
        <w:br/>
        <w:t>rst sahen, waren wir noch mehr denn 12.</w:t>
        <w:br/>
        <w:br/>
        <w:t>Meilen davon: kaum aber waren wir</w:t>
        <w:br/>
        <w:t>twas näher gekommen, so fielen uns</w:t>
        <w:br/>
        <w:t>leich einige hohe Seigen ins Gesicht,</w:t>
        <w:br/>
        <w:t>welche die Schiffleute vor die spitzige Ges</w:t>
        <w:br/>
        <w:t>úrge der Insuln Trinidad und Acennan</w:t>
        <w:br/>
        <w:t>an hielten, als welche unter dieser Elevatione</w:t>
        <w:br/>
        <w:t>Poli 20. Grad und 3. Minuten lies</w:t>
        <w:br/>
        <w:t>en folgen.</w:t>
        <w:br/>
        <w:br/>
        <w:t>Nachdem sich aber Nachmittags um 3.</w:t>
        <w:br/>
        <w:br/>
        <w:t>Ihr, noch 3. hohe und grosse Spitzen der</w:t>
        <w:br/>
        <w:t>Berge hervor thaten, deren die erste von</w:t>
        <w:br/>
        <w:t>ns Sud-West gen Westen die andere</w:t>
        <w:br/>
        <w:t>twas fernere gegen West-Sud-West</w:t>
        <w:br/>
        <w:t>ag zwischen welchen die erst entdeckte sich,</w:t>
        <w:br/>
        <w:t>ine befanden, und zuerst zwey zu seyn,</w:t>
        <w:br/>
        <w:t>dienen, hernach in eine zusammen ges</w:t>
        <w:br/>
        <w:t>holzen waren; die dritte hingegen,</w:t>
        <w:br/>
        <w:t>nd von uns am weitesten entlegene ges</w:t>
        <w:br/>
        <w:t>en West geistden sich befand: so wurd</w:t>
        <w:br/>
        <w:t>en unseren Schiffsleuten ihre vorige</w:t>
        <w:br/>
        <w:t>Concenten ziemlich verrücket, dieweil sie</w:t>
        <w:br/>
        <w:t>aber nicht eigentlich sagen konten, was</w:t>
        <w:br/>
        <w:t>afes vor Infeln wären.</w:t>
        <w:br/>
        <w:br/>
        <w:t>3war behauptete der Capitain nebst</w:t>
        <w:br/>
        <w:t>ligen andern, daß es die vorgedachten</w:t>
        <w:br/>
        <w:t>infin Trinidad und Acennan wären: al</w:t>
        <w:br/>
        <w:t>ine der Ober-Steuermann, nebst dem</w:t>
        <w:br/>
        <w:t>Ober-Chirurgo, welche beyde diese Reis</w:t>
        <w:br/>
        <w:t>allbereit vielmahl gethan hatten, wie</w:t>
        <w:br/>
        <w:t>ersprachen ihm, und gaben vor, es was</w:t>
        <w:br/>
        <w:t>in die Insuln Maria d' Agosta, und</w:t>
        <w:br/>
        <w:t>artin Vaz; mit dem Zusatz, daß sie diesel</w:t>
        <w:br/>
        <w:t>gen alle mehrmalen hätten gesehen.</w:t>
        <w:br/>
        <w:br/>
        <w:t>Beil aber der Capitain von seiner Men</w:t>
        <w:br/>
        <w:t>ng nicht weichen, die andern aber ihm</w:t>
        <w:br/>
        <w:t>cats nachgeben wolten: so blieb die Sa</w:t>
        <w:br/>
        <w:t>e freylich strittig, biß endlich, ich weiß</w:t>
        <w:br/>
        <w:t>cht aus Ernst oder aber aus guten Wil</w:t>
        <w:br/>
        <w:t>n, damit man ihre Unerfahrenheit nicht</w:t>
        <w:br/>
        <w:t>achte mercken, der Ober-Steuermann</w:t>
        <w:br/>
        <w:t>bst seinem Anhang, dem Capitain zus</w:t>
        <w:br/>
        <w:t>le, und also einhellig versicherten, daß</w:t>
        <w:br/>
        <w:t>die von dem Capitain genannte Infeln</w:t>
        <w:br/>
        <w:t>dividat und Acennan waren.</w:t>
        <w:br/>
        <w:br/>
        <w:t>Der Irrthum welcher freylich beans</w:t>
        <w:br/>
        <w:t>ware, wenn es die letzten, nemlich Mad'Agosta</w:t>
        <w:br/>
        <w:t>und Martin Vaz Infeln was</w:t>
        <w:br/>
        <w:t>, trüge sicherlich bey nahe 15. Grad,</w:t>
        <w:br/>
        <w:t>er über 200. Teutsche Meilen aus, um</w:t>
        <w:br/>
        <w:t>welche wir dem Capo du bonne Esperance</w:t>
        <w:br/>
        <w:t>náher waren gewesen: und dieser müste,</w:t>
        <w:br/>
        <w:t>diethero wir von S. Jago weg sind, ausser</w:t>
        <w:br/>
        <w:t>allen Sturm begangen worden seyn; doch</w:t>
        <w:br/>
        <w:t>aber könte er durch den starcken Strom,</w:t>
        <w:br/>
        <w:t>welcher zwischen Bafilien und Africa ges</w:t>
        <w:br/>
        <w:t>het, gar leicht excusiret werden, wenn nur</w:t>
        <w:br/>
        <w:t>die Schiff Leute selbsten einander hätten</w:t>
        <w:br/>
        <w:t>verstehen, und einer dem andern nachge</w:t>
        <w:br/>
        <w:t>ben wollen: alleine zu ihrem Ungeluck fas</w:t>
        <w:br/>
        <w:t>me noch dieses, daß sich gegen den Abend</w:t>
        <w:br/>
        <w:t>noch mehr andere griffe und hohe spitzige</w:t>
        <w:br/>
        <w:t>Berge sehen liefen, welche freylich), obs</w:t>
        <w:br/>
        <w:t>gleich nichts mehr davon gedacht wurde,</w:t>
        <w:br/>
        <w:t>die Muthmassung zum wenigsten bey mir</w:t>
        <w:br/>
        <w:t>bestärkten, daß es nicht die ersten, Trinidad</w:t>
        <w:br/>
        <w:t>und Acennan, sondern allerdings</w:t>
        <w:br/>
        <w:t>die letzten Maria d' Agosta und Martin</w:t>
        <w:br/>
        <w:t>Vaz Insuln seyn müsten. La</w:t>
        <w:br/>
        <w:t>Die Höhe dieser spießigen, aus dem</w:t>
        <w:br/>
        <w:t>Wasser hervorstechenden Berge, lasset sich gef</w:t>
        <w:br/>
        <w:t>aus dem was oben gesaget worden leicht</w:t>
        <w:br/>
        <w:t>lich begreiffen, weil man sie 12. Meilen</w:t>
        <w:br/>
        <w:t>weit hat sehen können: die Gestalt der</w:t>
        <w:br/>
        <w:t>selben hingegen wird daraus erhellen,</w:t>
        <w:br/>
        <w:t>wenn ich sage, daß sie einem Zucker-Hut</w:t>
        <w:br/>
        <w:t>ziemlich ähnlich gesehen, worunter auch</w:t>
        <w:br/>
        <w:t>einige einem runden Bienen-Korb nicht</w:t>
        <w:br/>
        <w:t>unahnlich waren. Es waren pur lautere</w:t>
        <w:br/>
        <w:t xml:space="preserve">Felsen, mit </w:t>
      </w:r>
      <w:r>
        <w:rPr>
          <w:b/>
          <w:color w:val="DD2B05"/>
          <w:u w:val="single"/>
        </w:rPr>
        <w:t>keinemGraß</w:t>
      </w:r>
      <w:r>
        <w:t xml:space="preserve"> noch Laub bedes</w:t>
        <w:br/>
        <w:t>det hatten auch keine, oder doch ganz kleis</w:t>
        <w:br/>
        <w:t>ne Eizen in sich: gleich wie wir denn sol</w:t>
        <w:br/>
        <w:t>ches alles sehr deutlich konten abnehmen,</w:t>
        <w:br/>
        <w:t>da wir einige derselben so nahe vornen</w:t>
        <w:br/>
        <w:t>schifften, daß man mit einer Flinte darauf</w:t>
        <w:br/>
        <w:t>hatte schiessen können; auch ware das</w:t>
        <w:br/>
        <w:t>Wasser rund herum voller Fische, daß wir</w:t>
        <w:br/>
        <w:t xml:space="preserve">gar leicht eine </w:t>
      </w:r>
      <w:r>
        <w:rPr>
          <w:b/>
          <w:color w:val="DD2B05"/>
          <w:u w:val="single"/>
        </w:rPr>
        <w:t>guteProvision</w:t>
      </w:r>
      <w:r>
        <w:t xml:space="preserve"> davon hätten</w:t>
        <w:br/>
        <w:t>machen können, wenn uns an Lebens</w:t>
        <w:br/>
        <w:t>Mitteln etwas wäre abgegangen; es de</w:t>
        <w:br/>
        <w:t>lecite uns aber ganz genug das Gesich</w:t>
        <w:br/>
        <w:t>te, und die vielen fliegende Fische, welche</w:t>
        <w:br/>
        <w:t>zwar die ganze Zonam torridam durch</w:t>
        <w:br/>
        <w:t>genugsam zu finden, jedoch nebst andern</w:t>
        <w:br/>
        <w:t>zu seiner Zeit deutlicher sollen beschrieben</w:t>
        <w:br/>
        <w:t>werden. verl</w:t>
        <w:br/>
        <w:t>Nachdem wir den 28. des Abends Da</w:t>
        <w:br/>
        <w:t xml:space="preserve">furz vor der Sonnen-Untergang die </w:t>
      </w:r>
      <w:r>
        <w:rPr>
          <w:b/>
          <w:color w:val="DD2B05"/>
          <w:u w:val="single"/>
        </w:rPr>
        <w:t>fishhöchste</w:t>
      </w:r>
      <w:r>
        <w:br/>
        <w:t>Spitze der obgedachten See-Ge</w:t>
        <w:br/>
        <w:t>búrge in der Gegend Nord-West gen</w:t>
        <w:br/>
        <w:t>Norden von uns, das letzte mal gesehen,</w:t>
        <w:br/>
        <w:t xml:space="preserve">und 13. Meilen weit davon </w:t>
      </w:r>
      <w:r>
        <w:rPr>
          <w:b/>
          <w:color w:val="DD2B05"/>
          <w:u w:val="single"/>
        </w:rPr>
        <w:t>entfernetwas</w:t>
      </w:r>
      <w:r>
        <w:br/>
        <w:t>ren, wie solches die Schiff Leute noch</w:t>
        <w:br/>
        <w:t>ziemlich wohl aus der Farth des Schaf</w:t>
        <w:br/>
        <w:t>fes durch das Wasser, besser aber aus der</w:t>
        <w:br/>
        <w:t>Elevatione Poli zu bemarcken wissen, trug</w:t>
        <w:br/>
        <w:t>sich weiter nichts sonderliches zu, biß auf</w:t>
        <w:br/>
        <w:t>den 1. Maij, als an welchem wir zwar,</w:t>
        <w:br/>
        <w:t xml:space="preserve">vermög der </w:t>
      </w:r>
      <w:r>
        <w:rPr>
          <w:b/>
          <w:color w:val="DD2B05"/>
          <w:u w:val="single"/>
        </w:rPr>
        <w:t>genommnenSonnen</w:t>
      </w:r>
      <w:r>
        <w:t>: Höhe,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2c.</w:t>
        <w:br/>
        <w:br/>
        <w:t>nd daraus bekommenen Elevatione Poi</w:t>
        <w:br/>
        <w:t>australis, welche war 23. Grad, 59.</w:t>
        <w:br/>
        <w:br/>
        <w:t>Minuten befanden, daß wir nunmehro</w:t>
        <w:br/>
        <w:t>BOtt Lob! den Tropicum Capricorni,</w:t>
        <w:br/>
        <w:t>and gefolglich die Zonam torridam paaret</w:t>
        <w:br/>
        <w:t>waren; nachdem wir 8. ganzer Wos</w:t>
        <w:br/>
        <w:t>hen alles Fett, das einer oder der andere</w:t>
        <w:br/>
        <w:t>an feinem Leibe gehabt, darinnen auges</w:t>
        <w:br/>
        <w:t>Raten, und verlohren hatten.</w:t>
        <w:br/>
        <w:br/>
        <w:t>Was aber zwischen solcher Zeit meist</w:t>
        <w:br/>
        <w:t>alles Volck vor Hauptweh hat ausstehen</w:t>
        <w:br/>
        <w:t>müssen, davon doch ich meines Orts nicht</w:t>
        <w:br/>
        <w:t>lagen fan; angesehen mir nichts mehr</w:t>
        <w:br/>
        <w:t>avon bewust, ich auch in meinem ardents</w:t>
        <w:br/>
        <w:t>ichen Diario nicht viel davon aufgeweicht</w:t>
        <w:br/>
        <w:t>et finde? läsfet sich so leicht nicht einbil</w:t>
        <w:br/>
        <w:t>en, vielweniger beschreiben: mir aber</w:t>
        <w:br/>
      </w:r>
      <w:r>
        <w:rPr>
          <w:b/>
          <w:color w:val="DD2B05"/>
          <w:u w:val="single"/>
        </w:rPr>
        <w:t>feitheithero</w:t>
      </w:r>
      <w:r>
        <w:t xml:space="preserve"> meiner letzten Kranckheit als</w:t>
        <w:br/>
        <w:t>es Haupt-Haar ausgefallen, und hatte</w:t>
        <w:br/>
        <w:t>h fein einziges mehr auf meinem Kopf;</w:t>
        <w:br/>
        <w:t>Solches mir auch hier gar wohl zu statten</w:t>
        <w:br/>
        <w:t>am, und von dem vielen Schwitzen be</w:t>
        <w:br/>
        <w:t>deyet, das hier ohne dem bange genug</w:t>
        <w:br/>
        <w:t>ellet; vielleicht hat es auch viel beygethan</w:t>
        <w:br/>
        <w:t>en, daß mich die Kopf-Schmerzen nicht</w:t>
        <w:br/>
        <w:t>affare als andere angegriffen.</w:t>
        <w:br/>
        <w:br/>
        <w:t>Von dem vielen Regen hingegen, der</w:t>
        <w:br/>
        <w:t>1 der Zona torrida fallen soll, wie mir</w:t>
        <w:br/>
        <w:t>vorhero ist erzehlet, und dadurch Hofs</w:t>
        <w:br/>
        <w:t>ung zur Erleichterung der Sonnen-Hi</w:t>
        <w:br/>
        <w:t>e gemachet worden, habe in dem Bordylis</w:t>
        <w:br/>
        <w:t>hen Theil dieser Zona gar wenig empfan</w:t>
        <w:br/>
        <w:t>en auch von meinen Reiß-Gelehrten, die</w:t>
        <w:br/>
        <w:t>dieselbe offters paffiret, ganz das Gegens</w:t>
        <w:br/>
        <w:t>heil, vornehmlich um diese Jahres Zeit</w:t>
        <w:br/>
        <w:t>erfahren: in dem Südlichen Theil aber</w:t>
        <w:br/>
        <w:t>erselben, ist etwas mehr davon wahrzu</w:t>
        <w:br/>
        <w:t>ehmen gewesen, wiewohl er auch hier</w:t>
        <w:br/>
        <w:t>gemahlen allzulange gewähret, sondern</w:t>
        <w:br/>
        <w:t xml:space="preserve">ich gemeiniglich mit starcken </w:t>
      </w:r>
      <w:r>
        <w:rPr>
          <w:b/>
          <w:color w:val="DD2B05"/>
          <w:u w:val="single"/>
        </w:rPr>
        <w:t>TravadBinden</w:t>
      </w:r>
      <w:r>
        <w:br/>
        <w:t>beendiget. Weil ich von der Art</w:t>
        <w:br/>
        <w:t>es Regens und der Trava-Winde bes</w:t>
        <w:br/>
        <w:t>eits oben gesprochen, so ist also undöthig</w:t>
        <w:br/>
        <w:t>ier weiter etwas davon beyzufügen</w:t>
        <w:br/>
        <w:t>eben demselbigen ersten Maitag,</w:t>
        <w:br/>
        <w:t>eil es ziemlich schön Wetter, und sehr</w:t>
        <w:br/>
        <w:t>favorabler, auch nicht allzu: starcker Wind</w:t>
        <w:br/>
        <w:t>sar, ließ unser Capitain, durch einen Cas</w:t>
        <w:br/>
        <w:t>on Schuß, und die aufgesteckte weise</w:t>
        <w:br/>
        <w:t>Flagge, an den Capilain des Schiffes</w:t>
        <w:br/>
        <w:t>Landhorst ein Zeichen geben, daß er mit</w:t>
        <w:br/>
        <w:t>einer Chalouppe bey uns am Port kom</w:t>
        <w:br/>
        <w:t>en sollte: unterdessen aber zog unser</w:t>
        <w:br/>
        <w:t>Ober-Steuermann aus seinem Journal</w:t>
        <w:br/>
        <w:t>tliche Longitudines, rechnete nach des</w:t>
        <w:br/>
        <w:t>denselben, zeigete auch nachmahls dem</w:t>
        <w:br/>
        <w:t>Capitain, das gerechnete und beredete</w:t>
        <w:br/>
        <w:t>ich deswegen mit ihm, che daß der von</w:t>
        <w:br/>
        <w:t>em Schiff Landhorst ankam. "</w:t>
        <w:br/>
        <w:t>DO ge</w:t>
        <w:br/>
        <w:t>Aus welchem allem, und weil er Om</w:t>
        <w:br/>
        <w:t>ber-Steuerman nachmahls, nachdem der ob</w:t>
        <w:br/>
        <w:t>Capitain des Schiffes Landhorst da</w:t>
        <w:br/>
        <w:t>selbst bey uns gewesen, des andern Tages</w:t>
        <w:br/>
        <w:t>etliche Blätter aus seinem Journal risse,</w:t>
        <w:br/>
        <w:t>und in denen See: Charten den ganzen</w:t>
        <w:br/>
        <w:t>Cours veränderte, vornehmlich weil er</w:t>
        <w:br/>
        <w:t>mich gar nicht wolte zusehen lassen, sons</w:t>
        <w:br/>
        <w:t>dern mit zornigen Worten weggehen chiefs</w:t>
        <w:br/>
        <w:t>se, ich beschliessen, daß der vorhero schon ges</w:t>
        <w:br/>
        <w:t>zeigte Arithm durch diese Conferences</w:t>
        <w:br/>
        <w:t>sich habe gefunden, und wir nicht Trinidad</w:t>
        <w:br/>
        <w:t>oder Acennan, sondern vielmehr</w:t>
        <w:br/>
        <w:t>die Infeln Marie d'Agosta und Macrini</w:t>
        <w:br/>
        <w:t>Vaz müssen gesehen haben: welcher Fr</w:t>
        <w:br/>
        <w:t>thum zwar 15. Grad austráget, doch</w:t>
        <w:br/>
        <w:t>weil unser Cours schrág oder oblique war,</w:t>
        <w:br/>
        <w:t>so werffen diese 15. Grad, bey nahe 300.</w:t>
        <w:br/>
        <w:br/>
        <w:t>Teutsche Meilen aus.</w:t>
        <w:br/>
        <w:t>Nach diesem hat es zwar ein paar Tage Es</w:t>
        <w:br/>
        <w:t>ziemlich geregnet, welches Regen Was</w:t>
        <w:br/>
        <w:t>ser unser Baths-und ander Volck auge</w:t>
        <w:br/>
        <w:t>fangen, und damit sich entweder gelebet,</w:t>
        <w:br/>
        <w:t>oder doch auf ergangenes Verboth, daß</w:t>
        <w:br/>
        <w:t>niemand davon trincken solle, weil es ber</w:t>
        <w:br/>
        <w:t>chicha wäre, und nichts als Kranckheiten</w:t>
        <w:br/>
        <w:t>oder den Scorbut verursachete, daraus ges</w:t>
        <w:br/>
        <w:t>waschen. Denn das See-Wasser ist das</w:t>
        <w:br/>
        <w:t>zu nicht dienlich, wie schon oben gesaget,</w:t>
        <w:br/>
        <w:t>und auch anderwärts wird bekandt sennam</w:t>
        <w:br/>
        <w:t>6. hujus hat es wohl angefangen, sich</w:t>
        <w:br/>
        <w:t>aufzuklären, gleichwohl aber wurde das</w:t>
        <w:br/>
        <w:t>bey wahrgenommen, daß der bisherige</w:t>
        <w:br/>
        <w:t>Cours, muste verankert werden: deses</w:t>
        <w:br/>
        <w:t>gen wurde dem Schiff Landhorst durch</w:t>
        <w:br/>
        <w:t>einen Stück Schuß, und Aufsteckung</w:t>
        <w:br/>
        <w:t>der Flagge davon Nachricht gegeben. gere</w:t>
        <w:br/>
        <w:t>Kurs hierauf hat uns noch in dersel sa</w:t>
        <w:br/>
        <w:t>ben Nacht ein schwerer Sturm, aus dem bren</w:t>
        <w:br/>
        <w:t>Nord Osten entstehende, überfallen,</w:t>
        <w:br/>
        <w:t>welcher den 7. 8. und 9. hujus continuiret;</w:t>
        <w:br/>
        <w:t>wobey denn alles Volck beßlich von</w:t>
        <w:br/>
        <w:t>dem Gebet weglaffen, und das Schiff</w:t>
        <w:br/>
        <w:t>nach Möglichkeit zu retten suchen muste;</w:t>
        <w:br/>
        <w:t>indem es schiene, als ob die grossen und er</w:t>
        <w:br/>
        <w:t>schrecklichen Wellen, welche über das</w:t>
        <w:br/>
        <w:t>ganze Schiff, als über ein schlechtes und</w:t>
        <w:br/>
        <w:t>unbewegliches Holz hinschlugen, dassel</w:t>
        <w:br/>
        <w:t>be bedecken wolten: gleichwol aber war</w:t>
        <w:br/>
        <w:t>dieser Sturm mit demjenigen gänzlich</w:t>
        <w:br/>
        <w:t>nicht zu vergleichen, von welchen bald</w:t>
        <w:br/>
        <w:t>werde reden müssen; auch nicht mit</w:t>
        <w:br/>
        <w:t>dem, welchen wir in der Nord- See hat</w:t>
        <w:br/>
        <w:t>ten auszustehen. Wi</w:t>
        <w:br/>
        <w:t>Einen weit gröfsern Schrecken hin Sey</w:t>
        <w:br/>
        <w:t>gegen hatten uns zwey den 10. nemlich che</w:t>
        <w:br/>
        <w:t>und 14. Maij einbrechende Trava Win</w:t>
        <w:br/>
        <w:t>de gemachet, die, weil sie aus einer dem</w:t>
        <w:br/>
        <w:t>vorigen Wind ganz contraiiren Welt</w:t>
        <w:br/>
        <w:t>Wegend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III. Brief: 2c.</w:t>
        <w:br/>
        <w:br/>
        <w:t>Gegend, augenblicklich kommen, auf eins</w:t>
        <w:br/>
        <w:t>mahl schienen unser Schiff über einen</w:t>
        <w:br/>
        <w:t>Hauffen zu werffen: vornehmlich war</w:t>
        <w:br/>
        <w:t>der leste sehr schrecklich, weil, che wir die</w:t>
        <w:br/>
        <w:t>Segel einnehmen konten, dieselbe gegen</w:t>
        <w:br/>
        <w:t>die drey Mastbäume anschlugen, und</w:t>
        <w:br/>
        <w:t>durch das Hin und wieder: Dancken,</w:t>
        <w:br/>
        <w:t>die Wellen häuffig in das Schiff hinein</w:t>
        <w:br/>
        <w:t>trieben; wodurch es denn auch geschahe,</w:t>
        <w:br/>
        <w:t>daß einer unserer Baths Gesellen, gegen</w:t>
        <w:br/>
        <w:t>den so genannten Knecht, welches ein ges</w:t>
        <w:br/>
        <w:t>wisses Stücke Holtz, angeschlagen, und</w:t>
        <w:br/>
        <w:t>gegen dasselbe so gedrucket wurde, daß die</w:t>
        <w:br/>
        <w:t>Clavicula oder das Schlüsselbein in Stus</w:t>
        <w:br/>
        <w:t>ofen gienge; wir hatten aber dennoch hiers</w:t>
        <w:br/>
        <w:t>ben GOtt zu dancken hohe Ursache,</w:t>
        <w:br/>
        <w:t>daß auch diese beyde wütende Winde,</w:t>
        <w:br/>
        <w:t>niemahlen über eine Stunde gewähret has</w:t>
        <w:br/>
        <w:t>ben.</w:t>
        <w:br/>
        <w:br/>
        <w:t>Unterdessen aber hatte ich den 12. hujus</w:t>
        <w:br/>
        <w:t>das Glück, die beyde kleine Wolken aufes</w:t>
        <w:br/>
        <w:t>hen, die das erstemal durch den Halle</w:t>
        <w:br/>
        <w:t>jum sind genauer untersuchet worden, und</w:t>
        <w:br/>
        <w:t>nahe unter dem-oder Polo stehen. Unser</w:t>
        <w:br/>
        <w:t>Ober Steuermann der sie mir gezeiget,</w:t>
        <w:br/>
        <w:t>hat haben gesaget, daß sie an dacapo du</w:t>
        <w:br/>
        <w:t>bonne Esperance allezeit über dem Tafel</w:t>
        <w:br/>
        <w:t>berg stünden, und dahero von ihnen die</w:t>
        <w:br/>
        <w:t>Capische Worden genennet würden:</w:t>
        <w:br/>
        <w:t>ich habe solches auch die Warheit zu seyn</w:t>
        <w:br/>
        <w:t>befunden, und glaube nicht, daß hier</w:t>
        <w:br/>
        <w:t>weiterer Bericht davon zu geben nöthig</w:t>
        <w:br/>
        <w:t>sey.</w:t>
        <w:br/>
        <w:br/>
        <w:t>Den 13. Maij hingegen befanden</w:t>
        <w:br/>
        <w:t>unsere See-Officiers wiederum vor gut,</w:t>
        <w:br/>
        <w:t>den Cours zu verändern, welches sie</w:t>
        <w:br/>
        <w:t>gewöhnlicher massen auch dem Schiffe</w:t>
        <w:br/>
        <w:t>Landhorst fund thaten, weil sie die biß</w:t>
        <w:br/>
        <w:t>erige Abweichung des Compages nicht</w:t>
        <w:br/>
        <w:t>weiter nöthig erachteten, ob sie gleich vor</w:t>
        <w:br/>
        <w:t>hero7. biß 8. Grad groß gewesen: anmit</w:t>
        <w:br/>
        <w:t>tels aber glaube ich dieser Beobachtung</w:t>
        <w:br/>
        <w:t>nicht zu viel, will sie auch nicht ganslich</w:t>
        <w:br/>
        <w:t>verwerffen, sondern einer genauen Un</w:t>
        <w:br/>
        <w:t>ersuchung überlassen, die mir aniezo zu</w:t>
        <w:br/>
        <w:t>verrichten nicht zukommet.</w:t>
        <w:br/>
        <w:br/>
        <w:t>Dieweil hiernáchst unsere See- Offis</w:t>
        <w:br/>
        <w:t>biers, bereits muthmassen, wir müsten</w:t>
        <w:br/>
        <w:t>nahe bey dem Capo du bonne Esperance</w:t>
        <w:br/>
        <w:t>seyn: so packte ich den 15. hujus meine</w:t>
        <w:br/>
        <w:t>Sachen zusammen, bekam auch etwas</w:t>
        <w:br/>
        <w:t>von unserm Commander der Soldas</w:t>
        <w:br/>
        <w:t>ten, das ich an statt der verzehrten</w:t>
        <w:br/>
        <w:t>Victual en, in meine Riste legen, und vor</w:t>
        <w:br/>
        <w:t>ihn mit nach dem Lande nehmen solte,</w:t>
        <w:br/>
        <w:t>weil er sich wiewohl nicht unbillich versi</w:t>
        <w:br/>
        <w:t>hert hielt, daß meine Sachen durch alle</w:t>
        <w:br/>
        <w:t>Herren Directores der illustren Societat</w:t>
        <w:br/>
        <w:t>recommandiret, nicht würden vifig ret</w:t>
        <w:br/>
        <w:t>werden: unterdessen aber landeten wir</w:t>
        <w:br/>
        <w:t>bey nahe einen Monat hernach daselbst</w:t>
        <w:br/>
        <w:t>an, weil wir durch viele contraire Wins</w:t>
        <w:br/>
        <w:t>de, und den beständigen vielen Regen</w:t>
        <w:br/>
        <w:t>der um diese Gegend etliche Tage nacheins</w:t>
        <w:br/>
        <w:t>ander fiel, davon abgehalten wurden.</w:t>
        <w:br/>
        <w:br/>
        <w:t>Nachdem wir den 12. Maji durch Ld</w:t>
        <w:br/>
        <w:t>fung eines Stückes und Aufsteckung der</w:t>
        <w:br/>
        <w:t>Flagge, an das Schiff Landhorst ein</w:t>
        <w:br/>
        <w:t>Zeichen hatte gegeben, daß dasselbe neben</w:t>
        <w:br/>
        <w:t>uns seinen Cours verändern solte, hat</w:t>
        <w:br/>
        <w:t>es gleich selbigen Mittag angefangen aus</w:t>
        <w:br/>
        <w:t>einer andern Welt Gegend zu wähen;</w:t>
        <w:br/>
        <w:t>nemlich der Süd-Ost veränderte sich in</w:t>
        <w:br/>
        <w:t>Nord: Ost, und zwang uns also, von</w:t>
        <w:br/>
        <w:t>dem gestellten Cours etwas abzugehen:</w:t>
        <w:br/>
        <w:t>des Nachts aber sahen wir beizen, wel</w:t>
        <w:br/>
        <w:t>ches uns um diese Gegend etwas gefahr</w:t>
        <w:br/>
        <w:t>aiches drohete: wie denn auf dieses Beizen</w:t>
        <w:br/>
        <w:t>eine erschreckliche Menge greffer Hagel</w:t>
        <w:br/>
        <w:t>Schlossen niederfielen, die eine Hafen</w:t>
        <w:br/>
        <w:t>Nuß an Grösse übertaffen, und mich</w:t>
        <w:br/>
        <w:t>darinnen überzeugten, was mir vorhero</w:t>
        <w:br/>
        <w:t>sehr offtmahls von unsern Officireren ist</w:t>
        <w:br/>
        <w:t>gesaget worden, daß es nemlich um diese</w:t>
        <w:br/>
        <w:t>Jahres Zeit in dieser Gegend nichts neues</w:t>
        <w:br/>
        <w:t>wäre, weil auch selbsten in gleicher Breite</w:t>
        <w:br/>
        <w:t>zwischen Norden und Süden, die Kälte</w:t>
        <w:br/>
        <w:t>am Süder Theil viel hefftiger wäre, als</w:t>
        <w:br/>
        <w:t>gegen Norden: vielleicht aber kommet</w:t>
        <w:br/>
        <w:t>es auch nur daher, weil die menschliche</w:t>
        <w:br/>
        <w:t>Leiber die aus einer sehr grossen Hie kom</w:t>
        <w:br/>
        <w:t>men, die eindringende Kälte nicht so wohl</w:t>
        <w:br/>
        <w:t>als diejenigen vertragen können, welche</w:t>
        <w:br/>
        <w:t>allezeit in der Kälte und in einem Climate</w:t>
        <w:br/>
        <w:t>beständig zu wohnen pflegen.</w:t>
        <w:br/>
        <w:br/>
        <w:t>Auf diesen Schloffen Regen folge!</w:t>
        <w:br/>
        <w:t>te des Nachts zwischen den 23. und 24.</w:t>
        <w:br/>
        <w:br/>
        <w:t>hujus ein entbehrlicher Sturm, aus der</w:t>
        <w:br/>
        <w:t>Gegend Süden gen Westen, welche alle</w:t>
        <w:br/>
        <w:t>andere so bißhero über uns gekommen,</w:t>
        <w:br/>
        <w:t>an Hefftigkeit sehr weit übertraff. Denn</w:t>
        <w:br/>
        <w:t>alle feste gemachte und zwischen dichten</w:t>
        <w:br/>
        <w:t>Bändern mit Latten in der Cajute oder</w:t>
        <w:br/>
        <w:t>Buchhalters Kammer, die auch zugleich</w:t>
        <w:br/>
        <w:t>die Raths Kammer, und der allgemeine</w:t>
        <w:br/>
        <w:t>Eß-</w:t>
      </w:r>
      <w:r>
        <w:rPr>
          <w:b/>
          <w:color w:val="DD2B05"/>
          <w:u w:val="single"/>
        </w:rPr>
        <w:t>SaalderOfficirer</w:t>
      </w:r>
      <w:r>
        <w:t xml:space="preserve"> ist wohlverwahren</w:t>
        <w:br/>
        <w:t>te und stehende Geld-Kisten, der Illustren</w:t>
        <w:br/>
        <w:t>Compagnie, deren wir 24. bey uns hats</w:t>
        <w:br/>
        <w:t>ten, worinnen in jeder 10000. fl. Contant</w:t>
        <w:br/>
        <w:t>Geld verborgen lag, sind durch den</w:t>
        <w:br/>
        <w:t>selben über einen Hauffen geschmissen</w:t>
        <w:br/>
        <w:t>worden, da sie doch die ganze Reise über</w:t>
        <w:br/>
        <w:t>unverrückt gestanden, und fest anblies</w:t>
        <w:br/>
        <w:t>ben.</w:t>
        <w:br/>
        <w:br/>
        <w:t>Hierdurch ist der Buchhalter und</w:t>
        <w:br/>
        <w:t>Trip, aus Amsterdam gebürtig, welcher</w:t>
        <w:br/>
        <w:t>hierinnen seine ordinairs Wohnung und</w:t>
        <w:br/>
        <w:t>gewöhn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 .</w:t>
        <w:br/>
        <w:br/>
        <w:t>gewöhnlichen Schlaff Platz hat, der</w:t>
        <w:br/>
        <w:t>auch dazumahl noch geruhig in denen</w:t>
        <w:br/>
        <w:t>Federn lag, gezwungen worden, den Cas</w:t>
        <w:br/>
        <w:t>pitan um Hülffe und Errettung an zu</w:t>
        <w:br/>
        <w:t>schreyen, weil erwehnte Kisten durch das,</w:t>
        <w:br/>
        <w:t>Continnirliche Hin und wieder Rollen,</w:t>
        <w:br/>
        <w:t>Tische, Bande, Stühle, Porcelane</w:t>
        <w:br/>
        <w:t>Schüsseln und Teller, Blasser, die groß</w:t>
        <w:br/>
        <w:t>e Marcapane, oder den Indianischen</w:t>
        <w:br/>
        <w:t>grossen 4. Eymer haltenden Wassers</w:t>
        <w:br/>
        <w:t>Tropffen welchen das Wasser allezeit</w:t>
        <w:br/>
        <w:t>gut bleibet, und in Summa alles, was</w:t>
        <w:br/>
        <w:t>nur in der Calyce war, in tausend Stu +</w:t>
        <w:br/>
        <w:t>Doch alles fein Feuffzen, Bitten und</w:t>
        <w:br/>
        <w:t>Bewegliches Anflehen, war bey dem Cas</w:t>
        <w:br/>
        <w:t>pitan umsonst und vergebens; affen er:</w:t>
        <w:br/>
        <w:t>hn durch die vor der Caduce stehende:</w:t>
        <w:br/>
        <w:t>Schildwache, zur Antwort sagen ließ</w:t>
        <w:br/>
        <w:t>daß er ihm eher unmöglich helffen, und</w:t>
        <w:br/>
        <w:t>aus der Noth erretten könne, wenn er</w:t>
        <w:br/>
        <w:t>nicht vorhero oben auf beyschiff, durch</w:t>
        <w:br/>
        <w:t>Wendung, Kehrung, Drehung, Ein</w:t>
        <w:br/>
        <w:t>nehmung der Segel, und anderer Hülffs,</w:t>
        <w:br/>
        <w:t>Mittel, gerettet hatte.</w:t>
        <w:br/>
        <w:br/>
        <w:t>Weil inmittels der Buchhalter keine</w:t>
        <w:br/>
        <w:t>andere Rettung sahe, und doch beforcht</w:t>
        <w:br/>
        <w:t>ten mußte, daß das ganze obere Theil</w:t>
        <w:br/>
        <w:t>des hintern Schiffes würde in Stücken</w:t>
        <w:br/>
        <w:t>geschmissen werden; angesehen er sehr</w:t>
        <w:br/>
        <w:t>wohl verstunde, daß, wenn alles in der</w:t>
        <w:br/>
        <w:t>Caduce ertrüget ware, auch die Wand</w:t>
        <w:br/>
        <w:t>alsdenn würde in Stücken gehen, oder</w:t>
        <w:br/>
        <w:t>zum wenigsten der Boden einbrechen</w:t>
        <w:br/>
        <w:t>müssen: so setzte er sich auf eines der Ca</w:t>
        <w:br/>
        <w:t>huye. Fenster, legte feine Füsse über das</w:t>
        <w:br/>
        <w:t>felde hinaus, und faste die kühne Relacion</w:t>
        <w:br/>
        <w:t>daß, wenn ja alles muste in Stú</w:t>
        <w:br/>
        <w:t>cken brechen, und das Schiff zerschneid</w:t>
        <w:br/>
        <w:t>tern, oder von denen Wellen bedecket</w:t>
        <w:br/>
        <w:t>werden solte, als welches gar leichtlich</w:t>
        <w:br/>
        <w:t>hätte geschehen können, wenn nur eine ei</w:t>
        <w:br/>
        <w:t>nige Kiste durchschlagen sollen, weil ohne</w:t>
        <w:br/>
        <w:t>Dem die hohe und stolze Wellen über unser,</w:t>
        <w:br/>
        <w:t>Schiff hinschlugen, also daß das Volck,</w:t>
        <w:br/>
        <w:t>welches bereits nichts trockenes mehr an</w:t>
        <w:br/>
        <w:t>ich hatte, über Schuhes Höhe darinnen</w:t>
        <w:br/>
        <w:t>tehen muste; daß sage ich, er alsdenn</w:t>
        <w:br/>
        <w:t>ieber felber in die Beispringen, und ein</w:t>
        <w:br/>
        <w:t>Stück Brett durch Schwimmen hab</w:t>
        <w:br/>
        <w:t>Safft zu werden suchen, als auf solche</w:t>
        <w:br/>
        <w:t>lende Art ersaufen, und erbärmlich</w:t>
        <w:br/>
        <w:t xml:space="preserve">sterben und umformen </w:t>
      </w:r>
      <w:r>
        <w:rPr>
          <w:b/>
          <w:color w:val="DD2B05"/>
          <w:u w:val="single"/>
        </w:rPr>
        <w:t>wolteGewiß</w:t>
      </w:r>
      <w:r>
        <w:t>,</w:t>
        <w:br/>
        <w:t>es ist ganz unbeschreiblich,</w:t>
        <w:br/>
        <w:t>vas uns dazumahl vor eine elende Bürde</w:t>
        <w:br/>
        <w:t>u Theil gefallen. Wir hatten ein Schiff,</w:t>
        <w:br/>
        <w:t>das zum Wasser schöpffen, wenn es auch</w:t>
        <w:br/>
        <w:t>nur ein wenig schlingerte oder landbete,</w:t>
        <w:br/>
        <w:t>wie uns die vielfältige Erfahrung gelen</w:t>
        <w:br/>
        <w:t>ret ohne dem sehr geneigt war. Wir</w:t>
        <w:br/>
        <w:t>musten des Mittags, Abends, und noch</w:t>
        <w:br/>
        <w:t>den ganzen 25. Maij so lang nemlich dies</w:t>
        <w:br/>
        <w:t>fer Sturm währet, mit kalten Speisen,</w:t>
        <w:br/>
        <w:t>Káß und Brod vorlieb nehmen, weil un</w:t>
        <w:br/>
        <w:t>fer Koch unmöglich kochen, oder durch</w:t>
        <w:br/>
        <w:t>das hefftige Schlingen etwas in denen</w:t>
        <w:br/>
        <w:t>Kesseln behalten und zurichten konte. וטו</w:t>
        <w:br/>
        <w:t>Es war auch noch niemand, ja ich D</w:t>
        <w:br/>
        <w:t>selbsten nicht, der ohne dem ein gutes</w:t>
        <w:br/>
        <w:t>Kämmerchen und schöne Bequemlich ge</w:t>
        <w:br/>
        <w:t>keit hätte durch Sturm aus seinem Bett</w:t>
        <w:br/>
        <w:t xml:space="preserve">te </w:t>
      </w:r>
      <w:r>
        <w:rPr>
          <w:b/>
          <w:color w:val="DD2B05"/>
          <w:u w:val="single"/>
        </w:rPr>
        <w:t>geworffenworden</w:t>
      </w:r>
      <w:r>
        <w:t>; dieses mal aber hat</w:t>
        <w:br/>
        <w:t>nicht allein andere, sondern auch midy</w:t>
        <w:br/>
        <w:t>das Unglück betroffen, daß aus meinem</w:t>
        <w:br/>
        <w:t>Bette geworffen worden, also zwar, daß</w:t>
        <w:br/>
        <w:t>mir, weil mit dem Kopff gegen die Wand</w:t>
        <w:br/>
        <w:t>anschlug derselbe eine lange Zeit hernach,</w:t>
        <w:br/>
        <w:t>mich die empfindlichste Schmerzen davon</w:t>
        <w:br/>
        <w:t>spahren lassen, Es ist auch noch nieman</w:t>
        <w:br/>
        <w:t>len gesehen worden, daß man Zeit bäh</w:t>
        <w:br/>
        <w:t>render ganzen Reife, gar über das Schiff</w:t>
        <w:br/>
        <w:t>hätte Stricke ziehen, und veste machen</w:t>
        <w:br/>
        <w:t>mussen, daß man sich daran halten fon</w:t>
        <w:br/>
        <w:t>te, nur um sicher und ohne Fallen, oder</w:t>
        <w:br/>
        <w:t>durch eine Welle gegen die Wand an</w:t>
        <w:br/>
        <w:t>geschmissen zu werden, gehen zu kön</w:t>
        <w:br/>
        <w:t>nen. B</w:t>
        <w:br/>
        <w:t>Ben diesem höchft gefährlichen Be</w:t>
        <w:br/>
        <w:t>Sturm, trug sich gleichwol eine Bege</w:t>
        <w:br/>
        <w:t>beheit zu, welche theils traurig, theils be</w:t>
        <w:br/>
        <w:t>lächerlich zu nennen ist und hoffe s ich</w:t>
        <w:br/>
        <w:t>ten</w:t>
        <w:br/>
        <w:t>mein Herz werde nicht übel deu</w:t>
        <w:br/>
        <w:t>daß ich dieselbige so in unseren</w:t>
        <w:br/>
        <w:t>graften Materie vorgefallen, hierbey brin</w:t>
        <w:br/>
        <w:t>ge. Es kam nemlich dazumal unsern</w:t>
        <w:br/>
        <w:t>Commander der Soldaten, Johan</w:t>
        <w:br/>
        <w:t>nes Timermann, eine natürliche Noth</w:t>
        <w:br/>
        <w:t>windigkeit an, welche keinen lángern</w:t>
        <w:br/>
        <w:t>Aufschub vertragen fonte. Weil aber</w:t>
        <w:br/>
        <w:t>auf den Schiffen nicht überall, und vor</w:t>
        <w:br/>
        <w:t>jederman bequeme Gelegenheit sich fins</w:t>
        <w:br/>
        <w:t>det, dieser beschwerlichen Bürde sich zu</w:t>
        <w:br/>
        <w:t>entladen: so nahme er nach alter Ger</w:t>
        <w:br/>
        <w:t>gewohnheit, ob man ihn gleich nach der</w:t>
        <w:br/>
        <w:t>Caduce zu gehen erlaubte, und almah</w:t>
        <w:br/>
        <w:t>nete, dennoch seine Zuflucht zu der Res</w:t>
        <w:br/>
        <w:t>ste oder denjenigen Ort, wo insgemein</w:t>
        <w:br/>
        <w:t>die Unter Officere hingehen, und ihrer</w:t>
        <w:br/>
        <w:t>dringenden und tragenden Laft sich ents</w:t>
        <w:br/>
        <w:t>schlagen; woben sie denn müssen auffere</w:t>
        <w:br/>
        <w:t>halb dem Schiff steigen, und einen</w:t>
        <w:br/>
      </w:r>
      <w:r>
        <w:rPr>
          <w:b/>
          <w:color w:val="DD2B05"/>
          <w:u w:val="single"/>
        </w:rPr>
        <w:t>Wandthau</w:t>
      </w:r>
      <w:r>
        <w:t>, oder dicken Leiter-Strick ers</w:t>
        <w:br/>
        <w:t>greiffen, und sich daran, nach loßge</w:t>
        <w:br/>
        <w:t>machten Hosen, veste halten. Er strich</w:t>
        <w:br/>
        <w:t>derohalben daselbst seine Hafen ab, und</w:t>
        <w:br/>
        <w:t xml:space="preserve">hielt sich an einen </w:t>
      </w:r>
      <w:r>
        <w:rPr>
          <w:b/>
          <w:color w:val="DD2B05"/>
          <w:u w:val="single"/>
        </w:rPr>
        <w:t>Wandthau</w:t>
      </w:r>
      <w:r>
        <w:t xml:space="preserve"> so veste,</w:t>
        <w:br/>
        <w:t>biß er von seiner Laft entbürdet war.</w:t>
        <w:br/>
        <w:br/>
        <w:t>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II. Brief. 2c.</w:t>
        <w:br/>
        <w:br/>
        <w:t>Jumittels aber kam eine hohe und</w:t>
        <w:br/>
        <w:t>tieffe Welle, welche den guten Comendeur</w:t>
        <w:br/>
        <w:t>wohl 2. biß 4. Klaffern tieff</w:t>
        <w:br/>
        <w:t>nter Wasser setzte, auch eine geraume</w:t>
        <w:br/>
        <w:t>Zeit lang unverändert stehen blieb, biß fie</w:t>
        <w:br/>
        <w:t>endlich nach Beruff von 4. à 5. Minus</w:t>
        <w:br/>
        <w:t>en brach, unfer Schiff voll Wasser</w:t>
        <w:br/>
        <w:t>nachte, und über dasselbe hin schlug.</w:t>
        <w:br/>
        <w:br/>
        <w:t>Wir rufften ihm zwar unterdessen</w:t>
        <w:br/>
        <w:t>starck zu, er solte, wo er anders nicht</w:t>
        <w:br/>
        <w:t>volte verlauffen, und von denen Wellen</w:t>
        <w:br/>
        <w:t>verschlungen werden, den ergriffenen</w:t>
        <w:br/>
        <w:t>Strick vest halten; alleine, ob gleich fei</w:t>
        <w:br/>
        <w:t>e Augen nach uns zugewendet stunden,</w:t>
        <w:br/>
        <w:t>onte er uns doch vor denen rauschen</w:t>
        <w:br/>
        <w:t>en und tobenden Wellen weder erstes</w:t>
        <w:br/>
        <w:t>en, noch auch einige Antwort geben.</w:t>
        <w:br/>
        <w:br/>
        <w:t>Wie wir aber am meisten um ihn bes</w:t>
        <w:br/>
        <w:t>ümmert waren, und von diesem felt</w:t>
        <w:br/>
        <w:t>nen Vorfall redeten, auch sein Unglück</w:t>
        <w:br/>
        <w:t>beklagten; sihe, da kommet er auf uns:</w:t>
        <w:br/>
        <w:t>gegangen, lachete und verwunderte</w:t>
        <w:br/>
        <w:t>ich selbsten über die wunderbare Er</w:t>
        <w:br/>
        <w:t>albung GOTTES: angesehen ihm</w:t>
        <w:br/>
        <w:t>ach feiner Erzehlung, nicht nur allerley</w:t>
        <w:br/>
        <w:t>Farben durcheinander vor seinen Augen,</w:t>
        <w:br/>
        <w:t>ollen geschiebet haben; sondern er sag</w:t>
        <w:br/>
        <w:t>e auch, wie ihm unwissend gewesen, was</w:t>
        <w:br/>
        <w:t>r, weil das Wasser so lange nicht fal</w:t>
        <w:br/>
        <w:t>en wolte, thun solte; doch habe er endlich</w:t>
        <w:br/>
        <w:t>befold et, den Strick veste zuhalten, es</w:t>
        <w:br/>
        <w:t>dochte gleich mit ihm ergehen, wie es</w:t>
        <w:br/>
        <w:t>volte.</w:t>
        <w:br/>
        <w:br/>
        <w:t>Seine lederne Hafen, die voll Was</w:t>
        <w:br/>
        <w:t>er waren, hat er nicht an seinen Leib</w:t>
        <w:br/>
        <w:t>ringen können, und da er wieder zu</w:t>
        <w:br/>
        <w:t>ans kam, wolte er sie gar nicht wieder</w:t>
        <w:br/>
        <w:t>anziehen, sondern gieng hin, und zog</w:t>
        <w:br/>
        <w:t>andere Kleider, und also eine ganz neue</w:t>
        <w:br/>
        <w:t>Contour an. Hierüber nun entftunden</w:t>
        <w:br/>
        <w:t>nachgehends ein freudiges Gelächter, weil</w:t>
        <w:br/>
        <w:t>vir einen vermeinten Verlohren wieder</w:t>
        <w:br/>
        <w:t>gefunden, und in solcher seltsamen Dofius</w:t>
        <w:br/>
        <w:t>aufs neue bekommen haben. :</w:t>
        <w:br/>
        <w:t>Von dieser Zeit an haben wir nach</w:t>
        <w:br/>
        <w:t>gehaltenen H. Pfingst Eyer Tagen,</w:t>
        <w:br/>
        <w:t>welche den 31. Maij einfielen, nichts</w:t>
        <w:br/>
        <w:t>sonderliches zu bemarcken gehabt, als</w:t>
        <w:br/>
        <w:t>aß wir den andern Junii durch die ges</w:t>
        <w:br/>
        <w:t>söhnliche Zeichen, an das Schiff Sand</w:t>
        <w:br/>
        <w:t>porst, Nachricht gaben, daß es uns zu</w:t>
        <w:br/>
        <w:t>folgen, den bisherigen Cours und auch</w:t>
        <w:br/>
        <w:t>en Comas derandern mastam.</w:t>
        <w:br/>
        <w:t>Junii zu Nachts, ohngefähr</w:t>
        <w:br/>
        <w:t>10. oder 11. Uhr überfiel uns ein</w:t>
        <w:br/>
        <w:t>schwerer naß falter und dicker Nebel,</w:t>
        <w:br/>
        <w:t>welcher mit feinem Thau zu vergleichen,</w:t>
        <w:br/>
        <w:t>ind dergleichen wir auch seithero unserer</w:t>
        <w:br/>
        <w:t>Abreise von S, Jago niemahlen gesehen ፡</w:t>
        <w:br/>
        <w:t>oder verspüret haben. Ich fragte gleich</w:t>
        <w:br/>
        <w:t>imber Ober Steuermann Johan</w:t>
        <w:br/>
        <w:t>nes Sandwoort welcher dazumahl die</w:t>
        <w:br/>
        <w:t>Wache hatte, was wohl die Ursache dies</w:t>
        <w:br/>
        <w:t>ses Nebels seyn möchte? und bekam von</w:t>
        <w:br/>
        <w:t>ihm die Antwort, daß dieses ein gewisses</w:t>
        <w:br/>
        <w:t>und unfehlbares Kennzeichen wäre</w:t>
        <w:br/>
        <w:t>wie wir nunmehro nicht mehr weit von</w:t>
        <w:br/>
        <w:t>dem Capo du bonne Esperance entfernet</w:t>
        <w:br/>
        <w:t>seyn könten; weil er solches nicht nur von</w:t>
        <w:br/>
        <w:t>vielen alten See-Leuten erzehlen hören,</w:t>
        <w:br/>
        <w:t>sondern er wüste es auch aus eigener Er</w:t>
        <w:br/>
        <w:t>fahrung, weil ihm solches allezeit, so offt</w:t>
        <w:br/>
        <w:t>er nach Indien gefahren, nahe bey dem</w:t>
        <w:br/>
        <w:t>gedachten Vorgebürge der guten Hoff</w:t>
        <w:br/>
        <w:t>nung begegnet. Uber dieser Antwort</w:t>
        <w:br/>
        <w:t>war ich recht herzlich erfreuet, und hoffee</w:t>
        <w:br/>
        <w:t>te nun bald aus diesem betrübten mühe</w:t>
        <w:br/>
        <w:t>ligen, Angst Kummer und Schrecken</w:t>
        <w:br/>
        <w:t>vollen See Leben erlöset zu werden.</w:t>
        <w:br/>
        <w:br/>
        <w:t>Glaubte auch dem Ober Steuermann</w:t>
        <w:br/>
        <w:t>um so viel eher, weil sich des andern Tages</w:t>
        <w:br/>
        <w:t>eben dergleichen Nebel wieder eingeben</w:t>
        <w:br/>
        <w:t>den. ፡</w:t>
        <w:br/>
        <w:t>Unter währender Zeit fragte ich zwar</w:t>
        <w:br/>
        <w:t>noch genauer nach der Gewißheit des vo</w:t>
        <w:br/>
        <w:t>rigen Experiments; weil sich aber am 7.</w:t>
        <w:br/>
        <w:br/>
        <w:t>hujus des Nachts eben dergleichen Nebel</w:t>
        <w:br/>
        <w:t>wieder gezeiget, wurde mir nicht nur noch</w:t>
        <w:br/>
        <w:t>grössere Vertröstung deswegen gegeben:</w:t>
        <w:br/>
        <w:t>sondern ich wurde auch noch mehr darin</w:t>
        <w:br/>
        <w:t>nen gestärcket, da sich des Tages über ein</w:t>
        <w:br/>
        <w:t>neues Kenn Zeichen, nemlich ein Sees i</w:t>
        <w:br/>
        <w:t>Hund sehen liese, dergleichen man die gan</w:t>
        <w:br/>
        <w:t>He See durch nirgends, als um die Ge</w:t>
        <w:br/>
        <w:t>gend des Capo du bonne Esperance erblich</w:t>
        <w:br/>
        <w:t>cket; welcher See Hund nach unserm</w:t>
        <w:br/>
        <w:t>Schiff zuschwamm, auch uns mit streiffen</w:t>
        <w:br/>
        <w:t>Augen ansahe, und gleichsam willkom</w:t>
        <w:br/>
        <w:t>men liesse.</w:t>
        <w:br/>
        <w:br/>
        <w:t>Es giebet dergleichen Thiere an dem De</w:t>
        <w:br/>
        <w:t>Capo du bonne Esperance gar viel, und ca</w:t>
        <w:br/>
        <w:t>werden jährlich auf der so genannten</w:t>
        <w:br/>
        <w:t>Taren Inful, welche an dem Eingang</w:t>
        <w:br/>
        <w:t>des Saldancha Hafens, und also behnahe</w:t>
        <w:br/>
        <w:t>30. Meilen von dem Capo ablieget, etli</w:t>
        <w:br/>
        <w:t>che tausend todt geschossen und erschla</w:t>
        <w:br/>
        <w:t>gen; von denen hernachmahls meist ale</w:t>
        <w:br/>
        <w:t>ler Graan gebrennet wird, den sowohl die</w:t>
        <w:br/>
        <w:t>Compagnie, als die Bürger vonnöthen</w:t>
        <w:br/>
        <w:t>haben. So hat es auch vor diesem auf</w:t>
        <w:br/>
        <w:t>der so genannten Robben Inful, welche</w:t>
        <w:br/>
        <w:t>recht in dem Eingang des Apischen Has</w:t>
        <w:br/>
        <w:t>afens lieget, unzählig viel gegeben, die aber</w:t>
        <w:br/>
        <w:t>diethero, nachdem daselbst ein Haus ers</w:t>
        <w:br/>
        <w:t>bauet, und vor die Banditen eine Woh</w:t>
        <w:br/>
        <w:t>nung bereitet worden, die Flucht von</w:t>
        <w:br/>
        <w:t>dannen genommen, und nun auf der vors</w:t>
        <w:br/>
        <w:t>gedachten Taren-Insul ihre Niederlage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III. Brief.</w:t>
        <w:br/>
        <w:br/>
        <w:t>nd Zusammenkunfft halten; wie denn</w:t>
        <w:br/>
        <w:t>ehrlich eine gewisse Anzahl von Mann</w:t>
        <w:br/>
        <w:t xml:space="preserve">chafft in dem </w:t>
      </w:r>
      <w:r>
        <w:rPr>
          <w:b/>
          <w:color w:val="DD2B05"/>
          <w:u w:val="single"/>
        </w:rPr>
        <w:t>MonathOctober</w:t>
      </w:r>
      <w:r>
        <w:t xml:space="preserve"> dahin abs</w:t>
        <w:br/>
        <w:t>geschicket wird, welche nichts anders zu</w:t>
        <w:br/>
        <w:t>errichten hat, als dergleichen Thiere</w:t>
        <w:br/>
        <w:t>od zu schlagen und hernach aus dem abgeschnittenen</w:t>
        <w:br/>
        <w:t>Speck daselbst Thron zu</w:t>
        <w:br/>
        <w:t>rennen: die Felle oder Häute, welche</w:t>
        <w:br/>
        <w:t>alle ihnen verbleiben, bereiten sie zu, ma</w:t>
        <w:br/>
        <w:t>hen nachgehends allerley Sachen, vor</w:t>
        <w:br/>
        <w:t>emlich aber Tobacko-Säcke daraus.</w:t>
        <w:br/>
        <w:br/>
        <w:t>Es finden sich zwar daselbst noch</w:t>
        <w:br/>
        <w:t>mehrere Vorzeichen, welche offtmals</w:t>
        <w:br/>
        <w:t>enen anfahrenden Schiffen begegnen;</w:t>
        <w:br/>
        <w:t>veil wir aber dieses mal feine mehr gehe</w:t>
        <w:br/>
        <w:t>en, auch sich keine Vögel, als Piquiren,</w:t>
        <w:br/>
        <w:t>Malabaren, Tauchers, Deuben,</w:t>
        <w:br/>
        <w:t>und andere, vielweniger Pampffen,</w:t>
        <w:br/>
        <w:t>der unter dem Wasser wachsende dicke</w:t>
        <w:br/>
        <w:t>Rohre, Gras und dergleichen gezeiget,</w:t>
        <w:br/>
        <w:t>o übergehe dieselbe billich: weiſe aber nur</w:t>
        <w:br/>
        <w:t>inent Authorem, nemlich den P. Tachart</w:t>
        <w:br/>
        <w:t>in feiner Reise nach Siam. p. m. 55.</w:t>
        <w:br/>
        <w:br/>
        <w:t>eq. an, in welchen etwas davon kan um</w:t>
        <w:br/>
        <w:t>bändiger nachgelesen werden.</w:t>
        <w:br/>
        <w:t>Die zwey erstere und vorgemeldete</w:t>
        <w:br/>
        <w:t>Vorzeichen erfreuten uns zwar herzlich,</w:t>
        <w:br/>
        <w:t>ind wurden wir darinnen noch mehr be</w:t>
        <w:br/>
        <w:t>tárcket, als einer aus dem Volck meine</w:t>
        <w:br/>
        <w:t>e, daß er den 3. dieses die hohe Gebürge</w:t>
        <w:br/>
        <w:t>es Capo du bonne Esperance fehe. Al</w:t>
        <w:br/>
        <w:t>eine als des Nachts zwischen den s. und</w:t>
        <w:br/>
        <w:t>9. Junii der vorgedachte Nebel aussen</w:t>
        <w:br/>
        <w:t>lieb, und sich weiter keine Kenn Zeichen</w:t>
        <w:br/>
        <w:t>hervor thaten, wurden so wohl unsere</w:t>
        <w:br/>
        <w:t>Steuer Leute als auch das gemeine</w:t>
        <w:br/>
        <w:t>Bold traurig, und wusten nicht, ob sie</w:t>
        <w:br/>
        <w:t xml:space="preserve">es der </w:t>
      </w:r>
      <w:r>
        <w:rPr>
          <w:b/>
          <w:color w:val="DD2B05"/>
          <w:u w:val="single"/>
        </w:rPr>
        <w:t>ausgeklärtenLufft</w:t>
      </w:r>
      <w:r>
        <w:t xml:space="preserve"> zuschreiben; oder</w:t>
        <w:br/>
        <w:t>ob sie glauben solten, daß sie das Capo</w:t>
        <w:br/>
        <w:t>du bonne Esperance allbereits vorbey gedegelt.</w:t>
        <w:br/>
        <w:br/>
        <w:br/>
        <w:t>Das letztere glaubte fast selber, weil</w:t>
        <w:br/>
        <w:t>mir unser Bohtsmann, Cornelius Claas</w:t>
        <w:br/>
        <w:t>Quak, ein Bertelsmann erzehlete, daß,</w:t>
        <w:br/>
        <w:t>da wir die Capo Verd sche Insuln haben</w:t>
        <w:br/>
        <w:t>antaun wollen, unsere Steuer Leute</w:t>
        <w:br/>
        <w:t>auch um 10. Grad oder 150. Meilen</w:t>
        <w:br/>
        <w:t>waren Ostlicher gewesen, als sie</w:t>
        <w:br/>
        <w:t>gemeynet und dieses hätte nun auch</w:t>
        <w:br/>
        <w:t>hier um so viel leichter geschehen können,</w:t>
        <w:br/>
        <w:t>je ungewisser sie wegen der obgedachten</w:t>
        <w:br/>
        <w:t>und in Streit gelegenen Infeln waren,</w:t>
        <w:br/>
        <w:t>welche wir den 27. April gesehen haben.</w:t>
        <w:br/>
        <w:br/>
        <w:t>Doch diese Traurigkeit währet nicht</w:t>
        <w:br/>
        <w:t>lange, indem noch selbigen Tages gegen</w:t>
        <w:br/>
        <w:t>den Abend, einer aus dem Volck, welcher</w:t>
        <w:br/>
        <w:t>oben in dem Mast die Wache hatte,</w:t>
        <w:br/>
        <w:t>meynete, er sehe das Land des vorgedacht</w:t>
        <w:br/>
        <w:t>ten Vorgebürges; welches, ob es sich</w:t>
        <w:br/>
        <w:t>gleich so nicht befand, zum wenigsten we</w:t>
        <w:br/>
        <w:t>gen der vielen dnnckeln und auf dem Horizont</w:t>
        <w:br/>
        <w:t>liegenden Wolcken nicht deutlich</w:t>
        <w:br/>
        <w:t>genug erkennet werden konte, dennoch</w:t>
        <w:br/>
        <w:t>so viel würcke, daß alles wieder in gute</w:t>
        <w:br/>
        <w:t>Zufriedenheit gerieth: vornemlich aber,</w:t>
        <w:br/>
        <w:t>da sich der Nebel den 9. hujus wieder eins</w:t>
        <w:br/>
        <w:t>fand, und gleich mit der Sonnen Auf Das</w:t>
        <w:br/>
        <w:t>gang am 10. Dito der ungemein hohe Ta</w:t>
        <w:br/>
        <w:t>fel Berg über die Worden hervorstach</w:t>
        <w:br/>
        <w:t>den wir doch sehen fonten, ob wir gleich</w:t>
        <w:br/>
        <w:t>noch unfehlbar 15. Meilen von dannen</w:t>
        <w:br/>
        <w:t>waren.</w:t>
        <w:br/>
        <w:br/>
        <w:t>Welch eine unbeschreibliche Freude</w:t>
        <w:br/>
        <w:t>dieses unter allem Volck verursachet, ist</w:t>
        <w:br/>
        <w:t>nicht leicht zu glauben. Wie vergnügt</w:t>
        <w:br/>
        <w:t>aber derjenige Baths Geselle gewesen,</w:t>
        <w:br/>
        <w:t>der das Land zu erst hat gesehen, und</w:t>
        <w:br/>
        <w:t>deutlich Land geruffen, läffet sich daraus</w:t>
        <w:br/>
        <w:t>urtheilen, weil er von der Illustren Ost</w:t>
        <w:br/>
        <w:t>Indischen Compagnie allezeit ein Prefens</w:t>
        <w:br/>
        <w:t>von 10. fl. zu gewarten hat, und von</w:t>
        <w:br/>
        <w:t>dem Capitain mit einer guten Bouteille</w:t>
        <w:br/>
        <w:t>Wein, auch sonsten bechencket wird.</w:t>
        <w:br/>
        <w:br/>
        <w:t>Wir famen aber wegen der weiter</w:t>
        <w:br/>
        <w:t>Distanz und grossen Wind Stille, die</w:t>
        <w:br/>
        <w:t>sen Tag nicht in den Haven, jedoch da</w:t>
        <w:br/>
        <w:t>wir noch 12. Meilen von dannen waren,</w:t>
        <w:br/>
        <w:t>hatten wir das Land beschauet, auf dem</w:t>
        <w:br/>
        <w:t>Comas abgesehen, und befunden, daß</w:t>
        <w:br/>
        <w:t>es Øst gen Süden von uns läge; machten</w:t>
        <w:br/>
        <w:t>derowegen gegen den Abend ein Beydes</w:t>
        <w:br/>
        <w:t>ger, das ist, wir nahmen unsere Segel</w:t>
        <w:br/>
        <w:t>ein, damit wir nicht bey Nacht durch den</w:t>
        <w:br/>
        <w:t>Strom an das Land gerissen würden,</w:t>
        <w:br/>
        <w:t>und Unglück zu befürchten hätten. wird wir</w:t>
        <w:br/>
        <w:t>Folgenden Tages als den 11. Anii, Die</w:t>
        <w:br/>
        <w:t>hatten wir wiederum grosse Wind-Stille,</w:t>
        <w:br/>
        <w:t>und konten nicht anders spahren, als funt</w:t>
        <w:br/>
        <w:t>daß der Strom von der Ebbe und Bluth,</w:t>
        <w:br/>
        <w:t>uns bald genaue nach dem Land zu,</w:t>
        <w:br/>
        <w:t>bald etwas wieder zurücke zog. Wir</w:t>
        <w:br/>
        <w:t>hatten dazumals den obgedachten Tafels</w:t>
        <w:br/>
        <w:t>Bergest-Südost von uns und werffen</w:t>
        <w:br/>
        <w:t>des Morgens früh um 5. Uhr das Sencke</w:t>
        <w:br/>
        <w:t>Bley aus, theils um die Tieffe des Mee</w:t>
        <w:br/>
        <w:t>res zu ergründen, theils auch den Grund</w:t>
        <w:br/>
        <w:t>selber nach zu spahren, ob er nemlich</w:t>
        <w:br/>
        <w:t>gut zum Ackern ware: befanden aber</w:t>
        <w:br/>
        <w:t>dazumals, daß die See noch 45. Klaff</w:t>
        <w:br/>
        <w:t>tern oder 270. Werckschuche tieff war,</w:t>
        <w:br/>
        <w:t>ob gleich der fandigte Boden guten Acker</w:t>
        <w:br/>
        <w:t>Grund zu erkennen gab. Erf</w:t>
        <w:br/>
        <w:t>Um 9. Uhr liessen wir das Sedgley Fer</w:t>
        <w:br/>
        <w:t>wiederum fallen, und fanden dazumals, un</w:t>
        <w:br/>
        <w:t>da wir ungefehr noch anderthalbe Meile tie</w:t>
        <w:br/>
        <w:t>vom Lande waren, und etwa eine Stund</w:t>
        <w:br/>
        <w:t>de vorhero erst vom dem Löwen Kopff,</w:t>
        <w:br/>
        <w:t>hernach auch von Robben Eyland ein</w:t>
        <w:br/>
        <w:t>Stück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42</w:t>
        <w:br/>
        <w:t>Erster Theil. IV. Brief. rc.</w:t>
        <w:br/>
        <w:br/>
        <w:t>Stück unsertwegen abbrennet wor-</w:t>
        <w:br/>
        <w:t>den, daß die See nur noch 18. Klaffern</w:t>
        <w:br/>
        <w:t>oder 108. Werckschuche tieff waͤre. End-</w:t>
        <w:br/>
        <w:t>lich liessen wir gegen den Mittag noch ein-</w:t>
        <w:br/>
        <w:t>mal das Senckler fallen, und bemerckt-</w:t>
        <w:br/>
        <w:t>ten, daß nicht nur guter Ancker-Grund</w:t>
        <w:br/>
        <w:t>waͤre, sondern daß auch die See noch 16.</w:t>
        <w:br/>
        <w:t>Klaffern oder 96. Werck Schuh tief war.</w:t>
        <w:br/>
        <w:br/>
        <w:t>Nach dem wir nun erkannten nahe ge-</w:t>
        <w:br/>
        <w:t>nug am Land zu seyn, und uns nicht darf-</w:t>
        <w:br/>
        <w:t>ten noch wolten unterstehen, auf die quer</w:t>
        <w:br/>
        <w:t>durch den Haven laufende Klippen-</w:t>
        <w:br/>
        <w:t>Banck zu wagen, noch daruͤber zu segeln;</w:t>
        <w:br/>
        <w:t>nachdem auch unsere Baths-Gesellen</w:t>
        <w:br/>
        <w:t>muͤde genug waren von dem curiren oder</w:t>
        <w:br/>
        <w:t>rudern, und hinein schleppen des Schaf</w:t>
        <w:br/>
        <w:t>fes: so liessen wir um diese Zeit im Na-</w:t>
        <w:br/>
        <w:t>men GOtes unsere Ancker fallen, befe-</w:t>
        <w:br/>
        <w:t>seigten unser Schiff so gut uns moͤglid</w:t>
        <w:br/>
        <w:t>war, und machten also hiermit unseren</w:t>
        <w:br/>
        <w:t>Seefahrt dazumals ein Ende; nachdem</w:t>
        <w:br/>
        <w:t>wir von dem 8. Januarii biß den 12. Ju-</w:t>
        <w:br/>
        <w:t>nij, nirgends als an der Insul S. Jago</w:t>
        <w:br/>
        <w:t>am Land gewesen, oder Halte gemacht</w:t>
        <w:br/>
        <w:t>hatten.</w:t>
        <w:br/>
        <w:br/>
        <w:t>Wir fanden in dem Haven einige</w:t>
        <w:br/>
        <w:t>Schiffe von welchen wir Anfangs glau-</w:t>
        <w:br/>
        <w:t>beten, sie waͤren aus Ost-Indien ge-</w:t>
        <w:br/>
        <w:t>kommen, und wolten nun ferner nach</w:t>
        <w:br/>
        <w:t>Europa zu segeln. Es wiese sich aber her-</w:t>
        <w:br/>
        <w:t>nach gar bald, daß die gedachten Retour-</w:t>
        <w:br/>
        <w:br/>
        <w:t xml:space="preserve">Schiffe bereits vor 14. </w:t>
      </w:r>
      <w:r>
        <w:rPr>
          <w:b/>
          <w:color w:val="DD2B05"/>
          <w:u w:val="single"/>
        </w:rPr>
        <w:t>Tagenabgesegelt</w:t>
      </w:r>
      <w:r>
        <w:t>,</w:t>
        <w:br/>
        <w:t>und diese annoch gegenwagͤartige, von un-</w:t>
        <w:br/>
        <w:t>sein Camaraden, die mit uns aus geloffen</w:t>
        <w:br/>
        <w:t>waren, von welchen auch allbereit eini-</w:t>
        <w:br/>
        <w:t>ge partiret und nach Batavia zugehe-</w:t>
        <w:br/>
        <w:t>gelt.</w:t>
        <w:br/>
        <w:br/>
        <w:t>Der Capitain zwar und der Buch-Der Capi-</w:t>
        <w:br/>
        <w:t>halter nahmen die Chalouppe und fuß- au das</w:t>
        <w:br/>
        <w:t>ren an das Land, um dem Herrn Got-Lanb.</w:t>
        <w:br/>
        <w:t>veneur ihre Briefe zu uͤerreichen: mit</w:t>
        <w:br/>
        <w:t>aber ware nicht ergoͤanet, dieses mal</w:t>
        <w:br/>
        <w:t>mitzugehen, weil sie vorgaben, es strit-</w:t>
        <w:br/>
        <w:t>te gegen der Compagnie ihre Ordre;</w:t>
        <w:br/>
        <w:t>deswegen muste warten biß den 12. Ju-</w:t>
        <w:br/>
        <w:t>nit, da mir mein Capitain selbsten die</w:t>
        <w:br/>
        <w:t>Ordres des Herrn Gouverneurs brach-</w:t>
        <w:br/>
        <w:t>te, und mich eiligst zu ihn bringen</w:t>
        <w:br/>
        <w:t>muste.</w:t>
        <w:br/>
        <w:br/>
        <w:t>Ich haͤate zwar noch vieles hierbey</w:t>
        <w:br/>
        <w:t>noͤthig zu melden, theils was die Termi-</w:t>
        <w:br/>
        <w:t>nos nautico selbsten betrifft, theils</w:t>
        <w:br/>
        <w:t>auch was die Declination des Magner</w:t>
        <w:br/>
        <w:t>die Elevationem Poli und andere Sa-</w:t>
        <w:br/>
        <w:t>chen mehr angehet; alleine ich sehe und</w:t>
        <w:br/>
        <w:t>mercken, daß bereits ohne dem wider mei-</w:t>
        <w:br/>
        <w:t>nen Willen verdrießlicher gefallen, als ich</w:t>
        <w:br/>
        <w:t>gemeynet: so bin gezwungen dieses mal</w:t>
        <w:br/>
        <w:t>zu schliessen, und mich ferner hin in Ihre</w:t>
        <w:br/>
        <w:t>hohe Gunst und Gewogenheit zu ein-</w:t>
        <w:br/>
        <w:t>fehlen; der ich allezeit trachten werde</w:t>
        <w:br/>
        <w:t>zu seyn.</w:t>
        <w:br/>
        <w:t>Mein Herr. rc.</w:t>
        <w:br/>
        <w:br/>
        <w:t>Der IV. Brief.</w:t>
        <w:br/>
        <w:t>Von der freundlichen und leutseligen Begegnung des Herrn</w:t>
        <w:br/>
        <w:t>Gouverneurs Wilhelm Adrian van der Stel, die er dem Auctori bey</w:t>
        <w:br/>
        <w:t>seiner Ankunfft bezeuget; welche aber gar unbestͤdig ge-</w:t>
        <w:br/>
        <w:t>wesen ist.</w:t>
        <w:br/>
        <w:t>Mein Herr.</w:t>
        <w:br/>
        <w:br/>
        <w:t>Nachdem mein letztes, Ihnen</w:t>
        <w:br/>
        <w:t>Aufrichtige Nachricht er-</w:t>
        <w:br/>
        <w:t>batte von xen ist.</w:t>
        <w:br/>
        <w:t>theilet, , wiers mir auf mei-</w:t>
        <w:br/>
        <w:t>ner Reise, nach den gros-</w:t>
        <w:br/>
        <w:t>sen, bergͤahmten und weit</w:t>
        <w:br/>
        <w:t>entlegenen Capo du bonne Esperance</w:t>
        <w:br/>
        <w:t>oder der guten Hoffnung ergangen; und</w:t>
        <w:br/>
        <w:t>ich hoffe, daß es Ihnen nicht ubel wird ge</w:t>
        <w:br/>
        <w:t>fallen haben, ob sie gleich etwas weitraͤuff-</w:t>
        <w:br/>
        <w:t>tig gewesen: so habe mich doch weiter un-</w:t>
        <w:br/>
        <w:t>verstehen wollen, Ihnen auch dasjenige</w:t>
        <w:br/>
        <w:t>meiner ersten Ankunfft daselbst widerfahr-</w:t>
        <w:br/>
        <w:t>Der Gon- bekandt zu machen, was mir gleich bey</w:t>
        <w:br/>
        <w:br/>
        <w:t>So wisse Er demnach, mein Herr,</w:t>
        <w:br/>
        <w:t>schon Nach nach dem ich den 12. Junii Anno 1705.</w:t>
        <w:br/>
        <w:t>in dem Haven angekommen, so waren be-</w:t>
        <w:br/>
        <w:t>reits einige, und zwar die meisten Schiffe</w:t>
        <w:br/>
        <w:t>unserer Flotte allda angelanget, und nach</w:t>
        <w:br/>
        <w:t>gehaltener Gefraisch rungs Zeit-welche</w:t>
        <w:br/>
        <w:t>gemeiniglich 2. biß z. Wochen waͤhert,</w:t>
        <w:br/>
        <w:t>ferner nach Batavia und Ceylon abgeber-</w:t>
        <w:br/>
        <w:t>tiget worden. Diese nun hatten von de-</w:t>
        <w:br/>
        <w:t>nen Bewindhebern oder Directoribus der</w:t>
        <w:br/>
        <w:t>Illustren Compagnie aus Amsterdam,</w:t>
        <w:br/>
        <w:t>Briefe an den Herrn Gouverneur Wil-</w:t>
        <w:br/>
        <w:t>helm Adrian van der Stel mitgebracht,</w:t>
        <w:br/>
        <w:t>in welchen, gleichwie von andern Balan-</w:t>
        <w:br/>
        <w:t>gen dieser glorieuse Compagnie, also</w:t>
        <w:br/>
        <w:t>auch insonderheit von mir Nachricht ge-</w:t>
        <w:br/>
        <w:t>geben worden.</w:t>
        <w:br/>
        <w:t>Als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Brief.</w:t>
        <w:br/>
        <w:br/>
        <w:t>Als hierauf mein Capitain, obes</w:t>
        <w:br/>
        <w:t>dachter Adrian Bogaert, ein Mann der</w:t>
        <w:br/>
        <w:t>wegen feiner flogen Schiffs Direction,</w:t>
        <w:br/>
        <w:t>grundlicher Wissenschafft der Seefarth,</w:t>
        <w:br/>
        <w:t>und eifrigen Lesung guter und nißlicher</w:t>
        <w:br/>
        <w:t>Bücher, auch frommen und gottseligen</w:t>
        <w:br/>
        <w:t>Lebens, wohl meritare daß seiner am</w:t>
        <w:br/>
        <w:t>besten gebende, mit seinem Unter-Kauff</w:t>
        <w:br/>
        <w:t>mann, Henrich Trip ans Land war ges</w:t>
        <w:br/>
        <w:t>fahren, um auch seine an den Hern Gouverneur</w:t>
        <w:br/>
        <w:t>gehörige Briefe, die er in Am</w:t>
        <w:br/>
        <w:t>saerdam empfangen, zu übergeben, und</w:t>
        <w:br/>
        <w:t>zugleich hierdurch seine glückliche Ankunfft</w:t>
        <w:br/>
        <w:t>befandt zu machen: so hatte dieser</w:t>
        <w:br/>
        <w:t>alsobald nach meinem Zustand gefraget;</w:t>
        <w:br/>
        <w:t>und nach erhaltenen Bericht, wie ich</w:t>
        <w:br/>
        <w:t>GOtt lob! noch ben guter Gesundheit</w:t>
        <w:br/>
        <w:t>wáre, berührten Capitain fernern Befehl</w:t>
        <w:br/>
        <w:t>ertheilet, daß er gleich wieder nach seinen</w:t>
        <w:br/>
        <w:t>Schiffbahren, und mich mit ihm an das</w:t>
        <w:br/>
        <w:t xml:space="preserve">Land, und vor ihm bringen </w:t>
      </w:r>
      <w:r>
        <w:rPr>
          <w:b/>
          <w:color w:val="DD2B05"/>
          <w:u w:val="single"/>
        </w:rPr>
        <w:t>folteDiesen</w:t>
      </w:r>
      <w:r>
        <w:br/>
        <w:t>Befehl vollzogen Capitain</w:t>
        <w:br/>
      </w:r>
      <w:r>
        <w:rPr>
          <w:b/>
          <w:color w:val="DD2B05"/>
          <w:u w:val="single"/>
        </w:rPr>
        <w:t>phnverweilet</w:t>
      </w:r>
      <w:r>
        <w:t>, fam an das Schiff, und</w:t>
        <w:br/>
        <w:t>brachte mir die freudige Nachricht, daß</w:t>
        <w:br/>
        <w:t>ich mich augenblicklich ankleiden, und mit</w:t>
        <w:br/>
        <w:t>ihm zu den Hern Gouverneur gehen</w:t>
        <w:br/>
        <w:t>solte. Denn weil ihm meine Ankunfft be</w:t>
        <w:br/>
        <w:t>reits vor 14. Tagen bekandt gemachet</w:t>
        <w:br/>
        <w:t>worden, als trüge er nun Verlangen,</w:t>
        <w:br/>
        <w:t>mit mir selber zu sprechen, und erwarte</w:t>
        <w:br/>
        <w:t>te also meine baldige Ankunfft. Er fügs</w:t>
        <w:br/>
        <w:t>te weiters hinzu, wie der Herz Gouver</w:t>
        <w:br/>
        <w:t>neur sehr übel zufrieden gewesen, daß er</w:t>
        <w:br/>
        <w:t>mich nicht gleich anfänglich hätte mit ges</w:t>
        <w:br/>
        <w:t>bracht.</w:t>
        <w:br/>
        <w:br/>
        <w:t>Ich machte mich derohalben alsobald</w:t>
        <w:br/>
        <w:t>fertig, und stieg mit demselben in unsern</w:t>
        <w:br/>
        <w:t>Kleinen Nachen oder Chalouppe; wie ich</w:t>
        <w:br/>
        <w:t>aber den Fuß auf dem festen Lande in den</w:t>
        <w:br/>
        <w:t>Sand fette, erinnerte mich dabey meiner</w:t>
        <w:br/>
        <w:t>Schuldigkeit, krafft welcher meinen</w:t>
        <w:br/>
        <w:t>GOtt vor geleisteten guten und machtes</w:t>
        <w:br/>
        <w:t>gen Beystand, und treue väterliche gnd</w:t>
        <w:br/>
        <w:t>dige Hülffe, welche er die ganze Reise</w:t>
        <w:br/>
        <w:t>über, mir und andern lieben Mitreisen</w:t>
        <w:br/>
        <w:t>ben beständig und fráfftig erwiesen, herz</w:t>
        <w:br/>
        <w:t>inniglich und demütig Dann zusagen,</w:t>
        <w:br/>
        <w:t>endlich verpflichtet war.</w:t>
        <w:br/>
        <w:br/>
        <w:t>Nachdem ich nun meinen Capitain</w:t>
        <w:br/>
        <w:t>verlassen hatte, gieng ich langfam fort,</w:t>
        <w:br/>
        <w:t>und stattete GOtt meine Danksagung in</w:t>
        <w:br/>
        <w:t>der Stille und Gelassenheit des Geistes</w:t>
        <w:br/>
        <w:t>mit begefügter demütiger Bitte ab, er</w:t>
        <w:br/>
        <w:t>volle mich auch in diesem heydnischen Lan</w:t>
        <w:br/>
        <w:t>De in feine heilige Beschirmung nehmen,</w:t>
        <w:br/>
        <w:t>und nicht zugeben, daß mich einig Un</w:t>
        <w:br/>
        <w:t>glück vornehmlich das meiner Seelen</w:t>
        <w:br/>
        <w:t>chädlich betreffen möchte.</w:t>
        <w:br/>
        <w:br/>
        <w:t>Unter solchem demütigen und ins</w:t>
        <w:br/>
        <w:t>brünstigem Sauffen gieng ich stille fort,</w:t>
        <w:br/>
        <w:t>kam auch endlich in die Fortreiste, worins</w:t>
        <w:br/>
        <w:t>nen die Wohnung des Herm Gouver</w:t>
        <w:br/>
        <w:t>beurs und anderer hohen Diener der Illu</w:t>
        <w:br/>
        <w:t>faren Compagnie sich befindet. Wie</w:t>
        <w:br/>
        <w:t>ich die Wohnung des gedachten Herm</w:t>
        <w:br/>
        <w:t>Gouverneurs ausgefragt, habe mich</w:t>
        <w:br/>
        <w:t>durch einen schwarzen Mohren-Sclaven</w:t>
        <w:br/>
        <w:t>bey demselben anmelden lassen; bin auch</w:t>
        <w:br/>
        <w:t>alsobald vor ihn und zur Gehör gekom</w:t>
        <w:br/>
        <w:t>men.</w:t>
        <w:br/>
        <w:br/>
        <w:t>und übergebenen Briefen, welche von</w:t>
        <w:br/>
        <w:t>dem Hern Burgermeister Nicolaus</w:t>
        <w:br/>
        <w:t>Witzen aus Amsterdam, von Herm Nicolaus</w:t>
        <w:br/>
      </w:r>
      <w:r>
        <w:rPr>
          <w:b/>
          <w:color w:val="DD2B05"/>
          <w:u w:val="single"/>
        </w:rPr>
        <w:t>Hardsockern</w:t>
      </w:r>
      <w:r>
        <w:t xml:space="preserve"> aus </w:t>
      </w:r>
      <w:r>
        <w:rPr>
          <w:b/>
          <w:color w:val="DD2B05"/>
          <w:u w:val="single"/>
        </w:rPr>
        <w:t>Diſſeldorff</w:t>
      </w:r>
      <w:r>
        <w:t>, und</w:t>
        <w:br/>
        <w:t>meinem Herrn Baron von Crosick aus:</w:t>
        <w:br/>
        <w:t>Berlin an denselben hatte mit gebracht, bes</w:t>
        <w:br/>
        <w:t>zeigete der Herz Gouverneur mit sehr vies</w:t>
        <w:br/>
        <w:t>len Worten, wie lieb und angenehm ihm</w:t>
        <w:br/>
        <w:t>meine Ankunfft; massen nun jemand aus</w:t>
        <w:br/>
        <w:t>Holland oder Europa angekommen was</w:t>
        <w:br/>
        <w:t>re, mit welchem er ben massigen Stund</w:t>
        <w:br/>
        <w:t>den sprechen könte. Denn, sagte er, alle ans</w:t>
        <w:br/>
        <w:t>dere, welche vor mir angelanget, wären</w:t>
        <w:br/>
        <w:t>einig und allein Gewinns willen, nicht</w:t>
        <w:br/>
        <w:t>aber um das eine oder andere Merckwür</w:t>
        <w:br/>
        <w:t>dige zu besuchen oder zu beschauen, ans</w:t>
        <w:br/>
        <w:t>gekommen.</w:t>
        <w:br/>
        <w:br/>
        <w:t>Hierauf that er die Frage an mich:</w:t>
        <w:br/>
        <w:t>ob lieber einsam und still, oder in Gesells</w:t>
        <w:br/>
        <w:t>schafft anderer Leute wohnen wolte? und</w:t>
        <w:br/>
        <w:t>als ihm hierauf unerschrocken und gantz</w:t>
        <w:br/>
        <w:t>offenherzig antwortete: daß wenn es seyn</w:t>
        <w:br/>
        <w:t>fonte, und bequeme Gelegenheit wäre,</w:t>
        <w:br/>
        <w:t>freylich lieber einsam und still, als unter</w:t>
        <w:br/>
        <w:t>dem Getümmel und Hafen des Volcks</w:t>
        <w:br/>
        <w:t>wohnen suchte, weil diese Art zu leben,</w:t>
        <w:br/>
        <w:t>mit meinen Verrichtungen am besten</w:t>
        <w:br/>
        <w:t>überein káme; welches hoch gedachter</w:t>
        <w:br/>
        <w:t>Gouverneur fo gleich approbirte und gut</w:t>
        <w:br/>
        <w:t>befand; ließ sich auch also fort durch eis</w:t>
        <w:br/>
        <w:t>nen feiner Leibeigenen, feinen Stock und</w:t>
        <w:br/>
        <w:t>Degen bringen, und gieng also unter</w:t>
        <w:br/>
        <w:t>Trompeten Schall, mit mir durch die</w:t>
        <w:br/>
        <w:t>Wache aus der Vestunge</w:t>
        <w:br/>
        <w:t>führte mich in den sehr berühm</w:t>
        <w:br/>
        <w:t>ten, grossen und schönen Garten der Illu- in</w:t>
        <w:br/>
        <w:t>faren Compagnie in welchen ein fabers C</w:t>
        <w:br/>
        <w:t>Gebäude, von grossen und lustigen Zim</w:t>
        <w:br/>
        <w:t>mein war: daselbst ließ er alles afsters</w:t>
        <w:br/>
        <w:t>ren, und sagte, weil dieser Ort zu seiner</w:t>
        <w:br/>
        <w:t>Lust und Vergnügung dienete, wolte er</w:t>
        <w:br/>
        <w:t>mir auch eine Wohnung darinnen gon</w:t>
        <w:br/>
        <w:t>nen, damit so wohl der Garten Luft nebst</w:t>
        <w:br/>
        <w:t>ihm theilhafftig werden, als auch meinen</w:t>
        <w:br/>
        <w:t>Wunsch, still und einsam zu leben, elan</w:t>
        <w:br/>
        <w:t>gen, und erfüllet sehen möchte ; und weil</w:t>
        <w:br/>
        <w:t>er gewohnet wáre, sehr offt daselbst Tas</w:t>
        <w:br/>
        <w:t>fel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Brief. 2.</w:t>
        <w:br/>
        <w:br/>
        <w:t>Zu halten, wo zu dem Ende eine sauber</w:t>
        <w:br/>
        <w:t>und bequeme und grosse Küche neben</w:t>
        <w:br/>
        <w:t>n gebauet stunde: so könte mich dersel</w:t>
        <w:br/>
        <w:t>en nebst ihm und denen einigen gleich</w:t>
        <w:br/>
        <w:t>als bedienen, welches mir darum desto</w:t>
        <w:br/>
        <w:t>anständiger seyn würde, weil die Bürger</w:t>
        <w:br/>
        <w:t>ur Geld von denen Fremden und Tisch</w:t>
        <w:br/>
        <w:t>genossen zu schneiden suchten.</w:t>
        <w:br/>
        <w:br/>
        <w:t>Weiter ließ er an den Gärtner Bes</w:t>
        <w:br/>
        <w:t>hl ergehen, daß weder er noch jemand</w:t>
        <w:br/>
        <w:t>einer Zugeordneten und Sclaven, sich</w:t>
        <w:br/>
        <w:t>vnterstehen solte, mir einige Früchte</w:t>
        <w:br/>
        <w:t>welche es auch seyn, und wenn sie reiff</w:t>
        <w:br/>
        <w:t>werden, zuwegern, oder zu verhindern,</w:t>
        <w:br/>
        <w:t>aß derselben so viel als zu meinem Ge</w:t>
        <w:br/>
        <w:t>auch nöthig hátte, möchte abbrechen,</w:t>
        <w:br/>
        <w:t>id geniessen. Einem über das Haus ges</w:t>
        <w:br/>
        <w:t>eileten Sclaven, und der in der Küchen</w:t>
        <w:br/>
        <w:t>wartenden Sclavin aber gab er</w:t>
        <w:br/>
        <w:t>endlichen Befehl, mir aufzuwarten,</w:t>
        <w:br/>
        <w:t>nd zu thun was ich zu verrichten hatte;</w:t>
        <w:br/>
        <w:t>ie sie denn auch diesem empfangenen</w:t>
        <w:br/>
        <w:t>Befehlen dem Anfang getreulich nach le</w:t>
        <w:br/>
        <w:t>eben, nach der Zeit aber denselben gar</w:t>
        <w:br/>
        <w:t>ft affer Augen fetten, wie zu seiner</w:t>
        <w:br/>
        <w:t>eit berichten werde.</w:t>
        <w:br/>
        <w:br/>
        <w:t>Hierbey blieb es noch nicht; sondern</w:t>
        <w:br/>
        <w:t>gab mir vollkommene Freyheit, mich</w:t>
        <w:br/>
        <w:t>ach einen bequemen Ort umzusehen,</w:t>
        <w:br/>
        <w:t>selbst meine instrumenten aufrichten,</w:t>
        <w:br/>
        <w:t>nd füglich gebrauchen konte. Doch sag</w:t>
        <w:br/>
        <w:t>er, wie er gerne sehen würde, daß sie</w:t>
        <w:br/>
        <w:t>was nahe entweder bey dem Capo,</w:t>
        <w:br/>
        <w:t>er aber einem seiner Lust Häuser aufes</w:t>
        <w:br/>
        <w:t>het stünden; damit er selbsten bey mus</w:t>
        <w:br/>
        <w:t>den Stunden, das Vergnügen haben,</w:t>
        <w:br/>
        <w:t>id den Observationen beiwohnen könte;</w:t>
        <w:br/>
        <w:t>oben zugleich zu wissen, daß man nicht</w:t>
        <w:br/>
        <w:t>ir dieses erstgedachte Garten Haus zu</w:t>
        <w:br/>
        <w:t>ner Ergönung erbauet; sondern daß</w:t>
        <w:br/>
        <w:t>an ihm auch eines, an dem so genant</w:t>
        <w:br/>
        <w:t>runden Büschlein, etwa eine starcke</w:t>
        <w:br/>
        <w:t>Stunde von der Vestung entfernet, und</w:t>
        <w:br/>
        <w:t>n daselbst vor die Illuftr Compagnie</w:t>
        <w:br/>
        <w:t>gelegten Lust Baum und Weins</w:t>
        <w:br/>
        <w:t xml:space="preserve">arten, zur Pläfir </w:t>
      </w:r>
      <w:r>
        <w:rPr>
          <w:b/>
          <w:color w:val="DD2B05"/>
          <w:u w:val="single"/>
        </w:rPr>
        <w:t>eingeräumetAls</w:t>
      </w:r>
      <w:r>
        <w:br/>
        <w:t>ihm etliche Tage hernach hinter</w:t>
        <w:br/>
        <w:t>achte, wie mich nahe ben dem Capo</w:t>
        <w:br/>
        <w:t>aral umgesehen, gleichwohl keinen be</w:t>
        <w:br/>
        <w:t>emen Platz finden können, es wäre</w:t>
        <w:br/>
        <w:t>an, daß man an dem so genannten</w:t>
        <w:br/>
        <w:t>Affer Platz, welcher hinter dem Lo</w:t>
        <w:br/>
        <w:t>n Berg lieget, und woselbst vor die</w:t>
        <w:br/>
        <w:t>n eine viereckgite Schanz gewesen, wie</w:t>
        <w:br/>
        <w:t>ch aus denen eingefallenen Ruderibus</w:t>
        <w:br/>
        <w:t>eñen fonte, ein kleines Duttlein audrich</w:t>
        <w:br/>
        <w:t>e und einen viereckigen Ort mit Alli</w:t>
        <w:br/>
        <w:t>en umfaßte, damit ich bey Nacht meine</w:t>
        <w:br/>
        <w:t>achen darinnen verwahren könte; auch</w:t>
        <w:br/>
        <w:t>Vich Pferde, Ochse, Bocke, Schaaf and</w:t>
        <w:br/>
        <w:t>fe und dergleichen nicht dazu kámen, wel</w:t>
        <w:br/>
        <w:t>che die fest aufgerichtete, und Nacht und</w:t>
        <w:br/>
        <w:t>Tag stehen bleibende Instrumenta, ver</w:t>
        <w:br/>
        <w:t>rucken, über einen Hauffen werffen,</w:t>
        <w:br/>
        <w:t>jaunesse Leute bestehlen und verderben</w:t>
        <w:br/>
        <w:t>konten. Hierauf gab er mir zur Antwort:</w:t>
        <w:br/>
        <w:t>daß seine Ordres, die ihm die Illuftr</w:t>
        <w:br/>
        <w:t>Compagnie zugeschickt, zwar haben wol</w:t>
        <w:br/>
        <w:t>ten, daß er mir ein Observatorium sollte</w:t>
        <w:br/>
        <w:t>bauen lassen; alleine die Bau-Unkosten</w:t>
        <w:br/>
        <w:t>fielen hier so cheuer, daß man dieses was</w:t>
        <w:br/>
        <w:t>ich haben wolte, unter 1000. fl. nicht</w:t>
        <w:br/>
        <w:t>ausführen könte; weswegen er selb</w:t>
        <w:br/>
        <w:t>sten Mittags, wenn das Mittags Mahl Bo</w:t>
        <w:br/>
        <w:t>bey ihm eingenommen haben, mit mir</w:t>
        <w:br/>
        <w:t>hinaus nach den runden Büschlein fah-Det</w:t>
        <w:br/>
        <w:t>ren, und sehen wolte, vb auch daselbst</w:t>
        <w:br/>
        <w:t>kein bequemer Ort zu finden wäre ;</w:t>
        <w:br/>
        <w:t>welches aber, wenn es sich ereignete</w:t>
        <w:br/>
        <w:t>nothwendig würde nach sich ziehen, daß</w:t>
        <w:br/>
        <w:t>die angewiesene Wohnung verlassen, und</w:t>
        <w:br/>
        <w:t>mit Sack und Pack dahin ziehen müste;</w:t>
        <w:br/>
        <w:t>doch könte er mich versichern, daß daselbst</w:t>
        <w:br/>
        <w:t>eben so wol vergnügt, und noch weit einfa</w:t>
        <w:br/>
        <w:t>mer wurde leben können. So bald nun al</w:t>
        <w:br/>
        <w:t>so die Mittags Mahlzeit vollbracht war,</w:t>
        <w:br/>
        <w:t>festen wir uns in seine Kutsche, und fuß</w:t>
        <w:br/>
        <w:t>ren nach dem gedachten runden Büsch</w:t>
        <w:br/>
        <w:t>lein zu. Ich sahe mich aller Orten um Tau</w:t>
        <w:br/>
        <w:t>gieng auf das Haus, und die gegen über der</w:t>
        <w:br/>
        <w:t>liegende unbebaute Heyde fand aber, daß</w:t>
        <w:br/>
        <w:t>mir so wol der hohe Tafel- als Teuffels</w:t>
        <w:br/>
        <w:t>und andere Berge in dem Weg stunden,</w:t>
        <w:br/>
        <w:t>und den Horizont benahmen.</w:t>
        <w:br/>
        <w:br/>
        <w:t>Wir verfügten uns derohalben un</w:t>
        <w:br/>
        <w:t>verrichter Sache, nach dem Capo zu,</w:t>
        <w:br/>
        <w:t>dabey ich unterwegs sagte, daß, weil die Des</w:t>
        <w:br/>
        <w:t>Erbauung eines Hauses so hoch zu stehen la</w:t>
        <w:br/>
        <w:t>fáme, ich mich also auf ein Bollwerk in</w:t>
        <w:br/>
        <w:t>der Vestung retiriren, und daselbst meis</w:t>
        <w:br/>
        <w:t>ne Instrumenta aufrichten wolte; theils</w:t>
        <w:br/>
        <w:t>weil die Bau Materialien und Handwercke</w:t>
        <w:br/>
        <w:t>Leute schon darinnen wären:</w:t>
        <w:br/>
        <w:t>theils auch weil durch die dabey stehende</w:t>
        <w:br/>
        <w:t xml:space="preserve">Schild-Wacht, </w:t>
      </w:r>
      <w:r>
        <w:rPr>
          <w:b/>
          <w:color w:val="DD2B05"/>
          <w:u w:val="single"/>
        </w:rPr>
        <w:t>meineinftrumenta</w:t>
      </w:r>
      <w:r>
        <w:t xml:space="preserve"> besser</w:t>
        <w:br/>
        <w:t>verwahret waren. Diesen Vorschlag</w:t>
        <w:br/>
        <w:t>ließ er sich gefallen, und fügte hinzu: daß</w:t>
        <w:br/>
        <w:t>das Bollwerck Büren genannt, wohl das</w:t>
        <w:br/>
        <w:t>beste und bequemste dazu seyn würde,</w:t>
        <w:br/>
        <w:t>weil es einen viel freyen Horizont hätte,</w:t>
        <w:br/>
        <w:t>als die andern, massen es sich am weite</w:t>
        <w:br/>
        <w:t>sten in die See erstrecket, und von denen</w:t>
        <w:br/>
        <w:t>nahe gelegenen Bergen befreyet wäre.</w:t>
        <w:br/>
        <w:br/>
        <w:t>Dieses fand sich auch also, allein der Ld</w:t>
        <w:br/>
        <w:t>wen Berg benahm mir den Untergang</w:t>
        <w:br/>
        <w:t>der Gestirne, und die Schild-Wache</w:t>
        <w:br/>
        <w:t>hatte wenig Sorg oder Acht auf meine</w:t>
        <w:br/>
        <w:t>Instrumenten, wie mich nachmals die</w:t>
        <w:br/>
        <w:t>Erfahrung gelehret hat.</w:t>
        <w:br/>
        <w:t>DAF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Brief. c.</w:t>
        <w:br/>
        <w:br/>
        <w:t>Damit ich aber nicht mit Stillschwei</w:t>
        <w:br/>
        <w:t>gen übergehe, welche Höflichkeit der</w:t>
        <w:br/>
        <w:t>Herz Gouverneur weiter gegen mich</w:t>
        <w:br/>
        <w:t>bey der ersten Aufwartung blicken und</w:t>
        <w:br/>
        <w:t>sehen lassen, so will ich solches noch mit</w:t>
        <w:br/>
        <w:t>wenigen vorstellig machen. Aus dem</w:t>
        <w:br/>
        <w:t>erst gedachten Garten der Illustren Compagnie,</w:t>
        <w:br/>
        <w:t>woselbst er mir eine Wohnung</w:t>
        <w:br/>
        <w:t>angewiesen, brachte er mich zu einen sei</w:t>
        <w:br/>
        <w:t>ner guten Freunde, in das Haus des Secretarii</w:t>
        <w:br/>
        <w:t>der Wysen: Kammer, und</w:t>
        <w:br/>
        <w:t>Krancken Bauchers, Abert Koopmanns;</w:t>
        <w:br/>
        <w:t>wohin auch auf seinen Befehl, dieweil</w:t>
        <w:br/>
        <w:t>mit ihm ein Glas Brand Wein confumiret,</w:t>
        <w:br/>
        <w:t>und eine Pfeife Tobac rauchen mus</w:t>
        <w:br/>
        <w:t>fte der Unterkaufmann und Guarnisons</w:t>
        <w:br/>
        <w:t>Buchhalter Jacobus Aruse, kommen</w:t>
        <w:br/>
        <w:t>muste; dem er befahl, daß er mich beym</w:t>
        <w:br/>
        <w:t>Mittags Mahl behalten, und nach des</w:t>
        <w:br/>
        <w:t>fen Endigung mit mir nach meinem</w:t>
        <w:br/>
        <w:t>Schiff zufahren, unterdessen aber eine</w:t>
        <w:br/>
        <w:t>Ordonance machen, und sie zu ihm</w:t>
        <w:br/>
        <w:t>bringen solte, damit er seinen Namen</w:t>
        <w:br/>
        <w:t>darunter schreiben könnte, und mir mein</w:t>
        <w:br/>
        <w:t>Capitain, nach dessen Ersehung und</w:t>
        <w:br/>
        <w:t>Durchlesung derselben, nicht allein meis</w:t>
        <w:br/>
        <w:t>ne Instrumenta; sondern auch meinen</w:t>
        <w:br/>
        <w:t>bisherigen Aufwarter, den vorhin schon</w:t>
        <w:br/>
        <w:t>gedachten Nicolaus van Willich aus</w:t>
        <w:br/>
        <w:t>Hamburg gebürtig, meinen künfftigen</w:t>
        <w:br/>
      </w:r>
      <w:r>
        <w:rPr>
          <w:b/>
          <w:color w:val="DD2B05"/>
          <w:u w:val="single"/>
        </w:rPr>
        <w:t>Coobfervatorem</w:t>
      </w:r>
      <w:r>
        <w:t xml:space="preserve"> muste folgen lassen;</w:t>
        <w:br/>
        <w:t>welches alles auch noch denselbigen</w:t>
        <w:br/>
        <w:t>Tag ist werckstellig gemachet und oh</w:t>
        <w:br/>
        <w:t>ne einige Einwendung ausgeführet wors</w:t>
        <w:br/>
        <w:t>den.</w:t>
        <w:br/>
        <w:br/>
        <w:t>Damit ich aber wissen möchte, durch</w:t>
        <w:br/>
        <w:t>welches Fahrzeug, und durch welche</w:t>
        <w:br/>
        <w:t>Personen meine Instrumenta konten von</w:t>
        <w:br/>
        <w:t>von dem Schiffe abgeholet, und in mein</w:t>
        <w:br/>
        <w:t>angewiesenes Logament gebracht wer</w:t>
        <w:br/>
        <w:t>den: so gab er endlich auch Befehl, daß</w:t>
        <w:br/>
        <w:t>die Land Chalouppe, welche unter dem</w:t>
        <w:br/>
        <w:t>Equipage Meister Johann Frommere</w:t>
        <w:br/>
        <w:t xml:space="preserve">Stunde, uns beyde an das </w:t>
      </w:r>
      <w:r>
        <w:rPr>
          <w:b/>
          <w:color w:val="DD2B05"/>
          <w:u w:val="single"/>
        </w:rPr>
        <w:t>Schiffbringen</w:t>
      </w:r>
      <w:r>
        <w:t>,</w:t>
        <w:br/>
        <w:t>Die Instrumenta einnehmen und an das</w:t>
        <w:br/>
        <w:t>Land führen; die darauf rudernde</w:t>
        <w:br/>
        <w:t>Bochts Gesellen aber, sie alsofort nach</w:t>
        <w:br/>
        <w:t>meinen Logement zu tragen, und mir</w:t>
        <w:br/>
        <w:t>in Verwahrung übergeben folgen: wel</w:t>
        <w:br/>
        <w:t>ches alles auch seine Richtigkeit ebenfalls</w:t>
        <w:br/>
        <w:t>erlanget hat.</w:t>
        <w:br/>
        <w:br/>
        <w:t>Was mir nun ben solchen guten An</w:t>
        <w:br/>
        <w:t>fang und huldreichen Empfang, vor einen</w:t>
        <w:br/>
        <w:t>Concept von diesem Heran Gouverneur</w:t>
        <w:br/>
        <w:t>formiret, das will ihm mein Herz zu beden</w:t>
        <w:br/>
        <w:t>ofen überlassen. Mich dünkte sicherlich,</w:t>
        <w:br/>
        <w:t>ich wäre zu einen andern Mecenas ges</w:t>
        <w:br/>
        <w:t>kommen; auch bildete mir festiglich ein,</w:t>
        <w:br/>
        <w:t>es müsten gewiß die an dem Capo woh</w:t>
        <w:br/>
        <w:t>ende Europæer meist unverständige und</w:t>
        <w:br/>
        <w:t>fehr Geld-gierige Leute seyn, die entes</w:t>
        <w:br/>
        <w:t>der nicht wüsten, mit einen solchem hold</w:t>
        <w:br/>
        <w:t>feigen und freundlichen Heren umzuge</w:t>
        <w:br/>
        <w:t>hen, oder wenigstens durch Unverstand</w:t>
        <w:br/>
        <w:t>Geiß und andere Sachen, daran vorhin</w:t>
        <w:br/>
        <w:t>dert wurden.</w:t>
        <w:br/>
        <w:br/>
        <w:t>Ich glaubte daher alles, was mir seine</w:t>
        <w:br/>
        <w:t>angenehme Reden vorstelleten, und</w:t>
        <w:br/>
        <w:t>seine ungemeine Leutseligkeit anboth. Hier</w:t>
        <w:br/>
        <w:t>innen wurde auch um so viel mehr gestár</w:t>
        <w:br/>
        <w:t>det, weil er mir bey meinem ersten Ab</w:t>
        <w:br/>
        <w:t>schied sehr freundlich zu erkennen gab</w:t>
        <w:br/>
        <w:t>wie ihm sehr lieb seyn würde, wenn ich</w:t>
        <w:br/>
        <w:t>täglich zu ihm fommen, und ihm von</w:t>
        <w:br/>
        <w:t>meinem Zustand Nachricht ertheilete,</w:t>
        <w:br/>
        <w:t>weil er dadurch Gelegenheit erlangete</w:t>
        <w:br/>
        <w:t>zu erfahren, worinnen und auf was Art,</w:t>
        <w:br/>
        <w:t>er mir würde dienen können; massen ich</w:t>
        <w:br/>
        <w:t>ihm solcher Gestalt füglich vorstellen</w:t>
        <w:br/>
        <w:t>konte, was mir nöthig wäre, und wor</w:t>
        <w:br/>
        <w:t>ber mich zu beklagen Ursach fände, als</w:t>
        <w:br/>
        <w:t>welches er doch gerne jederzeit hinterdrein</w:t>
        <w:br/>
        <w:t>ben wolte. gr Tu</w:t>
        <w:br/>
        <w:t>Dieses Anerbieten sage ich, består ge</w:t>
        <w:br/>
        <w:t>dete mich in meiner Opinion, welche von</w:t>
        <w:br/>
        <w:t>ihm geleget; noch mehr aber wurde</w:t>
        <w:br/>
        <w:t>darinnen bekräfftiget, als nach der Zeit</w:t>
        <w:br/>
        <w:t>vielfältig, seiner Vorstellung gemäß,</w:t>
        <w:br/>
        <w:t xml:space="preserve">zu ihm kam und mich Raths </w:t>
      </w:r>
      <w:r>
        <w:rPr>
          <w:b/>
          <w:color w:val="DD2B05"/>
          <w:u w:val="single"/>
        </w:rPr>
        <w:t>erholeteDenn</w:t>
      </w:r>
      <w:r>
        <w:br/>
        <w:t>er besuchte mich nicht alleine wies</w:t>
        <w:br/>
        <w:t>der: sondern gab sich auch bey Gelegen</w:t>
        <w:br/>
        <w:t>heit die Mühe, meinen Oblervationes</w:t>
        <w:br/>
        <w:t>persönlich beizuwohnen; ja ich kan mit</w:t>
        <w:br/>
        <w:t>Warheit sagen, daß die ganze Zeit über,</w:t>
        <w:br/>
        <w:t>als mir das Glück feine hohe Gunst und</w:t>
        <w:br/>
        <w:t>Gnade begönnet, niemaln unterricht</w:t>
        <w:br/>
        <w:t>beter Sache von ihm gegangen, oder</w:t>
        <w:br/>
        <w:t>gänglich abgewiesen worden. We</w:t>
        <w:br/>
        <w:t>Doch dieses währet kaum ein halbes</w:t>
        <w:br/>
        <w:t>Jahr, wie ich bald ausführlicher erfeh</w:t>
        <w:br/>
        <w:t>len werde. Unterdessen fiel sein Haß</w:t>
        <w:br/>
        <w:t>darum auf mich, weil ich so offt nicht mehr</w:t>
        <w:br/>
        <w:t>zu ihm kam, und gleich den ordentlichen</w:t>
        <w:br/>
        <w:t>Dienern der Compagnie, von demjenig</w:t>
        <w:br/>
        <w:t>gen was ich thate, feinen Rapport abe</w:t>
        <w:br/>
        <w:t>stattete. Denn weil nur seine Ordres lau</w:t>
        <w:br/>
        <w:t>beten, mir in allen bchülfflich zu seyn,</w:t>
        <w:br/>
        <w:t>und nicht anbefehlen war, auch nicht zu</w:t>
        <w:br/>
        <w:t>fam, mich in meinen Verrichtungen,</w:t>
        <w:br/>
        <w:t>die offenbar und unter freyen Himmel,</w:t>
        <w:br/>
        <w:t>in Gegenwart vieler Menschen, in der</w:t>
        <w:br/>
        <w:t>Vestung geschahen, zu fragen, noch dars</w:t>
        <w:br/>
        <w:t>über zu examin ren: so hielte ich solches,</w:t>
        <w:br/>
        <w:t>vor unnoͤthig. Dieweil ich hiernächst</w:t>
        <w:br/>
        <w:t>mit der Zeit innen wurde, daß seineb</w:t>
        <w:br/>
        <w:t>erste Vorgebungen falsch und nicht</w:t>
        <w:br/>
        <w:t>eben so dumme Leute auf dem Capo</w:t>
        <w:br/>
        <w:t>wohneten, sondern auch Gelehrte, Hol Fi</w:t>
        <w:br/>
        <w:t>land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 IV. Brief. 2c.</w:t>
        <w:br/>
        <w:br/>
        <w:t>indischer und Teutscher Nation daselbst</w:t>
        <w:br/>
        <w:t>anzutreffen und zu finden waren, mit</w:t>
        <w:br/>
        <w:t>welchen nachmals ziemlich bekandt wor</w:t>
        <w:br/>
        <w:t>en bin ; die aber alle von ihm gáns</w:t>
        <w:br/>
        <w:t>ich verachtet wurden; mithin auch sein</w:t>
        <w:br/>
        <w:t>anges Leben viel anders geführet wurd</w:t>
        <w:br/>
        <w:t>e, als Er sich ausserlich darstellen und</w:t>
        <w:br/>
        <w:t>eden konte: so fieng ich an, wiewohl</w:t>
        <w:br/>
        <w:t>twas zu spáte, auf andere Gedancken</w:t>
        <w:br/>
        <w:t>u kommen, hielte mich, wie das Sprichs</w:t>
        <w:br/>
        <w:t>wort saget, ben meinem Laste, und</w:t>
        <w:br/>
        <w:t>gedachte, daß mich eine ganz sonderba</w:t>
        <w:br/>
        <w:t>e Schickung GOttes musse regieret has</w:t>
        <w:br/>
        <w:t>en, daß gleich Anfangs ein stilles und</w:t>
        <w:br/>
        <w:t>infames Leben erwählet hátte</w:t>
        <w:br/>
        <w:t>Da mich auch endlich von einigen seis</w:t>
        <w:br/>
        <w:t>er unverständigen Lieblinge, nicht wol</w:t>
        <w:br/>
        <w:t>e vor einen Narren halten, und offen</w:t>
        <w:br/>
        <w:t>ar auslachen lassen: so habe mich lang</w:t>
        <w:br/>
        <w:t>amer Hand ihrer Compagnie enfla</w:t>
        <w:br/>
        <w:t>en, auch des Heren Gouverneur feis</w:t>
        <w:br/>
        <w:t>e Concertation so viel möglich gemein</w:t>
        <w:br/>
        <w:t>et; wohlwissende, daß, nachdem an</w:t>
        <w:br/>
        <w:t>mehrgemeldeten Heren Bürgermeister in</w:t>
        <w:br/>
        <w:t>Amsterdam Hern Nicolaus Witzen ist</w:t>
        <w:br/>
        <w:t>einen Faveur hatte geschrieben, und</w:t>
        <w:br/>
        <w:t>eine besondere Höflichkeit gegen mich</w:t>
        <w:br/>
        <w:t>ach Würde und Möglichkeit heraus</w:t>
        <w:br/>
        <w:t>estrichen, auch sonsten zu seinem aesons</w:t>
        <w:br/>
        <w:t>ern Lob eines und das andere angefühl</w:t>
        <w:br/>
        <w:t>et, ihn ferner an meiner Gesellschafft</w:t>
        <w:br/>
        <w:t>nd Besuchung nichts mehr gelegen</w:t>
        <w:br/>
        <w:t>áre.</w:t>
        <w:br/>
        <w:br/>
        <w:t>Und auf solche Weise war sein ganz</w:t>
        <w:br/>
        <w:t>es Natureile beschaffen, daß was er</w:t>
        <w:br/>
        <w:t>at, alles nur in eusserlichen Schein be</w:t>
        <w:br/>
        <w:t>unde, wie zu seiner Zeit weitleufftiger</w:t>
        <w:br/>
        <w:t>wird erhellen: jetzo sage nur, daß, da er</w:t>
        <w:br/>
        <w:t>ir vorhero alles, was nur verlangte,</w:t>
        <w:br/>
        <w:t>großgünstig zustunde, und auf Ordre der</w:t>
        <w:br/>
        <w:t>lustren Compagnie, auch das bend</w:t>
        <w:br/>
        <w:t>egte Holzwerk zur Aufrichtung meis</w:t>
        <w:br/>
        <w:t>er Instrumenten, nebst andern Hülffs</w:t>
        <w:br/>
        <w:t>Mitteln willigst darreichen ließ, nun</w:t>
        <w:br/>
        <w:t>nachdem diesen Brief an gedachten Herm</w:t>
        <w:br/>
        <w:t>Bürgermeister Atzen hatte (cediret,</w:t>
        <w:br/>
        <w:t>chgehends nichts mehr von ihm erals</w:t>
        <w:br/>
        <w:t>fonte.</w:t>
        <w:br/>
        <w:br/>
        <w:t>Ich will zum Beispiel nur mit wenig</w:t>
        <w:br/>
        <w:t>n anführen, wie er mich mit einem</w:t>
        <w:br/>
        <w:t>Bechtel Brief herum exiret und hin</w:t>
        <w:br/>
        <w:t>id her gesprenget, den mir Her: Georg</w:t>
        <w:br/>
        <w:t>Bunch, ein Kauffmann in Amsterdam,</w:t>
        <w:br/>
        <w:t>f Ordre meines Herm Principal zuges</w:t>
        <w:br/>
        <w:t>diet, welchen nachgehends auch nie</w:t>
        <w:br/>
        <w:t>alen mehr bezahlt bekommen. Dieser</w:t>
        <w:br/>
        <w:t>kauffmann sande mir einen Wechsel</w:t>
        <w:br/>
        <w:t>brief von einigen hundert Gulden, wel</w:t>
        <w:br/>
        <w:t>e auf seinem Namen an dem Vorges</w:t>
        <w:br/>
        <w:t>bürge der guten Hoffnung erheben, und</w:t>
        <w:br/>
        <w:t>denjenigen wieder an ihn weisen solte,</w:t>
        <w:br/>
        <w:t>der diesen seinen Wechsel Brief würde</w:t>
        <w:br/>
        <w:t>accederet und mich bezahlet haben; mit</w:t>
        <w:br/>
        <w:t>der sichern Versprechung, daß er, nach</w:t>
        <w:br/>
        <w:t>Sicht meines Wechsel- Briefs, den an</w:t>
        <w:br/>
        <w:t>ihn gewiesenen alsofort wiederum bea</w:t>
        <w:br/>
        <w:t>zahlen wolte, weil das Geld aus Teutsche</w:t>
        <w:br/>
        <w:t>land schon bey ihm eingelaufen, und in</w:t>
        <w:br/>
        <w:t>feinen Händen wáre. fein</w:t>
        <w:br/>
        <w:t>Nun wuste wohl, daß der Herz Got- De</w:t>
        <w:br/>
        <w:t>veneur diesen Kauffmann kennet; es to</w:t>
        <w:br/>
        <w:t>war mir auch nicht unbekandt, daß er</w:t>
        <w:br/>
        <w:t>Geld muste nach Holland senden: gieng</w:t>
        <w:br/>
        <w:t>deßwegen zu ihn, und bath mir so viel</w:t>
        <w:br/>
        <w:t>Geld, als die Summa meines Wechsel</w:t>
        <w:br/>
        <w:t>Briefs betrug auszuzahlen weil er es auf</w:t>
        <w:br/>
        <w:t>diese Weise nicht duͤrffte über See was</w:t>
        <w:br/>
        <w:t>ren, und doch versichert wäre, daß daß</w:t>
        <w:br/>
        <w:t>felde in Amsterdam alsobald wieder wür</w:t>
        <w:br/>
        <w:t>de bezahlet werden; alleine ich bekam zur</w:t>
        <w:br/>
        <w:t>Antwort, daß er kein Geld daselbst ads</w:t>
        <w:br/>
        <w:t>thig hätte; wieſe mich derowegen zu</w:t>
        <w:br/>
        <w:t>den Equipage-Meister Johann Brommet,</w:t>
        <w:br/>
        <w:t>und dieser wieder an den Hern</w:t>
        <w:br/>
        <w:t>Gouverneur; wenn ich aber hatte 25.</w:t>
        <w:br/>
        <w:br/>
        <w:t>pro Cento, und also auf meinen Wech</w:t>
        <w:br/>
        <w:t>sel-Brief 100. verliehren wollen, wäre</w:t>
        <w:br/>
        <w:t>ein jeder erbötig gewefen, meinen Wech</w:t>
        <w:br/>
        <w:t>fel-Brief an sich zu handeln: wozu ich</w:t>
        <w:br/>
        <w:t>aber ganz keinen Luft hatte, weil der ves</w:t>
        <w:br/>
        <w:t>sten Hoffnung lebete, es würde über ein</w:t>
        <w:br/>
        <w:t>Jahr dennoch wohl das Geld einlauffen,</w:t>
        <w:br/>
        <w:t>das aber nicht geschehen ist; so, daß mit</w:t>
        <w:br/>
        <w:t>leeren Worten von ihm abgespeist wurd</w:t>
        <w:br/>
        <w:t>de, aber kein Geld bekommen konte. wirb ten</w:t>
        <w:br/>
        <w:t>Damit ich aber von andern Vers De</w:t>
        <w:br/>
      </w:r>
      <w:r>
        <w:rPr>
          <w:b/>
          <w:color w:val="DD2B05"/>
          <w:u w:val="single"/>
        </w:rPr>
        <w:t>drießlichkeiten</w:t>
      </w:r>
      <w:r>
        <w:t xml:space="preserve"> schweige, so hat er mir</w:t>
        <w:br/>
        <w:t>zwar annoch unter dem Schein aesons</w:t>
        <w:br/>
        <w:t>derer Freundschafft, doch zu einen ganz</w:t>
        <w:br/>
        <w:t>andern und niedrigen Ende, einen gans</w:t>
        <w:br/>
        <w:t>den Eymer Apischen und von ihm</w:t>
        <w:br/>
        <w:t>selbst gebadeten Wein verehret: alleine</w:t>
        <w:br/>
        <w:t>der Grund dieser Schanckung hatte sein</w:t>
        <w:br/>
        <w:t>Absehen auf eine Sache, in welche er</w:t>
        <w:br/>
        <w:t>mich wol wickeln wolte, zu welcher ich</w:t>
        <w:br/>
        <w:t>aber keine Lust hatte. gef</w:t>
        <w:br/>
        <w:t>Es waren nemlich ungefähr 6. Mos Bar</w:t>
        <w:br/>
        <w:t>nahe nach meiner Ankunfft, lang verbor</w:t>
        <w:br/>
        <w:t>gene, und vor meiner Ankunfft alles</w:t>
        <w:br/>
        <w:t>reits schwebende Steitigkeiten zwischen</w:t>
        <w:br/>
        <w:t>ihm und den vornehmsten Theil der</w:t>
        <w:br/>
        <w:t>Bürgerschafft ausgebrochen, woben er</w:t>
        <w:br/>
        <w:t>erst in einem Klag Schreiben bey der</w:t>
        <w:br/>
        <w:t>hohen Indischen Regierung auf Batavia,</w:t>
        <w:br/>
        <w:t>und hernach in einem andern gleiches</w:t>
        <w:br/>
        <w:t>Inhalts bey der Illuftr Compagnie,</w:t>
        <w:br/>
        <w:t>oder derselben Directoribus in Holland</w:t>
        <w:br/>
        <w:t>sehr elendiglich abgemahlt, und denen</w:t>
        <w:br/>
        <w:t>Herren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Brief. 2c.</w:t>
        <w:br/>
        <w:br/>
        <w:t>Herren Bewindhebern lästerlich vorge</w:t>
        <w:br/>
        <w:t>stellet wurde.</w:t>
        <w:br/>
        <w:t>Hierdurch meinet er mich in diesel</w:t>
        <w:br/>
        <w:t>be entweder einzuwickeln, oder doch we</w:t>
        <w:br/>
        <w:t>bigsten auf seine Seite zu bringen, damit</w:t>
        <w:br/>
        <w:t>ich wiederum von ihm möchte schreiben,</w:t>
        <w:br/>
        <w:t>und durch meine neutrale Briefe ein gu</w:t>
        <w:br/>
        <w:t>tes und nachdrückliches Zeugnuß bey seis</w:t>
        <w:br/>
        <w:t>nen hohen Herren Principale ablegen.</w:t>
        <w:br/>
        <w:br/>
        <w:t xml:space="preserve">Alleine ich hatte keine </w:t>
      </w:r>
      <w:r>
        <w:rPr>
          <w:b/>
          <w:color w:val="DD2B05"/>
          <w:u w:val="single"/>
        </w:rPr>
        <w:t>besondereLust</w:t>
      </w:r>
      <w:r>
        <w:t xml:space="preserve"> dazu;</w:t>
        <w:br/>
        <w:t>theils weil mich nicht nöthig kündete das</w:t>
        <w:br/>
        <w:t>Feuer zu löschen, welches mich nicht bren</w:t>
        <w:br/>
        <w:t>nete; theils auch, weil mir die Sache das</w:t>
        <w:br/>
        <w:t>zumals noch unbekandt gewesen, als von</w:t>
        <w:br/>
        <w:t>welcher niemaln hatte reden hören, ge</w:t>
        <w:br/>
        <w:t>schweige denn daß dieses oder jenes hát:</w:t>
        <w:br/>
        <w:t>te gut helffen oder schelten können. Durch</w:t>
        <w:br/>
        <w:t>solche Weigerung aber ist sein Haß ge</w:t>
        <w:br/>
        <w:t>gen mich täglich greffer und hefftiger wor</w:t>
        <w:br/>
        <w:t>den, habe auch niemaln mehr die alte</w:t>
        <w:br/>
        <w:t>Gewogenheit von ihm erlangen kön</w:t>
        <w:br/>
        <w:t>nen.</w:t>
        <w:br/>
        <w:br/>
        <w:t>Am meisten aber hat mich ben ihm</w:t>
        <w:br/>
        <w:t>in Haß gesetzet, der neu angestellet Landbrot,</w:t>
        <w:br/>
        <w:t>Johannes Starrenberg, welcher</w:t>
        <w:br/>
        <w:t>vor diesem sein Secretarius gewesen, nach</w:t>
        <w:br/>
        <w:t>gehends aber, nachdem er eine reiche</w:t>
        <w:br/>
        <w:t>Bürger Wittwe beheyrathen, desselben</w:t>
        <w:br/>
        <w:t>Dienste quittieret, und eine geraume Zeit</w:t>
        <w:br/>
        <w:t>als Burger gelebet hat, biß ihn endlich</w:t>
        <w:br/>
        <w:t>der stetswährende Widerwillen zwischen</w:t>
        <w:br/>
        <w:t>ihn und seiner ehrgeizigen Frauen gend</w:t>
        <w:br/>
        <w:t>triget, oder vielmehr sein eigener Hoch</w:t>
        <w:br/>
        <w:t>muth angereist, von neuen wieder Dien</w:t>
        <w:br/>
        <w:t>ste zu suchen, und diese honorable und</w:t>
        <w:br/>
        <w:t>profitable Charge anzunehmen.</w:t>
        <w:br/>
        <w:br/>
        <w:t>Hierzu haben ihm die Bürger nicht</w:t>
        <w:br/>
        <w:t>allein herzlich Glück gewünsche, weil sie</w:t>
        <w:br/>
        <w:t>sich, da er selbsten ein Bürger gewesen,</w:t>
        <w:br/>
        <w:t>und also wohl wuste, wie es mit der Bür</w:t>
        <w:br/>
        <w:t>ger Zustand beschaffen ware, seiner al</w:t>
        <w:br/>
        <w:t>ten Aufrichtigkeit und treuen Freund</w:t>
        <w:br/>
        <w:t>schafft, wiewol vergeblich, gleich zu feis</w:t>
        <w:br/>
        <w:t>ner Zeit wird angewiesen werden, versi</w:t>
        <w:br/>
        <w:t>hert hielten; sondern sie haben ihm auch</w:t>
        <w:br/>
        <w:t>mehr betrauet, als einigen Land-drost vor</w:t>
        <w:br/>
        <w:t>diesem jemalen wiederfahren; da doch der</w:t>
        <w:br/>
        <w:t>Ausgang bald hernach wiese, daß sol</w:t>
        <w:br/>
        <w:t>ches zu ihrem grösten Schaden, und</w:t>
        <w:br/>
        <w:t>gänzlichen Verderben gereichere.</w:t>
        <w:br/>
        <w:br/>
        <w:t>Uber dieses ware er geschickt genug</w:t>
        <w:br/>
        <w:t>diese Function zu bedienen, massen ihm</w:t>
        <w:br/>
        <w:t>fein eigen Naturel, nebst der fleissigen</w:t>
        <w:br/>
        <w:t>Durchsuchung gelehrter Leute Schrifft</w:t>
        <w:br/>
        <w:t>ten, und die lange Erfahrung bey sei</w:t>
        <w:br/>
        <w:t>nem vorigen Amt, Geschicklichkeit genug</w:t>
        <w:br/>
        <w:t>hätte geben können, wenn ja das Exterieur</w:t>
        <w:br/>
        <w:t>seines Wesens, der gewöhnliche</w:t>
        <w:br/>
        <w:t>höfliche Umgang mit denen Leuten, und</w:t>
        <w:br/>
        <w:t>die vorhero mit seinen Neben-Burgern</w:t>
        <w:br/>
        <w:t>gepflogene Vertraulichkeit, nicht hätte zus</w:t>
        <w:br/>
        <w:t>langen wollen.</w:t>
        <w:br/>
        <w:br/>
        <w:t>Dieser nun war auch mit mir sehr ges</w:t>
        <w:br/>
        <w:t>einsam umgegangen, und hat meine</w:t>
        <w:br/>
        <w:t>Freundschafft gesuchet; ist auch zum vff</w:t>
        <w:br/>
        <w:t>tern zu mir, und ich zu ihm gekommen</w:t>
        <w:br/>
        <w:t>und hat sich als ein aufrichtiger Freund</w:t>
        <w:br/>
        <w:t>angestellet: so bald aber die just gedachte</w:t>
        <w:br/>
        <w:t>Affaire ausgebrochen, und dem Herm</w:t>
        <w:br/>
        <w:t>Gouverneur die Klagen nebst den Klägern</w:t>
        <w:br/>
        <w:t>durch seinen Heren Bruder von Batavia</w:t>
        <w:br/>
        <w:t>sind überschrieben worden; bekam enden</w:t>
        <w:br/>
      </w:r>
      <w:r>
        <w:rPr>
          <w:b/>
          <w:color w:val="DD2B05"/>
          <w:u w:val="single"/>
        </w:rPr>
        <w:t>terkanddrost</w:t>
      </w:r>
      <w:r>
        <w:t xml:space="preserve"> nicht nur mit Gefangene</w:t>
        <w:br/>
        <w:t>men, Einkerkern, Examiniren und so.</w:t>
        <w:br/>
        <w:br/>
        <w:t>fort zu thun: sondern wurde auch, weil v</w:t>
        <w:br/>
        <w:t>er sich einbildete, daß hierdurch eine rei</w:t>
        <w:br/>
        <w:t>che Beute zu erwerben wäre, und daß</w:t>
        <w:br/>
        <w:t>hierunter sein Weißen blühere, viel hoch</w:t>
        <w:br/>
        <w:t>gütiger, als seine vorige Gewohnheit</w:t>
        <w:br/>
        <w:t>mitbrachte. Die alte Freundschafft ver</w:t>
        <w:br/>
        <w:t>wandelte er bey einigen in einen bittern</w:t>
        <w:br/>
        <w:t>und unversehnlichen Haß; andere halff</w:t>
        <w:br/>
        <w:t>er verfolgen; noch andere aber sahe er</w:t>
        <w:br/>
        <w:t>kaum über die Schultern an: welches,</w:t>
        <w:br/>
        <w:t>weil es lauter Anzeigungen fenn eines bes</w:t>
        <w:br/>
        <w:t>vorstehenden Falls, so hat auch jeder</w:t>
        <w:br/>
        <w:t>man mit Recht beurtheilet, daß er ehes</w:t>
        <w:br/>
        <w:t>stens erfolgen würde. ge zul ris</w:t>
        <w:br/>
        <w:t>Ich will mich aber hier nicht weits G</w:t>
        <w:br/>
        <w:t>läufftig einlassen zu erzehlen, was ei</w:t>
        <w:br/>
        <w:t>gentlich die Sache gewesen, oder was ali</w:t>
        <w:br/>
        <w:t>dabey vorgegangen, denn es ist dieses be</w:t>
        <w:br/>
        <w:t>bereits oben geschehen; sondern ich sage"</w:t>
        <w:br/>
        <w:t>nur mit wenigen so viel als zu meinem</w:t>
        <w:br/>
        <w:t>Vorhaben dienet, daß er mir binsten an</w:t>
        <w:br/>
        <w:t>einem Nachmittag in dem Monat Arvi</w:t>
        <w:br/>
        <w:t>des Jahrs 1706. unter dem Thor der</w:t>
        <w:br/>
        <w:t>Vestung begegnet, und zwar in dem</w:t>
        <w:br/>
        <w:t>Vorsatz mich zu besuchen und nach das</w:t>
        <w:br/>
        <w:t>siger Manier, eine Pfeife Tobac mit</w:t>
        <w:br/>
        <w:t>mir zu rauchen. In solchem Absehen</w:t>
        <w:br/>
        <w:t>nun, giengen wir nach meiner lustigen</w:t>
        <w:br/>
        <w:t>Garten-Wohnung zu, unterweges aber</w:t>
        <w:br/>
        <w:t>fiel ihm ben, seine Baase, welche un</w:t>
        <w:br/>
        <w:t>weit von mir wohnet, Namens Frau</w:t>
        <w:br/>
        <w:t>N. Victorin, erst zusprechen, und bath</w:t>
        <w:br/>
        <w:t>mich ich möchte ihm dahin Gesellschafft</w:t>
        <w:br/>
        <w:t>leisten; welches auch um so vielweniger</w:t>
        <w:br/>
        <w:t>ausschlug, je näher ich meinem Hause</w:t>
        <w:br/>
        <w:t>war, und je kürzer er daselst zu verbleib</w:t>
        <w:br/>
        <w:t>ben vorgab; ja je versicherter ich mich</w:t>
        <w:br/>
        <w:t>hielte, mit einem aufrichtigen Freunde</w:t>
        <w:br/>
        <w:t>umzugehen. für</w:t>
        <w:br/>
        <w:t>Kaum aber waren wir in das Haus Be</w:t>
        <w:br/>
        <w:t>gekommen, und niedergesessen, als uns re</w:t>
        <w:br/>
        <w:t>bereits ein frischer Grund Wein nebst ei</w:t>
        <w:br/>
        <w:t>ner Pfeife Tobac, angebetten und vor</w:t>
        <w:br/>
        <w:t>gesetzet wurde; da unterdessen Conformirung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Briefe. +8</w:t>
        <w:br/>
        <w:t>ung, die Baase des Land-drost diese</w:t>
        <w:br/>
        <w:t xml:space="preserve">Frage </w:t>
      </w:r>
      <w:r>
        <w:rPr>
          <w:b/>
          <w:color w:val="DD2B05"/>
          <w:u w:val="single"/>
        </w:rPr>
        <w:t>aufivarff</w:t>
      </w:r>
      <w:r>
        <w:t>: was ihn Land-drost,</w:t>
        <w:br/>
        <w:t>boch von der Bürger Streit Sache mit</w:t>
        <w:br/>
        <w:t>Dem Hern Gouverneur dünkte, und</w:t>
        <w:br/>
        <w:t>vie sie ausfallen möchte ? Und als dies</w:t>
        <w:br/>
        <w:t>er hierauf ganz vernünfftig antwortete,</w:t>
        <w:br/>
        <w:t>wie er noch nichts davon sagen könte,</w:t>
        <w:br/>
        <w:t>sondern die Sache erst genauer examiniert</w:t>
        <w:br/>
        <w:t>und untersuchet werden müste, ver:</w:t>
        <w:br/>
        <w:t>sette jene alsobald wiederum: wie sie</w:t>
        <w:br/>
        <w:t>chon voraus sehe, daß dieses eine Sache,</w:t>
        <w:br/>
        <w:t>welche einen reichen land-drost machen</w:t>
        <w:br/>
        <w:t>wurde.</w:t>
        <w:br/>
        <w:br/>
        <w:t>Ben diesen Wortwechseln fasse ich</w:t>
        <w:br/>
        <w:t>still, und hörte zu, gab aber auf die letzt</w:t>
        <w:br/>
        <w:t>meine Meynung nur mit diesen wenig</w:t>
        <w:br/>
        <w:t>gen Worten an den Tag, und sagte:</w:t>
        <w:br/>
        <w:t>daß sie die Rechnung ohne den Wirth</w:t>
        <w:br/>
        <w:t>machten; angesehen mir die Sache so vor</w:t>
        <w:br/>
        <w:t>fáme, daß, wenn sie nicht klüglich be</w:t>
        <w:br/>
        <w:t>handelt wurde, aus einem reichen Landbrot</w:t>
        <w:br/>
        <w:t>wohl ein armer werden möchte:</w:t>
        <w:br/>
        <w:t>dem Land-drost hingegen der mich um die</w:t>
        <w:br/>
        <w:t>Ursachen meiner Rede fragte, gab ich</w:t>
        <w:br/>
        <w:t>alsobald hierauf zur Antwort: daß ich</w:t>
        <w:br/>
        <w:t>ihm meine Bewegung-Gründe wohl al</w:t>
        <w:br/>
        <w:t>leine, aber nicht in Gegenwart anderer</w:t>
        <w:br/>
        <w:t>Menschen sagen und offenbaren wolte;</w:t>
        <w:br/>
        <w:t>legte darauf meine Tobacko Pfeiffen nie</w:t>
        <w:br/>
        <w:t>der, stund auf, und gieng nach meinem</w:t>
        <w:br/>
        <w:t>Hause; er aber begierig, was mich doch</w:t>
        <w:br/>
        <w:t>möchte bewegt haben, solches zu sagen,</w:t>
        <w:br/>
        <w:t>folgte mir auf den Fuß nach, und kam</w:t>
        <w:br/>
        <w:t>zu mir.</w:t>
        <w:br/>
        <w:br/>
        <w:t>Da er niedergesessen war, und mich</w:t>
        <w:br/>
        <w:t>ben einer Pfeife Tobac und Glas</w:t>
        <w:br/>
        <w:t>Wein wieder um die Ursache fragte,</w:t>
        <w:br/>
        <w:t>so sagte ihm so viel: wie die Illuftr</w:t>
        <w:br/>
        <w:t>Compagnie eine ganze und so grosse,</w:t>
        <w:br/>
        <w:t>auch starcke und reiche Coloni, welche</w:t>
        <w:br/>
        <w:t>sie mit so vielen Unkosten hätte gepflan</w:t>
        <w:br/>
        <w:t>het, und biß hieher empor gebracht,</w:t>
        <w:br/>
        <w:t>sicherlich um eines einigen, nemlich des</w:t>
        <w:br/>
        <w:t>Hern Gouverneurs Willen nicht würde</w:t>
        <w:br/>
        <w:t>zuGrunde richten; angesehen sie eher 10.</w:t>
        <w:br/>
        <w:br/>
        <w:t>und mehr andere Gouverneurs fonte bes</w:t>
        <w:br/>
        <w:t>kommen, als einen einigen so wohl gefeß</w:t>
        <w:br/>
        <w:t>denen, so reich begüterten, und der</w:t>
        <w:br/>
        <w:t>Compagnie so hutbaren Bürger ohne</w:t>
        <w:br/>
        <w:t>Unkosten, Mühe und Beschwerung wie</w:t>
        <w:br/>
        <w:t>der hieher bringen: zu dem waren es die</w:t>
        <w:br/>
        <w:t>Ornehmsten, welche sich allesamt ges</w:t>
        <w:br/>
        <w:t>gen diese Regierung geneßet, und nicht</w:t>
        <w:br/>
        <w:t>die Geringste, welche ohne Zweiffel</w:t>
        <w:br/>
        <w:t>wohl würden wissen, wie weit ihre Vor</w:t>
        <w:br/>
        <w:t>rechte, welche ihnen die Illuftr Compagnie</w:t>
        <w:br/>
        <w:t>pagnie zugestanden, und des Gouverneurs</w:t>
        <w:br/>
        <w:t>feine sich erstreckten: und</w:t>
        <w:br/>
        <w:t>was dergleichen Worte mehr seyn,</w:t>
        <w:br/>
        <w:t>die ich jetzt mit Stillschweigen vornen</w:t>
        <w:br/>
        <w:t>gehe.</w:t>
        <w:br/>
        <w:br/>
        <w:t>Des Land-drost Antwort war vor</w:t>
        <w:br/>
        <w:t>dieses mal keine andere, als daß ich blind</w:t>
        <w:br/>
        <w:t>von der Sache, und vielleicht mit Bors</w:t>
        <w:br/>
        <w:t>weil noch keine Schrifften davon gehe</w:t>
        <w:br/>
        <w:t>hen oder gelesen, auch mit niemand,</w:t>
        <w:br/>
        <w:t>als mit des Herm Gouverneurs Par</w:t>
        <w:br/>
        <w:t>heyen deßwegen geredet hätte: doch</w:t>
        <w:br/>
        <w:t>wenn ich wolte jetzund mit ihm gehen,</w:t>
        <w:br/>
        <w:t>oder ein andermal zu ihm kommen, wa</w:t>
        <w:br/>
        <w:t>re er willig und bereit, mir alles das</w:t>
        <w:br/>
        <w:t>jenige sehen und lesen zu lassen, was</w:t>
        <w:br/>
        <w:t>diese Materie und Streit Sache ancien</w:t>
        <w:br/>
        <w:t>ge; woraus ich denn bald sehen würde,</w:t>
        <w:br/>
        <w:t>wie übel und falsch mein Urtheil ge</w:t>
        <w:br/>
        <w:t>gründet wäre. Allein ich versetzte hier</w:t>
        <w:br/>
        <w:t>auf dem Land-drost, daß, weil in der</w:t>
        <w:br/>
        <w:t>ganzen Sache neutral wäre, und weder</w:t>
        <w:br/>
        <w:t>mit dieser noch jener Parthe in diesem</w:t>
        <w:br/>
        <w:t>Stück zu thun hatte, auch mit niemand</w:t>
        <w:br/>
        <w:t>deßwegen gesprochen, oder davon reden</w:t>
        <w:br/>
        <w:t>gehöret als gelüftete mich auch noch</w:t>
        <w:br/>
        <w:t>nicht, solche Schrifften zu lesen, damit</w:t>
        <w:br/>
        <w:t>ferner ohne weitere Verantwortung und</w:t>
        <w:br/>
        <w:t>ausser allen Verdacht bliebe. Et</w:t>
        <w:br/>
        <w:t>Diese unsere Unterredung, welche d</w:t>
        <w:br/>
        <w:t>zwischen uns beyden und in meiner Kam oc</w:t>
        <w:br/>
        <w:t>mer geschahe, ware kaum beendiget, so</w:t>
        <w:br/>
        <w:t>gieng der Land-drost schon hin, und er</w:t>
        <w:br/>
        <w:t>ezehlete dem Herm Gouverneur wieder</w:t>
        <w:br/>
        <w:t>alles Haar klein; machte auch vielleicht</w:t>
        <w:br/>
        <w:t>Sachen dazu, die mir niemaln ge</w:t>
        <w:br/>
        <w:t>traumet haben, geschweige, daß sie aus</w:t>
        <w:br/>
        <w:t>meinem Munde gegangen; wodurch er</w:t>
        <w:br/>
        <w:t>mich bey ihm in einen unversöhnlichen</w:t>
        <w:br/>
        <w:t>Haß gesetzet, und also gegen Freundes</w:t>
        <w:br/>
        <w:t>Pflicht gehandelt: da doch meine aufrichtige</w:t>
        <w:br/>
        <w:t>Meynung alleine dahin zielte,</w:t>
        <w:br/>
        <w:t>daß ich ihn erinnerte, wie er vorsichtig</w:t>
        <w:br/>
        <w:t>handeln, und sich in keine Gefahr bege</w:t>
        <w:br/>
        <w:t>ben solte.</w:t>
        <w:br/>
        <w:br/>
        <w:t>Noch eines, daß zwar diese Sache, r</w:t>
        <w:br/>
        <w:t>und gefolglich auch mich nicht angehet</w:t>
        <w:br/>
        <w:t>kan und will darum nicht vergessen, weil</w:t>
        <w:br/>
        <w:t>nach vielen verdrießlichen Erzehlunge, s</w:t>
        <w:br/>
        <w:t>auch etwas luftiges und lächerliches mit</w:t>
        <w:br/>
        <w:t>einzumengen und dadurch meines Hern</w:t>
        <w:br/>
        <w:t xml:space="preserve">feine Pacience zu erhalten, </w:t>
      </w:r>
      <w:r>
        <w:rPr>
          <w:b/>
          <w:color w:val="DD2B05"/>
          <w:u w:val="single"/>
        </w:rPr>
        <w:t>auchSeineGer</w:t>
      </w:r>
      <w:r>
        <w:br/>
        <w:t>begenheit zu conferviren mich verblich</w:t>
        <w:br/>
        <w:t>tet achte. Johann Heinrich Baumann,</w:t>
        <w:br/>
        <w:t>aus Ditmarsen gebürtig, hatte eine Witt</w:t>
        <w:br/>
        <w:t>we beheyrathen welche, da sie noch Jung</w:t>
        <w:br/>
        <w:t>fer war, sich in Holland, wie man saget,</w:t>
        <w:br/>
        <w:t>auf einem Schiff der Illustren Compagnie</w:t>
        <w:br/>
        <w:t>hatte verstecket, und also mit aady</w:t>
        <w:br/>
        <w:t>dem Capo du bonne Esperance gefahr</w:t>
        <w:br/>
        <w:t>ren. Ihre Jungfrawschafft aber mag</w:t>
        <w:br/>
        <w:t>unters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IV. Brief2c.</w:t>
        <w:br/>
        <w:br/>
        <w:t>unterweges Schiffbruch gelitten haben.</w:t>
        <w:br/>
        <w:t>Denn, da sie mit ihrem ersten Mann</w:t>
        <w:br/>
        <w:t>Hochzeit machte, soll ein Kind früher</w:t>
        <w:br/>
        <w:t>zur Welt gekommen seyn, als man habe</w:t>
        <w:br/>
        <w:t>rechnen können, daß ihr derselbe ehelich</w:t>
        <w:br/>
        <w:t>beygewohnet.</w:t>
        <w:br/>
        <w:br/>
        <w:t>Nun soll dazumal ein grosses Wesen</w:t>
        <w:br/>
        <w:t>darüber entstanden und verführet wors</w:t>
        <w:br/>
        <w:t>den seyn, weil man saget, daß der Mann</w:t>
        <w:br/>
        <w:t>sich gewegert, dieses Kind vor das Seis</w:t>
        <w:br/>
        <w:t>ne anzunehmen; es wäre aber nachge</w:t>
        <w:br/>
        <w:t>hend alles veraltet, und mit gedachten</w:t>
        <w:br/>
        <w:t>ersten Manne gleichsam abgestorben.</w:t>
        <w:br/>
        <w:br/>
        <w:t>Bey der andern Ehe, mit gemeldeten</w:t>
        <w:br/>
        <w:t>Heren Baumann hatte man noch wenig</w:t>
        <w:br/>
        <w:t>ger daran gedacht, weil dieser ein from</w:t>
        <w:br/>
        <w:t>mer, ehrbarer und dienstfertiger Bürger</w:t>
        <w:br/>
        <w:t>gewesen, auch nach der Zeit zu unterschiedlichen</w:t>
        <w:br/>
        <w:t>Bürgerlichen Ehren Alem</w:t>
        <w:br/>
        <w:t>tern, als zu demjenigen, worinnen man</w:t>
        <w:br/>
        <w:t>die Hand, Ehe-oder Heyrahts-Sachen,</w:t>
        <w:br/>
        <w:t>desgleichen die Verpflegung der Wysen</w:t>
        <w:br/>
        <w:t>abhandelt, zc. ware gelanget, die er alle</w:t>
        <w:br/>
        <w:t>mit besondern Eifer bedienet und wahres</w:t>
        <w:br/>
        <w:t>kommen; wie er denn gar Zeit meines An</w:t>
        <w:br/>
        <w:t>wesens, wiewohl ausser und ohne vorher</w:t>
        <w:br/>
        <w:t>gehende ordentliche Nomination, einig</w:t>
        <w:br/>
        <w:t>und allein aus Complaisance und aesons</w:t>
        <w:br/>
        <w:t>berer Gewogenheit des Herm Gouverneurs,</w:t>
        <w:br/>
        <w:t>Wilhelm Adrians van der Stel, zur</w:t>
        <w:br/>
        <w:t>Bürgermeister Würde ist befördert und</w:t>
        <w:br/>
        <w:t>erhaben worden.</w:t>
        <w:br/>
        <w:br/>
        <w:t>Nachdem aber diese seine Frau, ehe</w:t>
        <w:br/>
        <w:t>er noch zur Bürgermeister Würde elans</w:t>
        <w:br/>
        <w:t>gete mit einer Schneiderin, beren</w:t>
        <w:br/>
        <w:t>Mann Heinrich Meibom hieß, in einen</w:t>
        <w:br/>
        <w:t>harten Wort-Streit gerathen, hat ihr</w:t>
        <w:br/>
        <w:t>elbige unter andern auch dieses forges</w:t>
        <w:br/>
        <w:t>werffen, was sie auf dem Schiffe gethan,</w:t>
        <w:br/>
        <w:t>und wovon alle Einwohner an dem Vors</w:t>
        <w:br/>
        <w:t>gebürge der guten Hoffnung Kundschafft</w:t>
        <w:br/>
        <w:t>hatten, auch ihr den klaren Namen einer</w:t>
        <w:br/>
        <w:t>Hure öffentlich beygeleget; welchen</w:t>
        <w:br/>
        <w:t>fie aber, weil die Sache veraltet, das</w:t>
        <w:br/>
        <w:t>Kind gestorben, und also wie man im</w:t>
        <w:br/>
        <w:t>Sprichwort saget, die Gebatterschafft</w:t>
        <w:br/>
        <w:t>ein Ende hatte; auch ihr jetziger Mann</w:t>
        <w:br/>
        <w:t>bey gemeldeten Herrn Gouverneur in be</w:t>
        <w:br/>
        <w:t>sonderer Gunst stunde, gar nicht vertrag</w:t>
        <w:br/>
        <w:t>gen noch leiden wolte: sondern wieder</w:t>
        <w:br/>
        <w:t>um sich baffe, und also weil der Schneider</w:t>
        <w:br/>
        <w:t>und seine Frau ein gutes Mund Werck,</w:t>
        <w:br/>
        <w:t>und die Zunge zu ihren Willen hatten,</w:t>
        <w:br/>
        <w:t xml:space="preserve">nur Del ins Feuer </w:t>
      </w:r>
      <w:r>
        <w:rPr>
          <w:b/>
          <w:color w:val="DD2B05"/>
          <w:u w:val="single"/>
        </w:rPr>
        <w:t>gosseDeßwegen</w:t>
      </w:r>
      <w:r>
        <w:t>,</w:t>
        <w:br/>
        <w:t>und diese Schmach von</w:t>
        <w:br/>
        <w:t>ich abzuwalzen, verklagte sie beydes</w:t>
        <w:br/>
        <w:t>den Schneider und seine Frau bey dem</w:t>
        <w:br/>
        <w:t>Heren Independent Fiscal Johann Blei,</w:t>
        <w:br/>
        <w:t>als solche Leute, die ihrer Ehre zu</w:t>
        <w:br/>
        <w:t>nahe redeten. Weil nun gedachter</w:t>
        <w:br/>
        <w:t>Herz Baumann ein Mann von guter</w:t>
        <w:br/>
        <w:t>Conduite war, auch absonderlich bey</w:t>
        <w:br/>
        <w:t>dem Her Gouverneur in geoffen Gnad</w:t>
        <w:br/>
        <w:t>den stunde: so wurde die Sache, gar</w:t>
        <w:br/>
        <w:t>leichtlich, und mit geringer Mühe an</w:t>
        <w:br/>
        <w:t xml:space="preserve">den Rath der Jufitz </w:t>
      </w:r>
      <w:r>
        <w:rPr>
          <w:b/>
          <w:color w:val="DD2B05"/>
          <w:u w:val="single"/>
        </w:rPr>
        <w:t>übergebrachtDieses</w:t>
      </w:r>
      <w:r>
        <w:br/>
        <w:t>Collegium nahm sich der</w:t>
        <w:br/>
        <w:t>Schmach des Heren Baumanns, der</w:t>
        <w:br/>
        <w:t>unschuldig daran war, selbst gar behend</w:t>
        <w:br/>
        <w:t>an. Theils weil sie wohl wusten, daß der</w:t>
        <w:br/>
        <w:t>Herz Gouverneur solches gerne würde</w:t>
        <w:br/>
        <w:t>sehen: theils auch, weil viele von ihnen,</w:t>
        <w:br/>
        <w:t>mit ihm in andern Collegiis figen musten,</w:t>
        <w:br/>
        <w:t>und die folglichen an seiner Prostitution</w:t>
        <w:br/>
        <w:t>Theil zu haben vermeyneten. Sie citirren</w:t>
        <w:br/>
        <w:t>deßwegen dieses Ehepaar vor sich,</w:t>
        <w:br/>
        <w:t>und verurteilten sie dahin, daß sie mit</w:t>
        <w:br/>
        <w:t>entblosten Häuptern und aufblasen Knien</w:t>
        <w:br/>
        <w:t>zu liegen, GOtt und die jufitz, wegen</w:t>
        <w:br/>
        <w:t>dieser Lästerung um Verzeihung bitten</w:t>
        <w:br/>
        <w:t>solten; da sie aber dazu nicht refolviret,</w:t>
        <w:br/>
        <w:t>und ihre wahre Worte nicht reuociren</w:t>
        <w:br/>
        <w:t>wolten: wurden sie erst in der Vestung</w:t>
        <w:br/>
        <w:t>arrestiret, auf besondere Kammern ges</w:t>
        <w:br/>
        <w:t>setzet, und endlich doch gezwungen,</w:t>
        <w:br/>
        <w:t>diese ausgesprochene Sentenz zu ers</w:t>
        <w:br/>
        <w:t>füllen.</w:t>
        <w:br/>
        <w:br/>
        <w:t>Als nun der angefaßte Tag dieser Re</w:t>
        <w:br/>
        <w:t>nunciatio und Revocation herben fam</w:t>
        <w:br/>
        <w:t>und die Glocke geläutet wurde, begab ich</w:t>
        <w:br/>
        <w:t>mich selbsten zur Anschauung dieses Actus</w:t>
        <w:br/>
        <w:t>jufticiæ mit hinein in die Bestung, wo</w:t>
        <w:br/>
        <w:t>selbst ich eine grosse Frequenz der Leute,</w:t>
        <w:br/>
        <w:t>und unter denenselben auch mehrgedacht</w:t>
        <w:br/>
        <w:t>ten Herm Baumann antraff. Der</w:t>
        <w:br/>
        <w:t>Schneider und seine Frau wurden erst</w:t>
        <w:br/>
        <w:t>aus ihrem Gefängnis herben gebracht,</w:t>
        <w:br/>
        <w:t>und sahe ich mit Entsetzen, daß die</w:t>
        <w:br/>
        <w:t>Frau ein kleines noch säugendes Kind</w:t>
        <w:br/>
        <w:t>auf ihren Armen und an ihrer Brust hat</w:t>
        <w:br/>
        <w:t>te, welches man ihr aber nicht abnahm,</w:t>
        <w:br/>
        <w:t>sondern vielmehr die Frage an sie arges</w:t>
        <w:br/>
        <w:t>hen lieffe: ob sie nun wolte dem Auss</w:t>
        <w:br/>
        <w:t>bruch des Raths ein Genügen leiſten?</w:t>
        <w:br/>
        <w:t>Anstatt der Antwort fragte sie wiederum</w:t>
        <w:br/>
        <w:t>ganz unerschrocken: ob denn ein Edler</w:t>
        <w:br/>
        <w:t>Rath von der Jufitz vor GOTT und</w:t>
        <w:br/>
        <w:t>Menschen zu verantworten gedachte, daß</w:t>
        <w:br/>
        <w:t>sie eine offenbare Hure, die im Cabel-gad</w:t>
        <w:br/>
        <w:t>gestecket, solte ehrlich, und sich selber</w:t>
        <w:br/>
        <w:t>dadurch unehrlich machen?</w:t>
        <w:br/>
        <w:t>Dieses hin und wieder Disputiren</w:t>
        <w:br/>
        <w:t>währet eine gute Weile; der Schneider</w:t>
        <w:br/>
        <w:t>aber selbsten, ob er gleich mit seiner</w:t>
        <w:br/>
        <w:t>Frauen einerley Straffe ausstehen mu</w:t>
        <w:br/>
        <w:t>ste, redete ihr endlich doch zu, daß sie</w:t>
        <w:br/>
        <w:t>ich nur dem Willen des Raths unters</w:t>
        <w:br/>
        <w:t>werffen, und thun solte, was selbiger</w:t>
        <w:br/>
        <w:t>haben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c.</w:t>
        <w:br/>
        <w:br/>
        <w:t xml:space="preserve">als sie einten mit ihrer ganzen </w:t>
      </w:r>
      <w:r>
        <w:rPr>
          <w:b/>
          <w:color w:val="DD2B05"/>
          <w:u w:val="single"/>
        </w:rPr>
        <w:t>RetourFlotte</w:t>
      </w:r>
      <w:r>
        <w:br/>
        <w:t>daselbst wieder geackert, Wasser</w:t>
        <w:br/>
        <w:t>und löthige Victnalien von lebendigen</w:t>
        <w:br/>
        <w:t>Ochsen und Schaafen von dem festen</w:t>
        <w:br/>
        <w:t>Lande hohlen und einkanffen musten. Und</w:t>
        <w:br/>
        <w:t>um dieses desto besser zu beschleunigen,</w:t>
        <w:br/>
        <w:t>auch dem Vol mehr Muth und Herz</w:t>
        <w:br/>
        <w:t>zur Verrichtung ihrer Arbeit zu machen,</w:t>
        <w:br/>
        <w:t>beredeten sie ihren ersten Unter König</w:t>
        <w:br/>
        <w:t>Francicum d' Almeida, der einige seis</w:t>
        <w:br/>
        <w:t>nes Golds hatte gesehen, wiesie von den</w:t>
        <w:br/>
        <w:t>Hottentotten zu rücke getrieben wurden,</w:t>
        <w:br/>
        <w:t>daß er ihnen solte bestehen; gieng dero</w:t>
        <w:br/>
        <w:t>wegen in Gesellschafft von II. Capita</w:t>
        <w:br/>
        <w:t>nen, und unter einer guten Anzahl</w:t>
        <w:br/>
        <w:t>Mannschaft mit dahin; weil aber das</w:t>
        <w:br/>
        <w:t>Vol mit donnerenden Gewehr gar übel,</w:t>
        <w:br/>
        <w:t>oder auch wohl garnicht versehen war:</w:t>
        <w:br/>
        <w:t>fo wurden sie alle daselbst todt geschla</w:t>
        <w:br/>
        <w:t>gen, und musten 75. Mann, worunter</w:t>
        <w:br/>
        <w:t>er selbsten, weil er mit einem vergifteten</w:t>
        <w:br/>
        <w:t>Pfeil durch die Kehle geschossen wurde,</w:t>
        <w:br/>
        <w:t>nebst denen il. Capitainen das Leben ein</w:t>
        <w:br/>
        <w:t>bussen; nachdem der Muth dieser Bar:</w:t>
        <w:br/>
        <w:t>baren, die, um ein einiges paar Kupf</w:t>
        <w:br/>
        <w:t>ferne Schuh-Schnallen zu bekommen,</w:t>
        <w:br/>
        <w:t>welche sehr blickten, und ihnen ein ge</w:t>
        <w:br/>
        <w:t>differ Baths-Gesell nicht gutwillig über</w:t>
        <w:br/>
        <w:t>laffen wolte, einen solchen Lermen an</w:t>
        <w:br/>
        <w:t>fiengen, und gewaltsame Hand an die ge:</w:t>
        <w:br/>
        <w:t>leget hatte.</w:t>
        <w:br/>
        <w:br/>
        <w:t>Dem Unter König muß gewiß da</w:t>
        <w:br/>
        <w:t>von nichts gutes geahndet haben, weil</w:t>
        <w:br/>
        <w:t>er, da sie ihn in die Chalouppe festen</w:t>
        <w:br/>
        <w:t>gesaget: wo bringen fie 70. Jahre hin?</w:t>
        <w:br/>
        <w:t>Doch haben sie sich nach Verlauff etlicher</w:t>
        <w:br/>
        <w:t>Jahre tapffer an diesen unmenschlichen</w:t>
        <w:br/>
        <w:t>Menschen gerochen, da sie ein Stück</w:t>
        <w:br/>
        <w:t>oder Canone mit Musqueten Kugeln ges</w:t>
        <w:br/>
        <w:t>laden, und zween lange Strick daran ge</w:t>
        <w:br/>
        <w:t>binden, an das Land gebracht, denen</w:t>
        <w:br/>
        <w:t>Einwohnern die besten Worte gegeben,</w:t>
        <w:br/>
        <w:t>um es zu ziehen, und gar nicht gethan,</w:t>
        <w:br/>
        <w:t>als ob sie mehr an das vorige Unrecht ge</w:t>
        <w:br/>
        <w:t>dáchten; auch den Constabel mit einem</w:t>
        <w:br/>
        <w:t>brennenden Lunten hinten her gehen las</w:t>
        <w:br/>
        <w:t>sen, und so lang mit dem Anzünden zu</w:t>
        <w:br/>
        <w:t>warten befohlen, biß die an den Stricken</w:t>
        <w:br/>
        <w:t>ziehende Hottentotten in gerader Linie</w:t>
        <w:br/>
        <w:t>gezogen; nachgehends aber schnell den</w:t>
        <w:br/>
        <w:t>Brand in das auf das Zind Loch ge</w:t>
        <w:br/>
        <w:t>strauete Pulver gestecket, und damit eine</w:t>
        <w:br/>
        <w:t>gute Alacre unter ihnen angerichtet.</w:t>
        <w:br/>
        <w:br/>
        <w:t>Hiervon sind die übrigen auf die Flucht,</w:t>
        <w:br/>
        <w:t>und in einen solchen Schrecken gebracht</w:t>
        <w:br/>
        <w:t>worden, daß ihnen auch noch heut zu</w:t>
        <w:br/>
        <w:t>Tage vor allen Schieß Gewehr bange</w:t>
        <w:br/>
        <w:t>ist, und sie diesem Pu jakum guts, wie</w:t>
        <w:br/>
        <w:t>sie alle Stücke, Finden und andere</w:t>
        <w:br/>
        <w:t>Schieß-Gewehr nennen, gar nicht mehr</w:t>
        <w:br/>
        <w:t>trauen wollen.</w:t>
        <w:br/>
        <w:br/>
        <w:t>Und in solchem Zustande ist es mit</w:t>
        <w:br/>
        <w:t>dem Vorgebürge der guten Hoffnung</w:t>
        <w:br/>
        <w:t>geblieben biß A. Chrifti 1600. die. Hollen</w:t>
        <w:br/>
        <w:t>der angefangen, eine Compagnie aufzu</w:t>
        <w:br/>
        <w:t>richten, die erst den Namen der von ferne</w:t>
        <w:br/>
        <w:t>führet; nachgehends aber, da sie sich mit</w:t>
        <w:br/>
        <w:t xml:space="preserve">ihren zusammen </w:t>
      </w:r>
      <w:r>
        <w:rPr>
          <w:b/>
          <w:color w:val="DD2B05"/>
          <w:u w:val="single"/>
        </w:rPr>
        <w:t>geschossenenCapital</w:t>
      </w:r>
      <w:r>
        <w:t xml:space="preserve"> von</w:t>
        <w:br/>
        <w:t>66. Tonnen Goldes, mit welchen sie den</w:t>
        <w:br/>
        <w:t>Ost Indischen Handel angefangen, je lán</w:t>
        <w:br/>
        <w:t>ger je dester gesetzet hatten, die Oft Ins</w:t>
        <w:br/>
        <w:t>dianische Compagnie genennet wurde:</w:t>
        <w:br/>
        <w:t>welche mit der Zeit an Reichthum und</w:t>
        <w:br/>
        <w:t>eroberten Ländern sehr hoch gestiegen,</w:t>
        <w:br/>
        <w:t>gleich noch heute zu Tage offenbar und</w:t>
        <w:br/>
        <w:t>Welt-bekandt ist. die</w:t>
        <w:br/>
        <w:t>dig an dem Vorgebürge der guten Hoff</w:t>
        <w:br/>
        <w:t>Zwar haben sie ihre Schiffe besten</w:t>
        <w:br/>
        <w:t>nung anbänden lassen; alleine weil sie</w:t>
        <w:br/>
        <w:t>keinen vesten Schirm von einer guten</w:t>
        <w:br/>
        <w:t>Vestung daselbst hatten, so musten sie</w:t>
        <w:br/>
        <w:t>wenn Wasser Fässer an das Land ge</w:t>
        <w:br/>
        <w:t>lien eingekauft wurden sich allezeit mit</w:t>
        <w:br/>
        <w:t>bracht, gefüllet, und andere Victuaglien,</w:t>
        <w:br/>
        <w:t>und denen Einwohnern den Zu</w:t>
        <w:br/>
        <w:t>gang zu ihrem Zelt und andern Gefässen</w:t>
        <w:br/>
        <w:t>einige kudara, wiewohl nicht von denen</w:t>
        <w:br/>
        <w:t>verwehren; von welchen man zwar noch</w:t>
        <w:br/>
        <w:t>Schanzen, denn diese sind bereits lange</w:t>
        <w:br/>
        <w:t>wieder der Erde gleich gemachet, und</w:t>
        <w:br/>
        <w:t>nunmehro Hauser darüber hingebaut</w:t>
        <w:br/>
        <w:t>worden: sondern von etlichen ausgehauen</w:t>
        <w:br/>
        <w:t xml:space="preserve">nen Steinen, daselbst </w:t>
      </w:r>
      <w:r>
        <w:rPr>
          <w:b/>
          <w:color w:val="DD2B05"/>
          <w:u w:val="single"/>
        </w:rPr>
        <w:t>antriftDenn</w:t>
      </w:r>
      <w:r>
        <w:br/>
        <w:t>jedwedes Schiff das nach In</w:t>
        <w:br/>
        <w:t>dien gieng, hatte einen viereckigen</w:t>
        <w:br/>
        <w:t>Stein mitgenommen, auf welchen der</w:t>
        <w:br/>
        <w:t>Name des Schiffs, wenn selbiges auss</w:t>
        <w:br/>
        <w:t>gefahren, auch wenn es an dem Capo</w:t>
        <w:br/>
        <w:t>angekommen, wer der Capitain gewesen,</w:t>
        <w:br/>
        <w:t>und was etwa sonsten vor Personen vom</w:t>
        <w:br/>
        <w:t>Rang sich auf demselben befunden, eins</w:t>
        <w:br/>
        <w:t>gehauen wurden. Diese aber gebrauchten</w:t>
        <w:br/>
        <w:t>fie, ihre Briefe die sie wieder nach Hol</w:t>
        <w:br/>
        <w:t>land schicken, und dadurch Nachricht</w:t>
        <w:br/>
        <w:t>ihrer Reise geben wolten, darunter an</w:t>
        <w:br/>
        <w:t>einem andern Ort affer ihrer Change</w:t>
        <w:br/>
        <w:t>zu verbergen; damit die aus Indien Zu</w:t>
        <w:br/>
        <w:t>zurückkommende, selbige aufsuchen und mit</w:t>
        <w:br/>
        <w:t>nehmen, auch denen Herren Directoribus</w:t>
        <w:br/>
        <w:t>in Holland hernach weitern Bericht</w:t>
        <w:br/>
        <w:t>davon geben möchten: wie denn diese</w:t>
        <w:br/>
        <w:t>Briefe allezeit in einer blechernen oder</w:t>
        <w:br/>
        <w:t xml:space="preserve">bleŋernen </w:t>
      </w:r>
      <w:r>
        <w:rPr>
          <w:b/>
          <w:color w:val="DD2B05"/>
          <w:u w:val="single"/>
        </w:rPr>
        <w:t>wolzugeldteten</w:t>
      </w:r>
      <w:r>
        <w:t xml:space="preserve"> Büchse starcken,</w:t>
        <w:br/>
        <w:t>und von niemand als denen Herren Directoribus</w:t>
        <w:br/>
        <w:t>selber, fonten oder mochten ges</w:t>
        <w:br/>
        <w:t>sehen, vielweniger aber gelesen werden. ܐ G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c.</w:t>
        <w:br/>
        <w:br/>
        <w:t>Und auf solche Weise continuirel</w:t>
        <w:br/>
        <w:t>dieses Vorgebürge zu besuchen, biß</w:t>
        <w:br/>
        <w:t>nno Chrifti 1650. da abermals ihre gewöhnliche</w:t>
        <w:br/>
        <w:t>jährliche Retour Flotte das</w:t>
        <w:br/>
        <w:t>lbst anam, mit nöthigen Victnalien,</w:t>
        <w:br/>
        <w:t>id frischen Wasser sich versahe, und</w:t>
        <w:br/>
        <w:t>nige Zeit daselbst sich erquicket. Nach</w:t>
        <w:br/>
        <w:t>m sich aber unter der Zahl des</w:t>
        <w:br/>
        <w:t>Schiffs Baldes ein geschickter, fleger</w:t>
        <w:br/>
        <w:t>d verständiger Chirurgus, Namens</w:t>
        <w:br/>
        <w:t>hannes van Riebeck, ein Hollander</w:t>
        <w:br/>
        <w:t>on Geburt, auch befand, welcher sich</w:t>
        <w:br/>
        <w:t>e es scheinet, wohl auf die Wissen</w:t>
        <w:br/>
        <w:t>afft der Frucht oder Unfruchtbarkeit</w:t>
        <w:br/>
        <w:t>r Länder verstunde und daneben auch</w:t>
        <w:br/>
        <w:t>ne gute Wissenschafft der Kräuter besaß,</w:t>
        <w:br/>
        <w:t>ie, wo und in welchen Boden dieselbe am</w:t>
        <w:br/>
        <w:t>ten zu wachsen pflegen: so geschahe es,</w:t>
        <w:br/>
        <w:t>ßer bey einem kleinen Spaziergang,</w:t>
        <w:br/>
        <w:t>n, neben und hinter den Tafelberg des</w:t>
        <w:br/>
        <w:t>des Fruchtbarkeit erkundigte, auch bes</w:t>
        <w:br/>
        <w:t>nd, daß alles so schön, lustig und ar</w:t>
        <w:br/>
        <w:t>wuchse. Er hielte deßwegen dafür,</w:t>
        <w:br/>
        <w:t>ß wenn andere Europäische Früchte,</w:t>
        <w:br/>
        <w:t>n Korn, Wein, und allerley Obst</w:t>
        <w:br/>
        <w:t>d Garten Früchte angebaut und</w:t>
        <w:br/>
        <w:t>bepflanzet würden, dieser Ort mit</w:t>
        <w:br/>
        <w:t>achter Mühe zum allerbesten Echungs-Platz</w:t>
        <w:br/>
        <w:t>von ganz Ost-Indien</w:t>
        <w:br/>
        <w:t>mee gemacht werden.</w:t>
        <w:br/>
        <w:br/>
        <w:t>Diese seine Gedancken und Muht</w:t>
        <w:br/>
        <w:t>jungen trug er nach glücklich voll</w:t>
        <w:br/>
        <w:t>achter Reife denen Herren Belindas</w:t>
        <w:br/>
        <w:t>en der Ost Indischen Compagnie so</w:t>
        <w:br/>
        <w:t>hl mündlich als schrifftlich vor, und</w:t>
        <w:br/>
        <w:t>gte ihnen durch unwidersprechliche</w:t>
        <w:br/>
        <w:t>ründe, deren Nothwendigkeit und</w:t>
        <w:br/>
        <w:t>erbarkeit. Sie hingegen nahmen diesen</w:t>
        <w:br/>
        <w:t>erschlag in reiff Überlegung, hielten</w:t>
        <w:br/>
        <w:t>wegen einige Versammlungen, und</w:t>
        <w:br/>
        <w:t>erlegten, was der ganzen Compagnie</w:t>
        <w:br/>
        <w:t>rinnen am faßlichsten zu thun stünde.</w:t>
        <w:br/>
        <w:br/>
        <w:t>ach vielen Überlegungen beschloß</w:t>
        <w:br/>
        <w:t>sie endlich, den Ort zu occupirn,</w:t>
        <w:br/>
        <w:t>e gute Ciradelle, nebst anderen nothis</w:t>
        <w:br/>
        <w:t>1 Gebäuden von Krancken und</w:t>
        <w:br/>
        <w:t>Sohn Häusern daselbst zu bauen, und</w:t>
        <w:br/>
        <w:t xml:space="preserve">zu verhindern, daß ihnen keine </w:t>
      </w:r>
      <w:r>
        <w:rPr>
          <w:b/>
          <w:color w:val="DD2B05"/>
          <w:u w:val="single"/>
        </w:rPr>
        <w:t>andeEuropaeische</w:t>
      </w:r>
      <w:r>
        <w:br/>
        <w:t>Nation möchte zuvor</w:t>
        <w:br/>
        <w:t>mmen.</w:t>
        <w:br/>
        <w:br/>
        <w:t>Zu diesem Ende rüsteten sie 4. Schafs</w:t>
        <w:br/>
        <w:t>aus, luden in dieselbige meist Baus</w:t>
        <w:br/>
        <w:t>erialien und andere Handwerkszeug</w:t>
        <w:br/>
        <w:t>festen auch meist solche Leute darauf,</w:t>
        <w:br/>
        <w:t>ihnen bey diesem wichtigen Anschlag</w:t>
        <w:br/>
        <w:t>e und getreue Dienste thun konten</w:t>
        <w:br/>
        <w:t>Admiral aber über diese Schiffe,</w:t>
        <w:br/>
        <w:t>leben sie gedachten Heren von Riebeck,</w:t>
        <w:br/>
        <w:t>en und erteilten ihm die löthige</w:t>
        <w:br/>
        <w:t>Ordres, und weil er der Urheber dieses</w:t>
        <w:br/>
        <w:t>Unternehmens wáre, auch der Illustren</w:t>
        <w:br/>
        <w:t>Compagnie alles so angenehm und leb</w:t>
        <w:br/>
        <w:t>hafte hatte vorzustellen gewest: so gaben</w:t>
        <w:br/>
        <w:t>sie ihm das Prædicat eines Camman</w:t>
        <w:br/>
        <w:t xml:space="preserve">deurs, nicht nur der </w:t>
      </w:r>
      <w:r>
        <w:rPr>
          <w:b/>
          <w:color w:val="DD2B05"/>
          <w:u w:val="single"/>
        </w:rPr>
        <w:t>ausgerüstetenSchif</w:t>
      </w:r>
      <w:r>
        <w:br/>
        <w:t>fe, sondern daß er denselben auch ferner</w:t>
        <w:br/>
        <w:t>führen, daselbst bleiben, und alles zum</w:t>
        <w:br/>
        <w:t>besten Vortheil der Compagnie abord</w:t>
        <w:br/>
        <w:t>nen solte. Dot</w:t>
        <w:br/>
        <w:t>In solcher Qualitát nun gieng er Tra</w:t>
        <w:br/>
        <w:t>mit feinen 4. unterhabenden Schiffen mit</w:t>
        <w:br/>
        <w:t>nach den Vorgebürge der guten off tott</w:t>
        <w:br/>
        <w:t>nung zu, und fieng gleich nach geschehe</w:t>
        <w:br/>
        <w:t>ner Anlandung an, mit denen Einzoh</w:t>
        <w:br/>
        <w:t>des Landes zu tractiren; nicht allein daß</w:t>
        <w:br/>
        <w:t>sie ihm und seinen bey sich habenden Leus</w:t>
        <w:br/>
        <w:t>ten gegen geleistete Bezahlung, Och</w:t>
        <w:br/>
        <w:t>fen und Schaffe zum nöthigen Unters</w:t>
        <w:br/>
        <w:t>halt zukommen lassen, sondern auch daß</w:t>
        <w:br/>
        <w:t>fie ihm ein Stück Landes verkauffen und</w:t>
        <w:br/>
        <w:t>eigentlich einrammen solten, in welchen</w:t>
        <w:br/>
        <w:t>er nebst denen seinigen füglich und ges</w:t>
        <w:br/>
        <w:t>mählich wohnen fonte.</w:t>
        <w:br/>
        <w:br/>
        <w:t>des.</w:t>
        <w:br/>
        <w:t>Die Hottentotten, welche reichlich Ran</w:t>
        <w:br/>
        <w:t>mit kupfernen, Corallen, Tobac, Brand:</w:t>
        <w:br/>
        <w:t>Wein und andern Kleinigkeiten beschen</w:t>
        <w:br/>
        <w:t>cket wurden, bedachten sich darüber nicht</w:t>
        <w:br/>
        <w:t>lange; in Erwegung daß ihr Land vor sie</w:t>
        <w:br/>
        <w:t>und die ihrigen groß und weit-läufftig</w:t>
        <w:br/>
        <w:t>genug und dahero eine solche geringe Ans</w:t>
        <w:br/>
        <w:t>zahl Menschen leichtlich bergen und mit</w:t>
        <w:br/>
        <w:t>Land versehen könte; zu dem Ende schloss</w:t>
        <w:br/>
        <w:t>sen mit gemeldeten Heren Commander</w:t>
        <w:br/>
        <w:t>von Riebeck den Kauff, und bedungen</w:t>
        <w:br/>
        <w:t>eine Summa von 50000. fl. alles in</w:t>
        <w:br/>
        <w:t>Waaren an sie zu bezahlen, und davor</w:t>
        <w:br/>
        <w:t>ihnen das gefoderte Land zu ráumen:</w:t>
        <w:br/>
        <w:t>wie denn dieser Kauff-Contract noch ben</w:t>
        <w:br/>
        <w:t>der Secretarie an gedachten Capo foll zu</w:t>
        <w:br/>
        <w:t>finden und anzutreffen seyn. Gebe</w:t>
        <w:br/>
        <w:t>Nach geschlossenen Kauff, und voll Pest</w:t>
        <w:br/>
        <w:t>kommender Befriedigung der Verkauffen, Best</w:t>
        <w:br/>
        <w:t>begab sich dieser Her: Commander von und</w:t>
        <w:br/>
        <w:t>Riebeck gleich an das Bauen, machte be an</w:t>
        <w:br/>
        <w:t>erst eine gute viereckgite Vestung und in</w:t>
        <w:br/>
        <w:t>dieselbe bequeme Wohl und Pack: Hau</w:t>
        <w:br/>
        <w:t>fer vor Menschen und Fütter; zugleich</w:t>
        <w:br/>
        <w:t>aber, da er kaum ein wenig vor einem</w:t>
        <w:br/>
        <w:t>Uberfall versichert leben fonte, bauete er</w:t>
        <w:br/>
        <w:t>neben die Vestung, ein Branden oder</w:t>
        <w:br/>
        <w:t>Siechenhaus, vor die mit den Schaf</w:t>
        <w:br/>
        <w:t>fen ankommende Krancke, und setzte sich</w:t>
        <w:br/>
        <w:t>also damit in gute Politur, um nicht nur</w:t>
        <w:br/>
        <w:t>vor den Einwohnern sicher zu seyn; sons</w:t>
        <w:br/>
        <w:t>dern auch durch erfolgte Perfektionierung</w:t>
        <w:br/>
        <w:t>der angefangenen Vestung vor auswar</w:t>
        <w:br/>
        <w:t>tagen, und zu Wasser ankommenden</w:t>
        <w:br/>
        <w:t>Feinden, ruhig und friedlich zu leben.</w:t>
        <w:br/>
        <w:br/>
        <w:t>Bald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2c.</w:t>
        <w:br/>
        <w:br/>
        <w:t>on liegende Menschen an, Garten in der</w:t>
        <w:br/>
        <w:t>Tafel Ballene anzulegen, und Europæiche</w:t>
        <w:br/>
        <w:t>Küchen-Kräuter darein zusäen. Der</w:t>
        <w:br/>
        <w:t>Herz Commander aber, nahm hinter</w:t>
        <w:br/>
        <w:t>Der Vestung, ohngefehr 2. Stunden</w:t>
        <w:br/>
        <w:t>nach Constantia zu, einen Hügel und</w:t>
        <w:br/>
        <w:t>Daran liegendes Thal ein, und machte</w:t>
        <w:br/>
        <w:t>vor sich absonderlich einen Lust Weins</w:t>
        <w:br/>
        <w:t>and Küchen-Garten. Dieweil nun,</w:t>
        <w:br/>
        <w:t>gleichwie in andern allen, alles hervor</w:t>
        <w:br/>
        <w:t>ruente, und fortwuchs: so wurde das</w:t>
        <w:br/>
        <w:t>on der illustren Compagnie in Holland</w:t>
        <w:br/>
        <w:t>gehörige Nachricht zugesendet, auch zu</w:t>
        <w:br/>
        <w:t>gleich dadurch affectaret, daß nebst der</w:t>
        <w:br/>
        <w:t>Bestung auch eine Colonie solte angeles</w:t>
        <w:br/>
        <w:t>get und aufgerichtet werden.</w:t>
        <w:br/>
        <w:br/>
        <w:t>Bald hierauf fiengen die in Garni- sie hatten weder Geld noch Brod kein</w:t>
        <w:br/>
        <w:t>Korn um zu säen; keine Weinstocke</w:t>
        <w:br/>
        <w:t>um dieselbe fortzupflanzen; feinen</w:t>
        <w:br/>
        <w:t>Wagen noch Pflug, auch keine Ochs</w:t>
        <w:br/>
        <w:t>sen um beyde zu ziehen: und in Aums</w:t>
        <w:br/>
        <w:t>ma aller Bauren Werkzeug gieng ihnen</w:t>
        <w:br/>
        <w:t>ab. Alleine die Gütigkeit ihrer Forts</w:t>
        <w:br/>
        <w:t>pflanzer der Herren Directore in Hol</w:t>
        <w:br/>
        <w:t>land, halff ihnen gar bald zu allem, was</w:t>
        <w:br/>
        <w:t>abgienge. Denn fie borgten ihnen Korn</w:t>
        <w:br/>
        <w:t>zum essen und sáen, Wagen, Pflüge</w:t>
        <w:br/>
        <w:t>Ochsen und alles was ihnen fehlete, bis</w:t>
        <w:br/>
        <w:t>sie wieder in den Stand kamen, um ihnen</w:t>
        <w:br/>
        <w:t>das aufgelehnte und vorgeschossene wies</w:t>
        <w:br/>
        <w:t>der zu ersetzen; welches gewißlich eine</w:t>
        <w:br/>
        <w:t>Summa von etlichen Tonnen Goldes</w:t>
        <w:br/>
        <w:t>hat ausgemache, die sie aber doch nach</w:t>
        <w:br/>
        <w:t>und nach wieder abbezahlet: und Anno</w:t>
        <w:br/>
        <w:t>1712. Da ich Secretarius am Stellenbusch</w:t>
        <w:br/>
        <w:t>und Drachenstein war, nicht einmal mehr</w:t>
        <w:br/>
        <w:t>50000. fl. alles in allem noch schuldig</w:t>
        <w:br/>
        <w:t>waren.</w:t>
        <w:br/>
        <w:br/>
        <w:t>Diesem zur Folge wurde in dem</w:t>
        <w:br/>
        <w:t>Rath der Herren Bewindhebern be</w:t>
        <w:br/>
        <w:t>schlossen, jedweden der sich daselbst däulich</w:t>
        <w:br/>
        <w:t>niederlassen, und das Land bauen</w:t>
        <w:br/>
        <w:t>volte, ein Stück von 60. Morgen, deren</w:t>
        <w:br/>
        <w:t>der 600. quadrat Ruthen Rheinländisch</w:t>
        <w:br/>
        <w:t>ált zu verehren, und Krafft eines ertheil</w:t>
        <w:br/>
        <w:t>en Erb-Briefes, eigentümlich zu bei</w:t>
        <w:br/>
        <w:t>sen; welches er innerhalb 3. Jahren zu</w:t>
        <w:br/>
        <w:t>bauen und zu bearbeiten anfangen muste,</w:t>
        <w:br/>
        <w:t>Damit von denen eingerammleten Frucht</w:t>
        <w:br/>
        <w:t>en sie selber leben, und auch die Guarnilon</w:t>
        <w:br/>
        <w:t>unterhalten werden könte: nach fol</w:t>
        <w:br/>
        <w:t>her Zeit aber, wenn ihnen solches Land</w:t>
        <w:br/>
        <w:t>nicht länger anstande, oder sie nicht in</w:t>
        <w:br/>
        <w:t>Stand kommen folgen, felsiges beherz</w:t>
        <w:br/>
        <w:t>chen zu föñen, solte ihnen frey stehen das</w:t>
        <w:br/>
        <w:t>elbe entweder zu verbiethen, zu verkauf</w:t>
        <w:br/>
        <w:t>en oder auf andere Weise zu veralieniren</w:t>
        <w:br/>
        <w:t>Hierdurch ift freylich diese neu anges</w:t>
        <w:br/>
      </w:r>
      <w:r>
        <w:rPr>
          <w:b/>
          <w:color w:val="DD2B05"/>
          <w:u w:val="single"/>
        </w:rPr>
        <w:t>egteColonie</w:t>
      </w:r>
      <w:r>
        <w:t xml:space="preserve"> gar bald in guten Stand ge</w:t>
        <w:br/>
        <w:t>"ommen; allermassen sie heut zu Tage,</w:t>
        <w:br/>
        <w:t>nachdem nur ungefehr 66. Jahr verflog</w:t>
        <w:br/>
        <w:t>en, so viel erweitert und vergrössert wors</w:t>
        <w:br/>
        <w:t>Den, daß sie kaum mehr den Namen einer</w:t>
        <w:br/>
        <w:t>Colonie führen mag. Denn ihre Auss</w:t>
        <w:br/>
        <w:t>reitung beschlaget einen Raum, der</w:t>
        <w:br/>
        <w:t>mit dem grösten Hertzogthum kan und</w:t>
        <w:br/>
        <w:t>mag verglichen werden; dahero sie ihre</w:t>
        <w:br/>
        <w:t>Anleger und Fortpflanzer selbsten in</w:t>
        <w:br/>
        <w:t>4. besondere Bolonien abheilen, auch</w:t>
        <w:br/>
        <w:t>de absonderlich beschreiben, wenn sie</w:t>
        <w:br/>
        <w:t>Die erste, worunter die Stadt und Ve</w:t>
        <w:br/>
        <w:t>ung, nebst andern Publiquen Gebau</w:t>
        <w:br/>
        <w:t>Den begriffen wird, die Capische Colonie;</w:t>
        <w:br/>
        <w:t>die daran stossen die Stellens</w:t>
        <w:br/>
        <w:t>chische; die dritte weiter abgelegene, die</w:t>
        <w:br/>
      </w:r>
      <w:r>
        <w:rPr>
          <w:b/>
          <w:color w:val="DD2B05"/>
          <w:u w:val="single"/>
        </w:rPr>
        <w:t>Drackensteinische</w:t>
      </w:r>
      <w:r>
        <w:t>: und die letzte endlich</w:t>
        <w:br/>
        <w:t>ie Amerische nennen.</w:t>
        <w:br/>
        <w:br/>
        <w:t>Anfangs zwar fehlete es diesen Colomiers</w:t>
        <w:br/>
        <w:t>fast an allen, was zur An und</w:t>
        <w:br/>
        <w:t>Fortbauen des Landes dienete. Denn</w:t>
        <w:br/>
        <w:t xml:space="preserve">Nach diesem </w:t>
      </w:r>
      <w:r>
        <w:rPr>
          <w:b/>
          <w:color w:val="DD2B05"/>
          <w:u w:val="single"/>
        </w:rPr>
        <w:t>abgeholffenenübel</w:t>
      </w:r>
      <w:r>
        <w:t xml:space="preserve"> erdig</w:t>
        <w:br/>
        <w:t>nete sich wieder eine neue Schwirigkeit,</w:t>
        <w:br/>
        <w:t>welcher diese groß günstige Herren auch</w:t>
        <w:br/>
        <w:t>abhelffen. Denn es fanden sich wohl</w:t>
        <w:br/>
        <w:t>Manns-Personen genug an und auf dem</w:t>
        <w:br/>
        <w:t>Capo du bonne Esperance; alleine,</w:t>
        <w:br/>
        <w:t>weil mit heydnischen Clarinen sich zu</w:t>
        <w:br/>
        <w:t>vermengen unanständig und sündlich</w:t>
        <w:br/>
        <w:t>war; indem die Kinder, wenn sie nicht</w:t>
        <w:br/>
        <w:t>der Sclavin ihrem eigenen Herrn zufa</w:t>
        <w:br/>
        <w:t>men, wieder Sclaven werden und solche</w:t>
        <w:br/>
        <w:t>bleiben musten; weil auch niemand groß</w:t>
        <w:br/>
        <w:t>Verlangen tragen kan, mit einer seins</w:t>
        <w:br/>
        <w:t>henden und schmierigen Hottentottin</w:t>
        <w:br/>
        <w:t>sich zu proficiren, und zu infamien:</w:t>
        <w:br/>
        <w:t>so fand sich ein grosser Mangel an Weibes</w:t>
        <w:br/>
        <w:t>Personen, mit welchen sich diese Colomiers</w:t>
        <w:br/>
        <w:t>ehrlich hätten paaren, und Kinder</w:t>
        <w:br/>
        <w:t>zeugen können. fee</w:t>
        <w:br/>
        <w:t>Als dieses in Holland bekandt gem</w:t>
        <w:br/>
        <w:t>machet wurde, fand man gar bald ein</w:t>
        <w:br/>
        <w:t>Mittel diesem Ubel abzuhelffen. Denn</w:t>
        <w:br/>
        <w:t>man nahm saubere, tüchtige und ehre</w:t>
        <w:br/>
        <w:t>liche Weibs Personen aus denen</w:t>
        <w:br/>
        <w:t>Waisen-Häusern zu Amsterdam, Rots</w:t>
        <w:br/>
        <w:t>cerdam, und aus andern Städten; schicks</w:t>
        <w:br/>
        <w:t>te selbige, wenn sie Lust dahin zu schiffen</w:t>
        <w:br/>
        <w:t>hatten, und niemand von ihren Freud</w:t>
        <w:br/>
        <w:t>den dawider sich setzte, mit den ersten</w:t>
        <w:br/>
        <w:t>Schiffen dahin, und recomman. rte</w:t>
        <w:br/>
        <w:t>sie an den Commander, nachmaligen</w:t>
        <w:br/>
        <w:t>Gouverneur des Orts, und besorgte úb</w:t>
        <w:br/>
        <w:t>rigens das ihrige in Holland, daß sie</w:t>
        <w:br/>
        <w:t>nach getroffener Beheyrathung, ohne</w:t>
        <w:br/>
        <w:t>grosse Mühe an ihr Erbteil kommen,</w:t>
        <w:br/>
        <w:t>und solches aus der Compagnic Cafa</w:t>
        <w:br/>
        <w:t>empfangen konten. G3</w:t>
        <w:br/>
        <w:t>$ers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2.</w:t>
        <w:br/>
        <w:br/>
        <w:t>Hierdurch ist es denn auch geschehen,</w:t>
        <w:br/>
        <w:t>ß in kurzer Zeit das Land so bevolcket</w:t>
        <w:br/>
        <w:t>orden, daß man weiter hat gehen, und</w:t>
        <w:br/>
        <w:t>mehrere Länder acquir ren müssen.</w:t>
        <w:br/>
        <w:t>Bie denn hierdurch nicht allein die 4. ge</w:t>
        <w:br/>
        <w:t>achte Bolonien ihren Wachsthum has</w:t>
        <w:br/>
        <w:t>n erhalten; sondern man trifft auch</w:t>
        <w:br/>
        <w:t>och in denen meisten Häusern viele,</w:t>
        <w:br/>
        <w:t>Niemahls 10. 12. bis 15. Kinder an, die</w:t>
        <w:br/>
        <w:t>le gesund und frisch sind: dahero gar</w:t>
        <w:br/>
        <w:t>cht zu urtheilen, daß mit der Zeit diese</w:t>
        <w:br/>
        <w:t>benzen noch werden weiter extendieret</w:t>
        <w:br/>
        <w:t>erden müssen; und hat die Illustre</w:t>
        <w:br/>
        <w:t>compagnie Zweiffels ohne allbereits</w:t>
        <w:br/>
        <w:t>thin gedacht, weil sie auch das Land von</w:t>
        <w:br/>
        <w:t>terra du Natal, so zwischen Molemque</w:t>
        <w:br/>
        <w:t>und dem Capo lieget, vor</w:t>
        <w:br/>
        <w:t>Coco. fl. von dem dasigen Landes-Her</w:t>
        <w:br/>
        <w:t>neder Hottentottischen König an sich</w:t>
        <w:br/>
        <w:t>handelt und gehauffet hat.</w:t>
        <w:br/>
        <w:br/>
        <w:t>Es ist aber dieses sehr weitlaufftige</w:t>
        <w:br/>
        <w:t>and, mit hohen und grossen Bergen</w:t>
        <w:br/>
      </w:r>
      <w:r>
        <w:rPr>
          <w:b/>
          <w:color w:val="DD2B05"/>
          <w:u w:val="single"/>
        </w:rPr>
        <w:t>erfluffig</w:t>
      </w:r>
      <w:r>
        <w:t xml:space="preserve"> angefüllet weiche meistens</w:t>
        <w:br/>
        <w:t>eils aus lauter aufgehäuften und Reyn-Weiß</w:t>
        <w:br/>
        <w:t>aufeinander liegenden Klippen</w:t>
        <w:br/>
        <w:t>bestehen scheinen; dahero solte man</w:t>
        <w:br/>
        <w:t>sch urtheilen, daß daselbst weder Blu</w:t>
        <w:br/>
        <w:t>en noch Kräuter, weder Bäume noch</w:t>
        <w:br/>
        <w:t>Borzeln oder sonsten etwas konte wachs</w:t>
        <w:br/>
        <w:t>1: gleichwohl aber findet man oben auf</w:t>
        <w:br/>
        <w:t>n Gipffeln der Berge nicht allein</w:t>
        <w:br/>
        <w:t>e angenehmste faselte, wohlschm:</w:t>
        <w:br/>
        <w:t>erste und claresce Wasser Bronnen,</w:t>
        <w:br/>
        <w:t>e das ganze Jahr durch reichlich und</w:t>
        <w:br/>
        <w:t>solcher Menge Wasser geben, daß das</w:t>
        <w:br/>
        <w:t>on ganze Bäche abfliessen, und weil es</w:t>
        <w:br/>
        <w:t>r gesund und angenehm zu rinden,</w:t>
        <w:br/>
        <w:t>menschen und Vieh erquicken; sondern</w:t>
        <w:br/>
        <w:t>wachsen auch auf deroselben Rücken</w:t>
        <w:br/>
        <w:t>e edelste Kräuter und Blumen von sehr</w:t>
        <w:br/>
        <w:t>genehmen Geruch; zwischen deroselb</w:t>
        <w:br/>
        <w:t>n Thälern oder Kloben aber trifft man</w:t>
        <w:br/>
        <w:t>erhand, obgleich wilde, dennoch aber</w:t>
        <w:br/>
        <w:t>offt und hohe Bäume an, deren Holz</w:t>
        <w:br/>
        <w:t>an zu vielerley künstlichen und nützl</w:t>
        <w:br/>
        <w:t>en Haus Zierrathen, mit grossem</w:t>
        <w:br/>
        <w:t>Borteil und Nutzen gebrauchen darzwischen</w:t>
        <w:br/>
        <w:t>diesen Bergen findet man</w:t>
        <w:br/>
        <w:t>hr grosse und weit ausgestreckte Thier,</w:t>
        <w:br/>
        <w:t>elche nicht nur überflüssig Korn, Wein,</w:t>
        <w:br/>
        <w:t>d allerhand Obs und Garten Früchte</w:t>
        <w:br/>
        <w:t>ortbringen; sondern es wachsen auch in</w:t>
        <w:br/>
        <w:t>denselben allerhand Kräuter, wohl-ries</w:t>
        <w:br/>
        <w:t>ende Blumen und köstliche Aloën, cuscute</w:t>
        <w:br/>
        <w:t>medicinae Gewächse, und was</w:t>
        <w:br/>
        <w:t>d) weiter das Aug nebst dem Gemüth</w:t>
        <w:br/>
        <w:t>gößen fan. So wird mir auch nie</w:t>
        <w:br/>
        <w:t>and einige Kräuter, Blumen, Báu</w:t>
        <w:br/>
        <w:t>, und alle andere Erdgewächse kön</w:t>
        <w:br/>
        <w:t>nen anweiſen die, wenn sie dahin ge</w:t>
        <w:br/>
        <w:t>bracht und bepflanzet werden, nicht eben</w:t>
        <w:br/>
        <w:t>so wohl solten wachsen, als in andern</w:t>
        <w:br/>
        <w:t>Welt-Theilen, sie möchten auch herkam</w:t>
        <w:br/>
        <w:t>men wo sie wolten. Ra gen</w:t>
        <w:br/>
        <w:t>Dieses bezeugen genugsam die Gewerk Ge</w:t>
        <w:br/>
        <w:t>Baume, das Zucker, Rohr oder Rieth, for</w:t>
        <w:br/>
        <w:t>und viele tausend andere ausländische,</w:t>
        <w:br/>
        <w:t>und dahin verpflanzte Gewächse. Es</w:t>
        <w:br/>
        <w:t>geben es auch die Europäische Früchte,</w:t>
        <w:br/>
        <w:t>als die Weinstocke, die Aepffel und</w:t>
        <w:br/>
        <w:t>Birne, die Amandeln, Nuß, Castanien</w:t>
        <w:br/>
        <w:t>und viele andere dahin gebrachte Baus.</w:t>
        <w:br/>
        <w:br/>
        <w:t>me überflüssig zu erkennen: daß man</w:t>
        <w:br/>
        <w:t>dahero mit recht sagen möchte, das Capo</w:t>
        <w:br/>
        <w:t>du bonne Esperance wäre ein Land, in</w:t>
        <w:br/>
        <w:t>welchem so zu reden Milch und Honig</w:t>
        <w:br/>
        <w:t>flosse; dieweil es alleine genugsam capabel:</w:t>
        <w:br/>
        <w:t>ist alles fortzubringen und zu tragen,</w:t>
        <w:br/>
        <w:t>was alle andere Länder absonderlich bei</w:t>
        <w:br/>
        <w:t>hen, vor rar und kostbar halten, und mit</w:t>
        <w:br/>
        <w:t>grosser Mühe und Unkosten fortpflanze</w:t>
        <w:br/>
        <w:t>den. Alleine dieses ist vornemlich zu mer</w:t>
        <w:br/>
        <w:t>cken, daß weil an dem Capo du bonne</w:t>
        <w:br/>
        <w:t>Esperance niemahlen kein Winter ist, ball</w:t>
        <w:br/>
        <w:t>oder besser zu reden, weder Schnee noch</w:t>
        <w:br/>
        <w:t>Eyß gefunden wird, die Europe sche</w:t>
        <w:br/>
        <w:t>Fruchte daselbst reiff werden, wenn die</w:t>
        <w:br/>
        <w:t>Baume hier entweder blühen, oder noch</w:t>
        <w:br/>
        <w:t>nicht einmal grún seyn. un me</w:t>
        <w:br/>
        <w:t>Es hat auch dieses Vorgebung der ha</w:t>
        <w:br/>
        <w:t>guten Hoffnung niemahlen Mangel an</w:t>
        <w:br/>
        <w:t>Salt, weil solches aus füssen Regen</w:t>
        <w:br/>
        <w:t>Wasser durch die Sonnen Strahlen,</w:t>
        <w:br/>
        <w:t>ohne einige menschliche Hülffe hervor</w:t>
        <w:br/>
        <w:t>kommet, und jährlich nach der Vielheit</w:t>
        <w:br/>
        <w:t>des Regens wächset. Man trifft auch das</w:t>
        <w:br/>
        <w:t>selbst sehr köstliche warme Bäder an, des</w:t>
        <w:br/>
        <w:t>ren Wasser den angenehmen Mineral,</w:t>
        <w:br/>
        <w:t>oder besser zu reden, den lautern Stadtgeschmack</w:t>
        <w:br/>
        <w:t>an sich hat, und seiten denen</w:t>
        <w:br/>
        <w:t>davon trinkenden deutlich zu prüfen,</w:t>
        <w:br/>
        <w:t>auch wohl zu unterscheiden giebet. Dies</w:t>
        <w:br/>
        <w:t>es warme Bad haben allbereits viele</w:t>
        <w:br/>
        <w:t>Menschen gebrauchet und gute Hülffe</w:t>
        <w:br/>
        <w:t>davon empfunden; ja ich bin selbsten</w:t>
        <w:br/>
        <w:t>etlichmal mit verschiedenen Menschen</w:t>
        <w:br/>
        <w:t>haben gewesen, die alle die genossene</w:t>
        <w:br/>
        <w:t>Cur herzlich gerühmet und hoch gehal</w:t>
        <w:br/>
        <w:t>ten: wie denn derselben Wasser, das</w:t>
        <w:br/>
        <w:t>häuffig ablaufet, und unterlegens kalt</w:t>
        <w:br/>
        <w:t>wird, so wohl den Menschen zur Las</w:t>
        <w:br/>
        <w:t>bung, als denen wilden Thieren zur Lö</w:t>
        <w:br/>
        <w:t xml:space="preserve">schung des Durstes </w:t>
      </w:r>
      <w:r>
        <w:rPr>
          <w:b/>
          <w:color w:val="DD2B05"/>
          <w:u w:val="single"/>
        </w:rPr>
        <w:t>dienetDiese</w:t>
      </w:r>
      <w:r>
        <w:br/>
        <w:t>und alle andere hohe Berge, Be</w:t>
        <w:br/>
        <w:t>sind Ursache, daß die Schiff, Leute, wels</w:t>
        <w:br/>
        <w:t>che daß Capo du bonne Esperance an</w:t>
        <w:br/>
        <w:t>thun wollen, solches in der See sehr weit</w:t>
        <w:br/>
        <w:t>sehen können; wie es denn, bey klas</w:t>
        <w:br/>
        <w:t>ren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2c.</w:t>
        <w:br/>
        <w:br/>
        <w:t>en Wetter und heiterer Lufft über 15.</w:t>
        <w:br/>
        <w:br/>
        <w:t>Meilen an dem so genannten Tafel-Berg</w:t>
        <w:br/>
        <w:t>etlich zu erkennen. Wiewohl es sind</w:t>
        <w:br/>
        <w:t>och andere Kenn Zeichen, aus welchen</w:t>
        <w:br/>
        <w:t>nan wissen kan, daß man nicht weit von</w:t>
        <w:br/>
        <w:t>em Vorgebürge der guten Hoffnung</w:t>
        <w:br/>
        <w:t>entfernet: alleine davon ist bereits vor</w:t>
        <w:br/>
        <w:t>pero schon etwas gesaget und einige Autores</w:t>
        <w:br/>
        <w:t>tores angewiesen worden, die mit mehrern</w:t>
        <w:br/>
        <w:t>Umständen davon melden; möchte</w:t>
        <w:br/>
        <w:t>auch wohl noch ein Stück davon bemüh</w:t>
        <w:br/>
        <w:t>et werden.</w:t>
        <w:br/>
        <w:br/>
        <w:t>Dieses einige ist hier zu beklagen, daß</w:t>
        <w:br/>
        <w:t>bieber Ort mit sehr hefftigen Sturm</w:t>
        <w:br/>
        <w:t>Winden, welche aus dem Süd-Osten</w:t>
        <w:br/>
        <w:t>und Nordwesten entstehen, geplaget</w:t>
        <w:br/>
        <w:t>wird: und ist wohl dabey zu beachten,</w:t>
        <w:br/>
        <w:t>daß gedachte Winde ihre gewisse Zeiten</w:t>
        <w:br/>
        <w:t>halten, wenn der eine oder der andere re</w:t>
        <w:br/>
        <w:t>gieret. Denn so lange die Sonne in denen</w:t>
        <w:br/>
        <w:t>Nordlichen Zeichen herum lauffen, spúh</w:t>
        <w:br/>
        <w:t>ret man daselbst meist hefftige Nords</w:t>
        <w:br/>
        <w:t>West Winde, die offtmahls so starck</w:t>
        <w:br/>
        <w:t>seyn, daß auch selbst die in dem Haven</w:t>
        <w:br/>
        <w:t>geackerte, und nach dem menschlichen</w:t>
        <w:br/>
        <w:t>Verstande zu reden, wohl versorgte</w:t>
        <w:br/>
        <w:t>Schiffe in Gefahr lauffen zu stranden</w:t>
        <w:br/>
        <w:t>und unterzugehen; als welches bes</w:t>
        <w:br/>
        <w:t>reits mehr als einmal, und letzlich Anno</w:t>
        <w:br/>
        <w:t>1697. geschehen ist.</w:t>
        <w:br/>
        <w:br/>
        <w:t>Kommet aber die Sonne in die Süd</w:t>
        <w:br/>
        <w:t>liche Zeichen, so hat man mehrentheils</w:t>
        <w:br/>
        <w:t>Süd-Osten Winde zu gewarten. Dies</w:t>
        <w:br/>
        <w:t>fe bringen anschiffen feinen sonderlichen</w:t>
        <w:br/>
        <w:t>Schaden. Denn so fie dieselbe gleich von</w:t>
        <w:br/>
        <w:t>ihren ausgeworfenen Andern loß schlag</w:t>
        <w:br/>
        <w:t>gen, so jagen sie doch selbige nicht gegen</w:t>
        <w:br/>
        <w:t>das Land an, und zwingen fie zu stran</w:t>
        <w:br/>
        <w:t>den; sondern sie helffen ihnen vielmehr</w:t>
        <w:br/>
        <w:t>indie frey See, und entziehen sie der Ge</w:t>
        <w:br/>
        <w:t>fahr des Untergangs: alleine denen, so</w:t>
        <w:br/>
        <w:t>in ben haven wollen, find sie hinderlich,</w:t>
        <w:br/>
        <w:t>und zwingen fie manchmal wohl 2. 3. ja</w:t>
        <w:br/>
        <w:t>auch dann und wann 14. Tage und länger</w:t>
        <w:br/>
        <w:t>herum zu breutzen, und wie der Hund um</w:t>
        <w:br/>
        <w:t>den helffen Bren zu gehen. So bringen</w:t>
        <w:br/>
        <w:t>fie auch denen Feld Früchten, und dem</w:t>
        <w:br/>
        <w:t>Obst wenig Vortheil, weil sie die volle</w:t>
        <w:br/>
        <w:t>Ehren entweder ab oder so die Früchte</w:t>
        <w:br/>
        <w:t>reiff, die zeitige Korner aus denen Achren</w:t>
        <w:br/>
        <w:t>ausschlagen, und zu Schanden machen;</w:t>
        <w:br/>
        <w:t>auch den Baum Früchten, sowohl zeiti</w:t>
        <w:br/>
        <w:t>gen als unreifen nicht geringen Schaden</w:t>
        <w:br/>
        <w:t>verursachen.</w:t>
        <w:br/>
        <w:br/>
        <w:t>Inzwischen aber bin ich der ganz un</w:t>
        <w:br/>
        <w:t>bezweifelten Meynung, daß diese Win</w:t>
        <w:br/>
        <w:t>de die vornehmste Ursachen seyn, warum</w:t>
        <w:br/>
        <w:t>an dem Vorgebürge der guten Hoffnung</w:t>
        <w:br/>
        <w:t>so gesunde und reine Lufft ist. Denn wenn</w:t>
        <w:br/>
        <w:t>einer dieser zween Winde nur etwa 3.</w:t>
        <w:br/>
        <w:br/>
        <w:t>biß 8. Tage nicht durchdringet, so ver</w:t>
        <w:br/>
        <w:t>sammlen sich die unreinen Theile beraufft,</w:t>
        <w:br/>
        <w:t>und machen, vornemlich wenn die See</w:t>
        <w:br/>
        <w:t>ihre Unreinigkeiten an das Affer häuffig</w:t>
        <w:br/>
        <w:t>ausgespült, daß alles was lebet einen</w:t>
        <w:br/>
        <w:t>greulichen Gestanck erreget. Dieser vers</w:t>
        <w:br/>
        <w:t>ursachen nachmals Haupt-Schmerzen,</w:t>
        <w:br/>
        <w:t>und viele andere Ungemache, welche</w:t>
        <w:br/>
        <w:t xml:space="preserve">hier nicht alle füglich zu erzehlen </w:t>
      </w:r>
      <w:r>
        <w:rPr>
          <w:b/>
          <w:color w:val="DD2B05"/>
          <w:u w:val="single"/>
        </w:rPr>
        <w:t>seynFanget</w:t>
      </w:r>
      <w:r>
        <w:br/>
        <w:t>aber einer dieser Winde nach</w:t>
        <w:br/>
        <w:t>drücklich anzuschen, so vergehet nicht</w:t>
        <w:br/>
        <w:t>allein der vorige Gestand: sondern</w:t>
        <w:br/>
        <w:t>es werden auch alle unreine Theile der</w:t>
        <w:br/>
        <w:t xml:space="preserve">Luft mit hinweg </w:t>
      </w:r>
      <w:r>
        <w:rPr>
          <w:b/>
          <w:color w:val="DD2B05"/>
          <w:u w:val="single"/>
        </w:rPr>
        <w:t>gejagetDoch</w:t>
      </w:r>
      <w:r>
        <w:br/>
        <w:t>dieses was ich bißhero en ge</w:t>
        <w:br/>
        <w:t>ner I von dem Vorgebürge der guten</w:t>
        <w:br/>
        <w:t>Hoffnung gemeldet, ist nur darum ges</w:t>
        <w:br/>
        <w:t>schehen, damit Sie inskünftige wissen</w:t>
        <w:br/>
        <w:t>mögen, über welche Sachen eine nähere</w:t>
        <w:br/>
        <w:t xml:space="preserve">Auslegung und </w:t>
      </w:r>
      <w:r>
        <w:rPr>
          <w:b/>
          <w:color w:val="DD2B05"/>
          <w:u w:val="single"/>
        </w:rPr>
        <w:t>klarererNachricht</w:t>
      </w:r>
      <w:r>
        <w:t xml:space="preserve"> zu mel</w:t>
        <w:br/>
        <w:t>den ist. Denn wenn gleich dieses aufeinmal</w:t>
        <w:br/>
        <w:t>zuberichten wolte vornehmen, würde es</w:t>
        <w:br/>
        <w:t>doch vergeblich seyn; theils weil Ihre Ge</w:t>
        <w:br/>
        <w:t>dult einen so langen Brief zu lesen, ers</w:t>
        <w:br/>
        <w:t>rinnen: theils auch weil mir die Zeit feh</w:t>
        <w:br/>
        <w:t>len dorffte, solche alsofort und gleichsam</w:t>
        <w:br/>
        <w:t>aus dem Stegreif hinzuschreiben. Ca</w:t>
        <w:br/>
        <w:t>Es gehet derohalben mein Vorneh nac</w:t>
        <w:br/>
        <w:t>men dahin, aneto nur noch mit wenig lieg</w:t>
        <w:br/>
        <w:t>gem anzuzeigen, wo, und in welcher Ge</w:t>
        <w:br/>
        <w:t>gend der Welt mein bisheriger Wohl</w:t>
        <w:br/>
        <w:t>Plaz, das mehr gemeldete Capo du bonne-esperance</w:t>
        <w:br/>
        <w:t>gelegen fey? Vielleicht möch</w:t>
        <w:br/>
        <w:t>te Er darüber lachen, mein Herz, weil alle</w:t>
        <w:br/>
        <w:t>Welt weiß, daß das Vorgebürge der gus</w:t>
        <w:br/>
        <w:t>ten Hoffnung, den eussersten Winckel von</w:t>
        <w:br/>
        <w:t>Africa einnehme: alleine wenn Er sich</w:t>
        <w:br/>
        <w:t>eigentlich erinnert, wo meine Meys</w:t>
        <w:br/>
        <w:t>nung hingehe, wird er ohne Zweiffel das</w:t>
        <w:br/>
        <w:t>lächerliche Wesen in eine ernstliche Ge</w:t>
        <w:br/>
        <w:t>statt verwandeln : und gedencken daß die</w:t>
        <w:br/>
        <w:t>ses allbereits eine lange und alte Frage ben</w:t>
        <w:br/>
        <w:t>den Herzen Geographis gewesen, wel</w:t>
        <w:br/>
        <w:t>che sie zwar herzlich zu wissen gewand</w:t>
        <w:br/>
        <w:t>schet, niemaln aber ihres wohles</w:t>
        <w:br/>
        <w:t>nenden Wunsches haben theilhafftig</w:t>
        <w:br/>
        <w:t>werden können.</w:t>
        <w:br/>
        <w:br/>
        <w:t>Diesem nach stehe gar gerne zu, daß</w:t>
        <w:br/>
        <w:t>mein bisheriger Wohl- Plaz das affers</w:t>
        <w:br/>
        <w:t>ste Ende Africæ occupare, und gefolg</w:t>
        <w:br/>
        <w:t>lich in Zona temperata australi, oder in</w:t>
        <w:br/>
        <w:t>demjenigen Südlichen Welt Gürtel lies</w:t>
        <w:br/>
        <w:t>ge, welcher in Ansehung anderer Land</w:t>
        <w:br/>
        <w:t>schafften, Königreiche und Provinzien; be</w:t>
        <w:br/>
        <w:t>weder zu heiß noch zu falt kan beurtheilet</w:t>
        <w:br/>
        <w:t>werden. Wie weit aber dieses Vorgebürge pr</w:t>
        <w:br/>
        <w:t>ge von dem Polo australi, und in welchen M</w:t>
        <w:br/>
        <w:t>Abstand von dem Primo meridiano,</w:t>
        <w:br/>
        <w:t>oder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c.</w:t>
        <w:br/>
        <w:br/>
        <w:t>der dem ersten Mittags-Circkel es abies</w:t>
        <w:br/>
        <w:t>e? welcher entweder nach der Franzos</w:t>
        <w:br/>
        <w:t>en Meynung, durch das Westliche En</w:t>
        <w:br/>
        <w:t>e der Cafarischen Inful Ferro, oder</w:t>
        <w:br/>
        <w:t>nach der Holländer Urtheil, durch und</w:t>
        <w:br/>
        <w:t>ber den hohen Berg Pico ber Caearis</w:t>
        <w:br/>
        <w:t>then Inful Teneriffa gezogen wird: fols</w:t>
        <w:br/>
        <w:t>hes ist hier eigentlich die Frage, und has</w:t>
        <w:br/>
        <w:t>en sich weder die Astronomi, noch we</w:t>
        <w:br/>
        <w:t>tiger die Geograph, als denen diese Materie</w:t>
        <w:br/>
        <w:t>am meisten angehet, über diese Sas</w:t>
        <w:br/>
        <w:t>he bißhero vereinigen können.</w:t>
        <w:br/>
        <w:br/>
        <w:t>Solche Uneinigkeit ist Zweiffels ohe</w:t>
        <w:br/>
        <w:t>e daher entstanden, weil der eine bald</w:t>
        <w:br/>
        <w:t>dieses, jener wieder ein anderes Punctum</w:t>
        <w:br/>
        <w:t>uf dem Globo zum Primo Meridiano</w:t>
        <w:br/>
        <w:t>genommen. Prolomæus wolte zu feis</w:t>
        <w:br/>
        <w:t>er Zeit nur einen Grad von denen Fortunatis</w:t>
        <w:br/>
        <w:t>abweichen, daß er nicht ganz den</w:t>
        <w:br/>
        <w:t>Primum Meridianum dadurch gezogen,</w:t>
        <w:br/>
        <w:t>veil dieses dazumal das äusserste Ende</w:t>
        <w:br/>
        <w:t>er bekandte und bewohnten Welt war.</w:t>
        <w:br/>
        <w:br/>
        <w:t>Lange Zeit nach ihm, da die Capo-Verdien</w:t>
        <w:br/>
        <w:t>hen Infeln, und hernach auch Ameria</w:t>
        <w:br/>
        <w:t>entdecket wurde, waren andere der</w:t>
        <w:br/>
        <w:t>Meynung, man solte den Primum Medianum</w:t>
        <w:br/>
        <w:t>durch die Capo Verdischen</w:t>
        <w:br/>
        <w:t>uls. Nicolaus ziehen. Wiederum andere,</w:t>
        <w:br/>
        <w:t>darunter Hondius, haben die Insul S. Ja</w:t>
        <w:br/>
        <w:t>go erwählet. Noch andere haben aus des</w:t>
        <w:br/>
        <w:t>en Flandrischen Infeln del Corvo er</w:t>
        <w:br/>
        <w:t>wählet, weil daselbst der Magner dazus</w:t>
        <w:br/>
        <w:t>als gerad Norden und Süden anließ,</w:t>
        <w:br/>
        <w:t>nd also daselbst gang keine Abweichung atte</w:t>
        <w:br/>
        <w:t>Daphnen aber nach der Zeit angebe</w:t>
        <w:br/>
        <w:t>en wurde, daß sich mehr Derter in der</w:t>
        <w:br/>
        <w:t>Welt fänden, allwo der Magner nicht</w:t>
        <w:br/>
        <w:t>abwiche: so wurden zum leuten die Frans</w:t>
        <w:br/>
        <w:t>ofen und Niederländer schliessen, eine</w:t>
        <w:br/>
        <w:t>er Cafarischen Insuln zum ersten Mit</w:t>
        <w:br/>
        <w:t>ags-Circkel zu erwählen. Jene zwar, weil</w:t>
        <w:br/>
        <w:t>honig Ludovicus XIII. Befehl ertheilet</w:t>
        <w:br/>
        <w:t>atte, daß alle feine Geograph und Sees</w:t>
        <w:br/>
        <w:t>eute diesen Meridianum folgen beobach</w:t>
        <w:br/>
        <w:t>en; diese die Holländer aber, weil der</w:t>
        <w:br/>
        <w:t>Berg Pico de Teneriffa der höchste, so</w:t>
        <w:br/>
        <w:t>viel man noch zur Zeit hätte erfahren</w:t>
        <w:br/>
        <w:t>innen; und deswegen auch, weil</w:t>
        <w:br/>
        <w:t>ben die Lufft gar fubtil, und sich zu uns</w:t>
        <w:br/>
        <w:t>ern Temperament gar nicht schicket,</w:t>
        <w:br/>
        <w:t>einbewohnet bliebe. Doch ich bilde mir</w:t>
        <w:br/>
        <w:t>ein, und halte mich davon fest versichert,</w:t>
        <w:br/>
        <w:t>aß es allen an genugsamen Observation</w:t>
        <w:br/>
        <w:t>hat gefehlet, auf welche sie feft und</w:t>
        <w:br/>
        <w:t>unwidersprechlich hätten bauen können:</w:t>
        <w:br/>
        <w:t>oder daß ihnen zum wenigsten nur solche</w:t>
        <w:br/>
        <w:t>ind zu Handen gekommen, die von gros</w:t>
        <w:br/>
        <w:t>ben, meistens unerfahrnen und unge</w:t>
        <w:br/>
        <w:t>schickten Sec- Leuten sind verrichtet wors</w:t>
        <w:br/>
        <w:t>ben. ben nu Lat</w:t>
        <w:br/>
        <w:t>Denn was die Latitudinem oder die Be</w:t>
        <w:br/>
        <w:t>Breite angehet, davon wir zu erst Mel,</w:t>
        <w:br/>
        <w:t>dung thun wollen, so find davon ganz von</w:t>
        <w:br/>
        <w:t>unterschiedliche Meinungen. Einige die Ca</w:t>
        <w:br/>
        <w:t>der Sache allzu wenig thun, statuerent na</w:t>
        <w:br/>
        <w:t>daß dieses Vorgebürge der guten Hoff</w:t>
        <w:br/>
        <w:t>nung, keine 34. Grad Südliche Breite</w:t>
        <w:br/>
        <w:t>könte erlangen: sondern setzen positive,</w:t>
        <w:br/>
        <w:t>baß dessen Latitudo nur 33. Grad und</w:t>
        <w:br/>
        <w:t>55. Minuten ausmache. Alleine fie</w:t>
        <w:br/>
      </w:r>
      <w:r>
        <w:rPr>
          <w:b/>
          <w:color w:val="DD2B05"/>
          <w:u w:val="single"/>
        </w:rPr>
        <w:t>thunderSache</w:t>
      </w:r>
      <w:r>
        <w:t xml:space="preserve"> viel zu wenig, sind darum</w:t>
        <w:br/>
        <w:t>nicht einmal würdig, daß man ihre Positiones</w:t>
        <w:br/>
        <w:t>genauer examinare. Andere hin</w:t>
        <w:br/>
        <w:t>gegen gehen zu weit, und wollen, daß</w:t>
        <w:br/>
        <w:t>die Latitudo australis Capitis bonæ epei</w:t>
        <w:br/>
        <w:t>fey 34 Grad 30. Minuten. Aber auch</w:t>
        <w:br/>
        <w:t>diese irren gleich jenen in excel, weil</w:t>
        <w:br/>
        <w:t xml:space="preserve">man auf ihre </w:t>
      </w:r>
      <w:r>
        <w:rPr>
          <w:b/>
          <w:color w:val="DD2B05"/>
          <w:u w:val="single"/>
        </w:rPr>
        <w:t>Suppofitiones</w:t>
      </w:r>
      <w:r>
        <w:t>, die sie zur</w:t>
        <w:br/>
        <w:t>See nur rudi minerva gemachet, gang</w:t>
        <w:br/>
        <w:t>keinen festen Grund bauen anes</w:t>
        <w:br/>
        <w:t>finden sich noch andere, welche ge</w:t>
        <w:br/>
        <w:t>der Sache etwas näher tretten, und da</w:t>
        <w:br/>
        <w:t>vor halten, daß die Latitudo Capitis bonæ</w:t>
        <w:br/>
        <w:t>Spei 34. Grad 20. Minuten betra</w:t>
        <w:br/>
        <w:t>ge. Jedoch sind auch diese von dem wehe</w:t>
        <w:br/>
        <w:t>ren Centro noch etwas entfernet. Wies</w:t>
        <w:br/>
        <w:t>berum andere laffen sich bedencken, daß</w:t>
        <w:br/>
        <w:t>die Breite dieses Ortes nicht mehr denn</w:t>
        <w:br/>
        <w:t>34. Grad 12. Minuten ausmache; find</w:t>
        <w:br/>
        <w:t>also diese so wohl als die vorhergehende,</w:t>
        <w:br/>
        <w:t>noch zweifelhafftig, und wissen nicht,</w:t>
        <w:br/>
        <w:t>welche von beyden Observationen, davon</w:t>
        <w:br/>
        <w:t>eine allein fan und muß wahr seyn, fie</w:t>
        <w:br/>
        <w:t>vor die ewigfeste und unfehlbarste sollen</w:t>
        <w:br/>
        <w:t>halten: da doch beyder Zweiffel aus ei</w:t>
        <w:br/>
        <w:t>nem und denselben Grund feinen Ure</w:t>
        <w:br/>
        <w:t>sprung zimmet, der daraus entstehet,</w:t>
        <w:br/>
        <w:t>weil sie in ihren mutmaßlichen Unters</w:t>
        <w:br/>
        <w:t>nehmungen selber noch ungewiß seyn,</w:t>
        <w:br/>
        <w:t>und den wahren Grund der Sache nicht</w:t>
        <w:br/>
        <w:t>recht beobachtet; sondern alles nach eiges</w:t>
        <w:br/>
        <w:t>nen Belieben dererminiret haben.</w:t>
        <w:br/>
        <w:br/>
        <w:t>Denn wenn sie mit guten, richtigen,</w:t>
        <w:br/>
        <w:t>auch die Sache genau betreffenden Instrumenten</w:t>
        <w:br/>
        <w:t>versehen gewesen, bie nicht</w:t>
        <w:br/>
        <w:t>auf denen hin und wieder wankenden</w:t>
        <w:br/>
        <w:t>Schiffen, sondern auf festen Grund,</w:t>
        <w:br/>
        <w:t>und dazu ahirten und unbeweglich ste</w:t>
        <w:br/>
        <w:t>hen Machinen wären aufgerichtet, auch</w:t>
        <w:br/>
        <w:t>mit der Bley-oder Wasser-Wag accu</w:t>
        <w:br/>
        <w:t>raht examiniert worden: dürften sie, die</w:t>
        <w:br/>
        <w:t>wenn diese præcautiones vorhero hatten La</w:t>
        <w:br/>
        <w:t>gebrauchet, oder adhibieret werden kön</w:t>
        <w:br/>
        <w:t>nen, unfehlbar befunden haben, vornem</w:t>
        <w:br/>
        <w:t>lich so sie mehr als eine Observation,</w:t>
        <w:br/>
        <w:t>gleich billich und nothwendig ist, deses</w:t>
        <w:br/>
        <w:t>gen angestellet hätten, daß die gewisse,</w:t>
        <w:br/>
        <w:t>wah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 2c.</w:t>
        <w:br/>
        <w:br/>
        <w:t>wahre, und unwidersprechliche Latitudo</w:t>
        <w:br/>
        <w:t>Loci Capitis bonæ Soci, oder die Geographische</w:t>
        <w:br/>
        <w:t>Breite des Vorgebürges der gu</w:t>
        <w:br/>
        <w:t>ten Hoffnung, 34. Grad 15. Minuten</w:t>
        <w:br/>
        <w:t>ausgemache hatte.</w:t>
        <w:br/>
        <w:t>Es gelüftete mich zwar, die Sache ets</w:t>
        <w:br/>
        <w:t>was tieffer aus dem Fundamente, nach</w:t>
        <w:br/>
        <w:t>Gebrauch der Astronomorum, und</w:t>
        <w:br/>
        <w:t>nach Billich und Wichtigkeit der Sas</w:t>
        <w:br/>
        <w:t>che vorzustellen; alleine ausser dem daß</w:t>
        <w:br/>
        <w:t>auf Kosten eines andern, meines hohen</w:t>
        <w:br/>
        <w:t>Hern Principal. die Oblervationes habe</w:t>
        <w:br/>
        <w:t>angestellet, Dem hierdurch Seine Ihm ges</w:t>
        <w:br/>
        <w:t>führende Ehre keineswegs zu benehmen</w:t>
        <w:br/>
        <w:t>trachte: so habe Ihm auch dieselbe jährlich</w:t>
        <w:br/>
        <w:t>zugesendet, und darauf richtige Antwort</w:t>
        <w:br/>
        <w:t>niemaln aber keine Tadelung oder Vers</w:t>
        <w:br/>
        <w:t>weisung, wohl aber eine Anmahnung zu</w:t>
        <w:br/>
        <w:t>fleissiger Continuation empfangen.</w:t>
        <w:br/>
        <w:br/>
        <w:t>Uber dieses ist hier auch keine Weitläuftig</w:t>
        <w:br/>
        <w:t>keit vonnöthen, womit meinem Herm viel</w:t>
        <w:br/>
        <w:t>eher beschwerlich, als angenehm fallen</w:t>
        <w:br/>
        <w:t>wurde.</w:t>
        <w:br/>
        <w:t>Was die Longitudinem betrifft,</w:t>
        <w:br/>
        <w:t>wie weit nemlich das Vorgebürge der gus</w:t>
        <w:br/>
        <w:t>ten Hoffnung von dem Primo Meridia:</w:t>
        <w:br/>
        <w:t>no abstehe, der durch Teneriffa gezo</w:t>
        <w:br/>
        <w:t>gen wird? davon geben die gemeinen</w:t>
        <w:br/>
        <w:t>Rand-Warten unterschiedliche Nachricht</w:t>
        <w:br/>
        <w:t>ten; weil fast jeden Geographo beliebet</w:t>
        <w:br/>
        <w:t>ein anderes Punctum numerationis zu</w:t>
        <w:br/>
        <w:t>erwählen, von welchem er seine Longitudines</w:t>
        <w:br/>
        <w:t>zu zehlen angefangen. Denn</w:t>
        <w:br/>
        <w:t>Denen Astronomis hat gefallen, diesen</w:t>
        <w:br/>
        <w:t>Ort davor anzunehmen, allwo diejeni</w:t>
        <w:br/>
        <w:t>gen Oblervationes find gehalten worden,</w:t>
        <w:br/>
        <w:t>auf welcher Grund sie ihre Tabulas ge</w:t>
        <w:br/>
        <w:t>Auet; wie an Keplero zu sehen, der feis</w:t>
        <w:br/>
        <w:t>te Tabulas Rudolphinas auf die Oblervationes</w:t>
        <w:br/>
        <w:t>Tychonis de Brahe gegründet,</w:t>
        <w:br/>
        <w:t>Die er in Haenn einer kleinen, und</w:t>
        <w:br/>
        <w:t>n dem Sund gelegenen Inful gehalten.</w:t>
        <w:br/>
        <w:br/>
        <w:t>Anderer Astronomorum, als des Riccii,</w:t>
        <w:br/>
        <w:t>Caffino, Hevelii Meynung, zc. übergehe</w:t>
        <w:br/>
        <w:t>nit Fleiß stillschweigend, damit durch des</w:t>
        <w:br/>
        <w:t>en Erzehlung nicht allzuweitläufftig,</w:t>
        <w:br/>
        <w:t>and verdrießlich falle.</w:t>
        <w:br/>
        <w:t>Unter denen Geographis kind auch</w:t>
        <w:br/>
        <w:t>mancherley Primi Meridiani angenom</w:t>
        <w:br/>
        <w:t>nen, und um besonderer Ursachen wil</w:t>
        <w:br/>
        <w:t>en beliebet werden, wie bereits vorhero</w:t>
        <w:br/>
        <w:t>hon gemeldet; gleichwol aber sind noch</w:t>
        <w:br/>
        <w:t>ven verschiedene Meinungen, welche</w:t>
        <w:br/>
        <w:t>sonderlich hier wohl meritiren, daß</w:t>
        <w:br/>
        <w:t>e etwas genauer untersuchet werden,</w:t>
        <w:br/>
        <w:t>eil sie alle beyde auf den Grund der</w:t>
        <w:br/>
        <w:t>Observationen sich beziehen wollen.</w:t>
        <w:br/>
        <w:br/>
        <w:t xml:space="preserve">Die erste ist man denen Herren </w:t>
      </w:r>
      <w:r>
        <w:rPr>
          <w:b/>
          <w:color w:val="DD2B05"/>
          <w:u w:val="single"/>
        </w:rPr>
        <w:t>Mifonarus</w:t>
      </w:r>
      <w:r>
        <w:br/>
        <w:t>Jesuiter Ordens, nemlich dem</w:t>
        <w:br/>
        <w:t>P. Fontenay, P. Tachart, P. le Comte,</w:t>
        <w:br/>
        <w:t>P. Crebillon, P. Difteln und P. Pouves</w:t>
        <w:br/>
        <w:t xml:space="preserve">schuldig, welche der König </w:t>
      </w:r>
      <w:r>
        <w:rPr>
          <w:b/>
          <w:color w:val="DD2B05"/>
          <w:u w:val="single"/>
        </w:rPr>
        <w:t>inFrandreich</w:t>
      </w:r>
      <w:r>
        <w:br/>
        <w:t>nach Indien schickte. Diese giengen An.</w:t>
        <w:br/>
        <w:t>1685. mit demjenigen Ambassadeur zu</w:t>
        <w:br/>
        <w:t>Schiffe, welchen der König nach Siam</w:t>
        <w:br/>
        <w:t>an dasigen Hoff abfertigte, und kamen</w:t>
        <w:br/>
        <w:t>eben selbiges Jahr an dem Capo du bonne</w:t>
        <w:br/>
        <w:t>ne Esperance an; allwo fie etliche Oblervationes</w:t>
        <w:br/>
        <w:t>anskelleten, und zuihren aesons</w:t>
        <w:br/>
        <w:t>dern Zuschauern den Heran Commisfarium</w:t>
        <w:br/>
        <w:t>General von Rheede, nebst dem das</w:t>
        <w:br/>
        <w:t>selbst befundenen Heren Gouverneur Simon</w:t>
        <w:br/>
        <w:t>van der Stel hatten. Ca</w:t>
        <w:br/>
        <w:t>Sie oberhirten nemlich um welche di</w:t>
        <w:br/>
        <w:t>Zeit der erste Satelles des Jupiters eigent fer</w:t>
        <w:br/>
        <w:t>lich von dem Jove verfinstert wurde</w:t>
        <w:br/>
        <w:t>und wenn er sich wiederum sehen ließ?</w:t>
        <w:br/>
        <w:t>Dieses geschahe etliche Tag nach einander</w:t>
        <w:br/>
        <w:t>in dem Junio, und befanden nach gea</w:t>
        <w:br/>
        <w:t>thaner Rechnung, aus den Tabulis des</w:t>
        <w:br/>
        <w:t>Heren Carlini, daß dieses Vorgebirge</w:t>
        <w:br/>
        <w:t>Der guten Hoffnung von dem Primo Meridiano</w:t>
        <w:br/>
        <w:t>der durch Ferro gezogen wird,</w:t>
        <w:br/>
        <w:t>40. Grad und 30. Minuten: von dem</w:t>
        <w:br/>
        <w:t>aber der durch Teneriffa gehet, 38Grad</w:t>
        <w:br/>
        <w:t>und 30. Minuten im Æquatore</w:t>
        <w:br/>
        <w:t>gezehlet, abstünde.</w:t>
        <w:br/>
        <w:br/>
        <w:t>Die andere ist ihren Ursprung benete e</w:t>
        <w:br/>
        <w:t>Herren Engeländern schuldig, welche den des</w:t>
        <w:br/>
        <w:t>Herm Hallerum ein berühmtes Mitglied</w:t>
        <w:br/>
        <w:t>der Königlichen Societát der Wissens</w:t>
        <w:br/>
        <w:t>schafften in Engeland, nach der In</w:t>
        <w:br/>
        <w:t>ful S. Helena abgesendet, welche zeis</w:t>
        <w:br/>
        <w:t>schen den 15. und 16. Grad Adit. au</w:t>
        <w:br/>
        <w:t>feralis lieget, und ihrer Botmässigkeit</w:t>
        <w:br/>
        <w:t>schon eine geraume Zeit her unterwarf</w:t>
        <w:br/>
        <w:t>fen, nachdem sie nemlich selbige denent</w:t>
        <w:br/>
        <w:t>Holländern abgenommen. Dieser muste</w:t>
        <w:br/>
        <w:t>insonderheit daselbst solche Observatio</w:t>
        <w:br/>
        <w:t>nes anstellen, krafft deren nicht allein die</w:t>
        <w:br/>
        <w:t>Stellæ Auftrages in richtiger Longitudine</w:t>
        <w:br/>
        <w:t>&amp; Latitudine fonten angewiesen, und</w:t>
        <w:br/>
        <w:t>denen Globis einverleibet werden; son</w:t>
        <w:br/>
        <w:t>dern auch die Longitudinem der ges</w:t>
        <w:br/>
        <w:t>dachten Insul feste zu stellen, damit man</w:t>
        <w:br/>
        <w:t>auch andere gegen Süden gelegene Ders</w:t>
        <w:br/>
        <w:t>ter daraus beurrheilen, und zuversicht</w:t>
        <w:br/>
        <w:t>lich anweisen, auch in die See- und Lands</w:t>
        <w:br/>
        <w:t>Warten eintragen fonte.</w:t>
        <w:br/>
        <w:br/>
        <w:t>Dieses jetztgedachte Vornehmen hat ges Hall</w:t>
        <w:br/>
        <w:t>meldeter Hallerus rühmlich und nach dem</w:t>
        <w:br/>
        <w:t>Absehen seiner Herren Principale löblich</w:t>
        <w:br/>
        <w:t>ins Werd gerichtet, ist auch so weit damit</w:t>
        <w:br/>
        <w:t>gekomen, daß nicht allein die Globi coelites</w:t>
        <w:br/>
        <w:t xml:space="preserve">davon ein </w:t>
      </w:r>
      <w:r>
        <w:rPr>
          <w:b/>
          <w:color w:val="DD2B05"/>
          <w:u w:val="single"/>
        </w:rPr>
        <w:t>offenbaresZeugnis</w:t>
      </w:r>
      <w:r>
        <w:t xml:space="preserve"> ablegent</w:t>
        <w:br/>
        <w:t>können; sondern es hat auch die Geographie</w:t>
        <w:br/>
        <w:t>wie nicht weniger die ganze Phyfic,</w:t>
        <w:br/>
        <w:t>einigen Augen davon empfunden: aller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V. Brief.</w:t>
        <w:br/>
        <w:br/>
        <w:t>affen davon nicht nur seine eigene</w:t>
        <w:br/>
        <w:t>Schrifften: sondern auch anderer geler</w:t>
        <w:br/>
        <w:t>r und berühmter Leute unparthei</w:t>
        <w:br/>
        <w:t>e Zengnússe, offenbar an dem Tage</w:t>
        <w:br/>
        <w:t>gen.</w:t>
        <w:br/>
        <w:t>Denn er hat nebst der Entdeckung</w:t>
        <w:br/>
        <w:t>erwahren Ursache, warum in Zona torda</w:t>
        <w:br/>
        <w:t>meist allezeit der Ists oder Morgen</w:t>
        <w:br/>
        <w:t>Bind wähe, auch die Latitudinem</w:t>
        <w:br/>
        <w:t>bar gemachet, daß sie nemlich sey und</w:t>
        <w:br/>
        <w:t>eibe 16. Grad auftrag, die Latitudinem</w:t>
        <w:br/>
        <w:t>pfelben hingegen, hat er auf 15. Grab</w:t>
        <w:br/>
        <w:t>febet. Woraus denn, wenn man diese</w:t>
        <w:br/>
        <w:t>it dem Vorgebürge der guten Hoff</w:t>
        <w:br/>
        <w:t>ing vergleichen wolte, wie solches der in</w:t>
        <w:br/>
        <w:t>fem Stück unermüdete und hochge</w:t>
        <w:br/>
        <w:t>harte Herbon Wurzelbaum, in feiner Babi</w:t>
        <w:br/>
        <w:t>anies Norica ruhm-würdig verrichtet</w:t>
        <w:br/>
        <w:t>nd ausgeführet, nothwendig folgen mis</w:t>
        <w:br/>
        <w:t>, daß das Capo du bonne Esperance,</w:t>
        <w:br/>
        <w:t>n dem Primo Meridiano, der über den</w:t>
        <w:br/>
        <w:t>herberg Pico Tenariffe gezogen wird,</w:t>
        <w:br/>
        <w:t>cht weiter denn 34. Grad könte enfers</w:t>
        <w:br/>
        <w:t>seyn.</w:t>
        <w:br/>
        <w:br/>
        <w:t>Bende diese Stellungen haben mir</w:t>
        <w:br/>
        <w:t>fänglich griffe Mühe verursachet, und</w:t>
        <w:br/>
        <w:t>elen Fleiß gekostet, che aus diesem zweis</w:t>
        <w:br/>
        <w:t>hafften Labyrinth mich wickeln fonte;</w:t>
        <w:br/>
        <w:t>r damit mir selbsten zu rathen und zu</w:t>
        <w:br/>
        <w:t>Offen wüste, auch keiner von beyden</w:t>
        <w:br/>
        <w:t>fen Nationen zu kurz tháte, noch fels</w:t>
        <w:br/>
        <w:t>ge ihres wohlverdienten Ruhms heraus</w:t>
        <w:br/>
        <w:t>te. Die meisten See und Land-Chars</w:t>
        <w:br/>
        <w:t>1, welche mir zu Gesicht kamen, estims</w:t>
        <w:br/>
        <w:t>eben fast überein, und legten das Capo</w:t>
        <w:br/>
        <w:t>bonne Esperance auf 38. Grad; die</w:t>
        <w:br/>
        <w:t>en den Primum Meridianum durch</w:t>
        <w:br/>
        <w:t>teneriffa zum Grund hatten. Den</w:t>
        <w:br/>
        <w:t>vnterscheid der 4. Graden, welche in die</w:t>
        <w:br/>
        <w:t>it Minuten übergetragen, nur 12.</w:t>
        <w:br/>
        <w:br/>
        <w:t>selben ausmachen, accurat zu be</w:t>
        <w:br/>
        <w:t>ammen, und genau zu obierviren, war</w:t>
        <w:br/>
        <w:t>r erstlich etwas unmögliches, da mich</w:t>
        <w:br/>
        <w:t>ch kaum der wahren Mittags-Linie</w:t>
        <w:br/>
        <w:t>reichert halten fonte: dahero muste</w:t>
        <w:br/>
        <w:t>der meinen Willen die Sache unaus</w:t>
        <w:br/>
        <w:t>machet lassen, und die Zeit gedultig</w:t>
        <w:br/>
        <w:t>warten, welche zur genauen Examining</w:t>
        <w:br/>
        <w:t>und eigentlichen Determinierung</w:t>
        <w:br/>
        <w:t>ses füglichen Wercks, bessere Geles</w:t>
        <w:br/>
        <w:t>heit an die Hand geben würde.</w:t>
        <w:br/>
        <w:br/>
        <w:t>Inmittels richtete ich meinen Cacum</w:t>
        <w:br/>
        <w:t>nach der aufgegebenen Vorstellung</w:t>
        <w:br/>
        <w:t>8 Her Halleji ein, und glaubte ganz</w:t>
        <w:br/>
        <w:t>, es wurde feine Longitudo zutreffen;</w:t>
        <w:br/>
        <w:t>mal da mich etliche Englische Officiers,</w:t>
        <w:br/>
        <w:t>allhier mit ihren Schiffen angenom</w:t>
        <w:br/>
        <w:t>en waren, von derselben Gewißheit ju</w:t>
        <w:br/>
        <w:t>perfumiren, ja gar zu überzeugen such</w:t>
        <w:br/>
        <w:t>ten. Alleine ich habe nachgehends durch</w:t>
        <w:br/>
        <w:t>Hülffe einiger Eclipsium, welche zu se</w:t>
        <w:br/>
        <w:t>hen das Glück hatte, und die ich heri</w:t>
        <w:br/>
        <w:t>lich gerne comuniciren wolte, wenn nur</w:t>
        <w:br/>
        <w:t>solches erlaubet wäre, oder die Zeit und</w:t>
        <w:br/>
        <w:t>der Ort allhier auliesse, klar und deutlich</w:t>
        <w:br/>
        <w:t>befunden, daß die von denen Herren</w:t>
        <w:br/>
        <w:t>Patribus gestellte Longitudo des Vors</w:t>
        <w:br/>
        <w:t>gebürgs der guten Hoffnung, viel besser</w:t>
        <w:br/>
        <w:t>wäre und näher zum Ziel reichte. Qel</w:t>
        <w:br/>
        <w:t>Solches wunderte mich aber nicht, die m</w:t>
        <w:br/>
        <w:t>weil sie selbsten allda gewesen, und in lo-Long</w:t>
        <w:br/>
        <w:t>co ipfa Oblervationes Astronomicas, Cap</w:t>
        <w:br/>
        <w:t>ob gleich nur wenige haben angestellet;</w:t>
        <w:br/>
        <w:t>da in Gegentheil der Herz Hallerus die</w:t>
        <w:br/>
        <w:t>einige nur aus einer mutmaßlichen</w:t>
        <w:br/>
        <w:t>Comparaison entlehnen und nehmen mus</w:t>
        <w:br/>
        <w:t>ste. Ist also und bleibet die wahre Longitudo</w:t>
        <w:br/>
        <w:t>an dem Capo du bonne esperance,</w:t>
        <w:br/>
        <w:t>vermög der angedeuteten Observationum</w:t>
        <w:br/>
        <w:t>wenn der Primus Meridianus durch die</w:t>
        <w:br/>
        <w:t>Inful Teneriffa gezogen wird. und tudo</w:t>
        <w:br/>
        <w:t>Hieraus fiehet nun mein Herz, wie wor</w:t>
        <w:br/>
        <w:t>höchstnotwendig es sey, daß man diese Long</w:t>
        <w:br/>
        <w:t>Frage erörtert und ausgeführet, weil"</w:t>
        <w:br/>
        <w:t>gar leicht ein grosser Fehler kan begangen zum</w:t>
        <w:br/>
        <w:t>werden, der vornehmlich denen See</w:t>
        <w:br/>
        <w:t>fahrenden sehr schädlich ist, ja offtmals</w:t>
        <w:br/>
        <w:t>Leib und Leben Gut und Blut kostet.</w:t>
        <w:br/>
        <w:br/>
        <w:t>Denn 4. Grade näher bey einem Land zu</w:t>
        <w:br/>
        <w:t>seyn, oder von demselben annoch enfer</w:t>
        <w:br/>
        <w:t>net herum zu schwimmen, tráget in Meis</w:t>
        <w:br/>
        <w:t>len, vornemlich unter dieser Elevatione</w:t>
        <w:br/>
        <w:t>Poli, gar viel aus: und machet daß</w:t>
        <w:br/>
        <w:t>Unwissende dieser Sachen, offtmals in</w:t>
        <w:br/>
        <w:t>Gefahr lauffen, entweder zu stranden,</w:t>
        <w:br/>
        <w:t>oder ein Land vornen zu segeln: deßwe</w:t>
        <w:br/>
        <w:t>gen müssen sich auch alle Seefahrende</w:t>
        <w:br/>
        <w:t xml:space="preserve">vornehmlich um diese </w:t>
      </w:r>
      <w:r>
        <w:rPr>
          <w:b/>
          <w:color w:val="DD2B05"/>
          <w:u w:val="single"/>
        </w:rPr>
        <w:t>Wiſſenſchafft</w:t>
      </w:r>
      <w:r>
        <w:t xml:space="preserve"> zu er</w:t>
        <w:br/>
        <w:t>langen, bekümmern, wenn sie anders</w:t>
        <w:br/>
        <w:t>vor gute Seeleute paffiret wollen.</w:t>
        <w:br/>
        <w:br/>
        <w:t>Doch ich scheide dieses mal, gleich wie</w:t>
        <w:br/>
        <w:t>bereits vorhero erwehnet, um beliebter</w:t>
        <w:br/>
        <w:t>Kürze willen davon ab und verspare</w:t>
        <w:br/>
        <w:t>die weitläufftigere Ausführung auf eine</w:t>
        <w:br/>
        <w:t>bequemere und füglichere Gelegenheit.</w:t>
        <w:br/>
        <w:t>Weil aber mit dieser Materie sich gar</w:t>
        <w:br/>
        <w:t>wohl vergleichet, was mit dem Magnet</w:t>
        <w:br/>
        <w:t>oder dem Schiffs Comas, und dessels</w:t>
        <w:br/>
        <w:t>ben Abweichung vorgehet: so will noch</w:t>
        <w:br/>
        <w:t>zum Beschluß auch davon etwas weniges</w:t>
        <w:br/>
        <w:t>mittheilen, affen die weitere Erzehlung</w:t>
        <w:br/>
        <w:t>gleichermassen, wenn sie beliebet wird,</w:t>
        <w:br/>
        <w:t>biß an einen andern Ort verspare. Bera</w:t>
        <w:br/>
        <w:t>Es ist also sonderlich merckwürdig, che</w:t>
        <w:br/>
        <w:t>daß, wo man den Schiffs Observa Decii</w:t>
        <w:br/>
        <w:t>ationen hierinnen Glauben beylegen darff,</w:t>
        <w:br/>
        <w:t>am C</w:t>
        <w:br/>
        <w:t>Dor bon.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59</w:t>
        <w:br/>
        <w:t>Erster Theil. VI. Brief. rc.</w:t>
        <w:br/>
        <w:t>vor ungefähr einem Seculo die Aboei-</w:t>
        <w:br/>
        <w:t>chung der Magnet-Nadel oder des</w:t>
        <w:br/>
        <w:t>Compasse gantz anders befunden wor-</w:t>
        <w:br/>
        <w:t>den, als man sie heutiges Tages wahr-</w:t>
        <w:br/>
        <w:t>nimmt; und bin ich gentzlich der Mey-</w:t>
        <w:br/>
        <w:t>nung, daß kein Ort in der Welt anzu-</w:t>
        <w:br/>
        <w:t>treffen, der in diesem Stuͤck solcher Ver-</w:t>
        <w:br/>
        <w:t>aenderung unterworffen, auch keiner der</w:t>
        <w:br/>
        <w:t>aus dieser Ursache von einem Seemann,</w:t>
        <w:br/>
        <w:t>welcher nur ein wenig des Landes kundig</w:t>
        <w:br/>
        <w:t>ist, und die Haͤven verstehet aufzusuchen,</w:t>
        <w:br/>
        <w:t>besser und leichter kan angethan, auge-</w:t>
        <w:br/>
        <w:t>suchet und gefunden werden, als eben</w:t>
        <w:br/>
        <w:t>dieses Voagebuͤage der guten Hoff-</w:t>
        <w:br/>
        <w:t>nung</w:t>
        <w:br/>
        <w:br/>
        <w:t>Denn wie die alten Observationes</w:t>
        <w:br/>
        <w:t>ausweisen, welche hier und dorten in ge-</w:t>
        <w:br/>
        <w:t>druckten Reise-Beschreibungen, auch in</w:t>
        <w:br/>
        <w:t>geschriebenen alten Diarii angetroffen,</w:t>
        <w:br/>
        <w:t>jo war ohngefehr vor einem Seculo die ge-</w:t>
        <w:br/>
        <w:t>dachte Abweichung, oder Außweisung,</w:t>
        <w:br/>
        <w:t>wie die Schiffleute zu reden pflegen, bey</w:t>
        <w:br/>
        <w:t>nahe 6. Grad von Norden gegen Osten</w:t>
        <w:br/>
        <w:t>oder kuͤartzer mit denen See-Perstaͤadi-</w:t>
        <w:br/>
        <w:t>gen zu sagen, Nord-Astring: nach der</w:t>
        <w:br/>
        <w:t>Zeit aber hat sich die Nadel von diesem</w:t>
        <w:br/>
        <w:t>Punct abgekehlet, und ist dem Norder-</w:t>
        <w:br/>
        <w:t>Pol naͤher und naͤher, endlich auch gar</w:t>
        <w:br/>
        <w:t>daruͤber hinkommen, daß man nim noch</w:t>
        <w:br/>
        <w:t>jaͤhrlich dieselbe allzeit groͤasser befindet</w:t>
        <w:br/>
        <w:t>wie denn die vorgedachten Herren PP.</w:t>
        <w:br/>
        <w:t>Jesuiten Anno 1685. die Abweichung der</w:t>
        <w:br/>
        <w:t>Magnet-Nadel 11. Grad. 30. Minuten</w:t>
        <w:br/>
        <w:t>Nord-West observiret haben.</w:t>
        <w:br/>
        <w:br/>
        <w:t>Es wuͤrde mir zwar leicht fallen, aus</w:t>
        <w:br/>
        <w:t>einigen geschriebenen Darus der Steuer-</w:t>
        <w:br/>
        <w:t>leute, die Abweichung, welche man die</w:t>
        <w:br/>
        <w:t>gantze Reise uͤber verspuͤret, und wahr-</w:t>
        <w:br/>
        <w:t>zimmet, beyzufügen; ich könte auch aus</w:t>
        <w:br/>
        <w:t>meinem Journal noch einen grossen Vor-</w:t>
        <w:br/>
        <w:t>rath darzu thun; alleine gleichwie ich selb-</w:t>
        <w:br/>
        <w:t>sten auf solche rauhe Observationes der</w:t>
        <w:br/>
        <w:t>Steuerleute nicht viel halte: so will auch</w:t>
        <w:br/>
        <w:t>niemand anders damit beschweren, es waͤ-</w:t>
        <w:br/>
        <w:t>re denn daß absonderlich darzu ein Liebh-</w:t>
        <w:br/>
        <w:t>bet waͤre, der gleichwol nur beylaͤaffig wie-</w:t>
        <w:br/>
        <w:t>sen wolte, wie denn diese Außweisung vari-</w:t>
        <w:br/>
        <w:t>re. Viel lieber sage, daß, als Anno 1707.</w:t>
        <w:br/>
        <w:t>auch einige Observationes darvon anstel</w:t>
        <w:br/>
        <w:t>lete, allezeit befunden habe, wie gedach-</w:t>
        <w:br/>
        <w:t>te Abweichung dazumals 11. Grad 55.</w:t>
        <w:br/>
        <w:t>Minuten Nord-Vestering gewesen</w:t>
        <w:br/>
        <w:br/>
        <w:t>Hierbey aber halte mich versichert,</w:t>
        <w:br/>
        <w:t>daß dieser Periodus, es sey gleich in kur-</w:t>
        <w:br/>
        <w:t>ten oder uͤber lang, sich wieder ver-</w:t>
        <w:br/>
        <w:t>andern und kleiner, gefolglich auch eine</w:t>
        <w:br/>
        <w:t>andere und der alten gleiche Benennung</w:t>
        <w:br/>
        <w:t>bekommen werde; wovon wenn so hier</w:t>
        <w:br/>
        <w:t>als andermaͤrts fleissige Observationes</w:t>
        <w:br/>
        <w:t>gehalten, aufgeschrieben, und der Lehr-</w:t>
        <w:br/>
        <w:t>begierigen Welt mitgetheilet wur-</w:t>
        <w:br/>
        <w:t>den, mit ber Zeit ein groͤesers Licht in</w:t>
        <w:br/>
        <w:t>dieser duncken Wissenschafft angestecket,</w:t>
        <w:br/>
        <w:t>und denen Reisenden zu Wasser, grosser</w:t>
        <w:br/>
        <w:t>Nutzen damit geschaffet werden koͤnte.</w:t>
        <w:br/>
        <w:br/>
        <w:t>Und so viel ist es, mein Herr, was</w:t>
        <w:br/>
        <w:t>Ihm von meinem bisherigen Wohnplatz,</w:t>
        <w:br/>
        <w:t>dem Voagebuͤage der guten Hoffnung</w:t>
        <w:br/>
        <w:t>diesesmahl wissend zu machen vor noͤthig</w:t>
        <w:br/>
        <w:t>erachtet; nicht zweifelende, er werde unter-</w:t>
        <w:br/>
        <w:t>dessen damit vergnägt seyn, mir aber den</w:t>
        <w:br/>
        <w:t>Überrest biß auf ein andermal borgen;</w:t>
        <w:br/>
        <w:t>der ich nach Göͤetlicher Gnaden Albi-</w:t>
        <w:br/>
        <w:t>fehlung, bestaͤabig bin und beharre</w:t>
        <w:br/>
        <w:t>Mein Henric.</w:t>
        <w:br/>
        <w:br/>
        <w:t>Der VI. Brief.</w:t>
        <w:br/>
        <w:t>Begreiffet eine auffuͤehrliche Geographische Beschreibung</w:t>
        <w:br/>
        <w:t>des Landes/ worinnen eigentlich die so genannte Capische Colonie</w:t>
        <w:br/>
        <w:t>gestifftet ist; mit vielen sonderbahren Anmerckungen / welche die</w:t>
        <w:br/>
        <w:t>Benennung der Fluͤsie / Berge rc. angehen.</w:t>
        <w:br/>
        <w:t>Mein Herr.</w:t>
        <w:br/>
        <w:br/>
        <w:t>De meine vorhergehende</w:t>
        <w:br/>
        <w:t>Briefe, die an Ihn abela</w:t>
        <w:br/>
        <w:t>sen, und durch welche unsere</w:t>
        <w:br/>
        <w:t>Freundschafft zu unterhalb-</w:t>
        <w:br/>
        <w:t>ten gesucht, werden Ihm</w:t>
        <w:br/>
        <w:t>hoffentlich genugsame Nachricht von de</w:t>
        <w:br/>
        <w:t>nen Fataliaͤten gegeben haben, die mir</w:t>
        <w:br/>
        <w:t>auf der Hinein-Reise augestossen. Ich</w:t>
        <w:br/>
        <w:t>zweiffele auch nicht, Er werde zur genuge</w:t>
        <w:br/>
        <w:t>ersehen haben, wie es um mich bey meiner</w:t>
        <w:br/>
        <w:br/>
        <w:t>Ankunfft gestanden; mithin aber auch</w:t>
        <w:br/>
        <w:t>durch den kurtzen, doch deutlichen Be-</w:t>
        <w:br/>
        <w:t>richt vollkommen vergnäget worden seyn,</w:t>
        <w:br/>
        <w:t>was eigentlich die Besitzer dieses Vorge-</w:t>
        <w:br/>
        <w:t>buͤres, die Ost-Iindische Hollaͤindische</w:t>
        <w:br/>
        <w:t>Compagnie bewogen, dieses Capo und</w:t>
        <w:br/>
        <w:t>das daran stossen seste Land von Africa</w:t>
        <w:br/>
        <w:t>in Besitz zu nehmen, eine Colonie da-</w:t>
        <w:br/>
        <w:t>selbst zu stifften: und was etwa noch wei-</w:t>
        <w:br/>
        <w:t>ter dahin koͤnte gezogen werden.</w:t>
        <w:br/>
        <w:t>Es</w:t>
        <w:br/>
        <w:t>H 2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Es würde wohl nicht übel gethan</w:t>
        <w:br/>
        <w:t>t, wenn aniezo wiederum zu gedach</w:t>
        <w:br/>
        <w:t>Colonie mich wendete, und was von</w:t>
        <w:br/>
        <w:t>selben ferner zu wissen nöthig, auf</w:t>
        <w:br/>
        <w:t>tig vorstellete; allein ausser dem, das</w:t>
        <w:br/>
        <w:t>neinen vorigen fchon deswegen um</w:t>
        <w:br/>
        <w:t>aulnis gebetten, mich mit diesem</w:t>
        <w:br/>
        <w:t>richt noch einige Zeit zu verschonen:</w:t>
        <w:br/>
        <w:t>erfodert selbst die natürliche Ards</w:t>
        <w:br/>
        <w:t>g, daß erst von dem Lande selbsten,</w:t>
        <w:br/>
        <w:t>welchen besagte Coloni geflifftet wor</w:t>
        <w:br/>
        <w:t>deutliche Nachricht einsende: und</w:t>
        <w:br/>
        <w:t>führlich beschreibe, wie es um dasselb</w:t>
        <w:br/>
        <w:t>wehe, was daselbst anzutreffen und</w:t>
        <w:br/>
        <w:t>8 die Colonie vor Nußen oder Scha:</w:t>
        <w:br/>
        <w:t>I von desselben Bebauung genies</w:t>
        <w:br/>
        <w:t>hernach aber, wenn auch der na</w:t>
        <w:br/>
        <w:t>lichen Einwohner, der Hottentotem</w:t>
        <w:br/>
        <w:t>Leben, Sitten, Gebräuche, und was</w:t>
        <w:br/>
        <w:t>ter davon dependiret, beschrieben</w:t>
        <w:br/>
        <w:t>den, wird sich noch wohl Gelegenheit</w:t>
        <w:br/>
        <w:t>men, dieser Colonie also zu gedencken,</w:t>
        <w:br/>
        <w:t>nichts übrig bleibet, was eigent</w:t>
        <w:br/>
        <w:t>dazu gehöret, oder davon zu wissen</w:t>
        <w:br/>
        <w:t>lich ist.</w:t>
        <w:br/>
        <w:br/>
        <w:t>Diese Nachricht von dem Lande</w:t>
        <w:br/>
        <w:t>sten, welche nun vorzunehmen ges</w:t>
        <w:br/>
        <w:t>de, wird sich schwerlich in einem oder</w:t>
        <w:br/>
        <w:t>yen Briefen abhandeln lassen; wofern</w:t>
        <w:br/>
        <w:t>fie anders deutlich, ausführlich, or</w:t>
        <w:br/>
        <w:t>tlich und mit solchen Umständen bes</w:t>
        <w:br/>
        <w:t>figet seyn und helffen soll, daß sieben</w:t>
        <w:br/>
        <w:t>n Warheit liebenden Menschen</w:t>
        <w:br/>
        <w:t>abwürdigen Beyfall erlange; son</w:t>
        <w:br/>
        <w:t>nich werde genöhiget seyn, nur alles</w:t>
        <w:br/>
        <w:t>ein gewisses Stück absonderlich vor</w:t>
        <w:br/>
        <w:t>ehmen, und dasselbe auszuführen.</w:t>
        <w:br/>
        <w:br/>
        <w:t>nn der Sachen sind zu viel, und einige</w:t>
        <w:br/>
        <w:t>unter sehr seltsam, daß man, wenn al</w:t>
        <w:br/>
        <w:t>derer schlechter Dings Meldung ges</w:t>
        <w:br/>
        <w:t xml:space="preserve">hen und </w:t>
      </w:r>
      <w:r>
        <w:rPr>
          <w:b/>
          <w:color w:val="DD2B05"/>
          <w:u w:val="single"/>
        </w:rPr>
        <w:t>feinendthigeUmstände</w:t>
      </w:r>
      <w:r>
        <w:t xml:space="preserve"> dabey</w:t>
        <w:br/>
        <w:t>den solten, man danenselbigen nicht</w:t>
        <w:br/>
        <w:t>bald glauben zustellen, noch den Regenten</w:t>
        <w:br/>
        <w:t>vor einen aufrichtigen und</w:t>
        <w:br/>
        <w:t>abwürdigen Menschen halten solteu</w:t>
        <w:br/>
        <w:t>diesem Ende nun, und weil ich</w:t>
        <w:br/>
        <w:t>meinen vorgehenden schon biß an das</w:t>
        <w:br/>
        <w:t>e Land gekommen, auch über dieses</w:t>
        <w:br/>
        <w:t>löthige von der Longitudine und</w:t>
        <w:br/>
        <w:t xml:space="preserve">tuwine Loci, nebst der </w:t>
      </w:r>
      <w:r>
        <w:rPr>
          <w:b/>
          <w:color w:val="DD2B05"/>
          <w:u w:val="single"/>
        </w:rPr>
        <w:t>DeclinatioMagnetis</w:t>
      </w:r>
      <w:r>
        <w:br/>
        <w:t>fchon angeführet, und so</w:t>
        <w:br/>
        <w:t>allhier davon zu wissen dienlich, bes</w:t>
        <w:br/>
        <w:t>tet: so will anteno weiter gehen, und</w:t>
        <w:br/>
        <w:t>durch hierbey gefügte Land Charte,</w:t>
        <w:br/>
        <w:t>händlich zeigen, wie weit sich denn</w:t>
        <w:br/>
        <w:t>bero diese obgedachte Coloni auges</w:t>
        <w:br/>
        <w:t>tet, welche Anno 1652. gestifftet</w:t>
        <w:br/>
        <w:t>den, und nunmehro etwas über 60.</w:t>
        <w:br/>
        <w:br/>
        <w:t>Sre gewähret hat; doch mit dem Be</w:t>
        <w:br/>
        <w:t>ding, daß mich mit anderer unterlauffen</w:t>
        <w:br/>
        <w:t>der Materien weitleufftiger Relation hier</w:t>
        <w:br/>
        <w:t>nicht aufhalten lassen, und ein confusum</w:t>
        <w:br/>
        <w:t>Chaos aus einer deutlichen Erzehlung</w:t>
        <w:br/>
        <w:t>machen: sondern nur den Ort und Stel</w:t>
        <w:br/>
        <w:t>le, wo etwa was besonders zu bemarcken</w:t>
        <w:br/>
        <w:t>seyn möchte, anzeigen, die weitere</w:t>
        <w:br/>
        <w:t>Nachricht aber biß auf eine andere Zeit</w:t>
        <w:br/>
        <w:t>versparen will. Spr</w:t>
        <w:br/>
        <w:t>Auf diese Condition also wisse Er, Am</w:t>
        <w:br/>
        <w:t>mein Herz, daß hier allerley Mund-Ar find</w:t>
        <w:br/>
        <w:t>ten und Nationen anzutreffen seyn, wenn band</w:t>
        <w:br/>
        <w:t>auch gleich der Hottentotten nicht einmal ion</w:t>
        <w:br/>
        <w:t>gedacht wird. Denn man findet Holland</w:t>
        <w:br/>
        <w:t>der oder generaliter Niederländer</w:t>
        <w:br/>
        <w:t>Hochteutsche, und aus denenselben</w:t>
        <w:br/>
        <w:t>ger, Sachsen, France, Schwaben,</w:t>
        <w:br/>
        <w:t>Wesiphälinger und Schweizer; fers</w:t>
        <w:br/>
        <w:t>ner Schweden, Dänen, Pohlen,</w:t>
        <w:br/>
        <w:t>und andere; welche, wenn man sie zu</w:t>
        <w:br/>
        <w:t>gleich und einen jeden absonderlich in seis</w:t>
        <w:br/>
        <w:t>ner Sprache reden hörte, auch etwan</w:t>
        <w:br/>
        <w:t>noch die Sclaven, die vielerlen Sprachen</w:t>
        <w:br/>
        <w:t>reden, als die Malayen, Malabaren,</w:t>
        <w:br/>
        <w:t>Ceylonesen, Javanen, Banjanen, Am</w:t>
        <w:br/>
        <w:t xml:space="preserve">beineisen, </w:t>
      </w:r>
      <w:r>
        <w:rPr>
          <w:b/>
          <w:color w:val="DD2B05"/>
          <w:u w:val="single"/>
        </w:rPr>
        <w:t>Bandanesen</w:t>
      </w:r>
      <w:r>
        <w:t>, Bankier, Chine</w:t>
        <w:br/>
        <w:t>fen, Madagascar, Angeler, Guinder</w:t>
        <w:br/>
        <w:t>Capoverdo zc. darzu fehlte, duͤrffte es:</w:t>
        <w:br/>
        <w:t>gewiß nicht anders lauten, als ob man die</w:t>
        <w:br/>
        <w:t>Verwirrung der Sprachen bey dem Bas</w:t>
        <w:br/>
        <w:t>bolonischen Thume aufs neue vorstellig.</w:t>
        <w:br/>
        <w:br/>
        <w:t>machen wolte.</w:t>
        <w:br/>
        <w:br/>
        <w:t>Doch kan jeder Europäer mit seiner eis Mel</w:t>
        <w:br/>
        <w:t>genen Sprache genugsam zu recht vom Spr</w:t>
        <w:br/>
        <w:t>men; und wenn es ja etwa fehlen solte, meist</w:t>
        <w:br/>
        <w:t>so wird man leicht die eine oder andere, rebet</w:t>
        <w:br/>
        <w:t>sonderlich aber die Holländische, oder,</w:t>
        <w:br/>
        <w:t>welches fast noch besser, die Portugiese</w:t>
        <w:br/>
        <w:t>sche, nebst der Menschen erlernen kön</w:t>
        <w:br/>
        <w:t>nen: als welche beyde Sprachen nicht</w:t>
        <w:br/>
        <w:t>nur hier, sondern fast in ganz Ost-Indien.</w:t>
        <w:br/>
        <w:br/>
        <w:t>gemeiniglich, wenigstens wie etwa gegen</w:t>
        <w:br/>
        <w:t>bärtig in Teutschland die Französische</w:t>
        <w:br/>
        <w:t>geredet werden. Die Portugiesische</w:t>
        <w:br/>
        <w:t>zwar haben die Portugiesen, als erste</w:t>
        <w:br/>
        <w:t>Erfinder von Ost-Indien fo weit unter</w:t>
        <w:br/>
        <w:t>thnen fortgeflanzet, daß viele grosse</w:t>
        <w:br/>
        <w:t>Städte, als Batavia, Columbo auf</w:t>
        <w:br/>
        <w:t>Ceylon, und andere mehr gefunden wer</w:t>
        <w:br/>
        <w:t>den, welche sich derselben insgemein bes</w:t>
        <w:br/>
        <w:t>dienen, auch besondere Prediger unter.</w:t>
        <w:br/>
        <w:br/>
        <w:t>halten, die denen Europäern, zumal aber</w:t>
        <w:br/>
        <w:t>denen Sclaven, die solche meistentheils</w:t>
        <w:br/>
        <w:t>reden, das göttliche Wort darinnen vors</w:t>
        <w:br/>
        <w:t>tragen müssen: die Malerische hinge</w:t>
        <w:br/>
        <w:t>gen, welche zierlich und nett ist, gehet da</w:t>
        <w:br/>
        <w:t>feblt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lbst eben in solchen Flor, als bey uns</w:t>
        <w:br/>
        <w:t>lateinische; gleichwol kan man mit und</w:t>
        <w:br/>
        <w:t>urch dieselbe fast ganz Indien durchreise</w:t>
        <w:br/>
        <w:t>n; wie denn auf Befehl der Illustren</w:t>
        <w:br/>
        <w:t>Oft Indischen Compagnie, zu Atas</w:t>
        <w:br/>
        <w:t>a ein ordentlicher Prediger anzutreffen,</w:t>
        <w:br/>
        <w:t>er auch in dieser Sprache den Gottes</w:t>
        <w:br/>
        <w:t>Dienst verrichtet, Kinder tauffet, coculi</w:t>
        <w:br/>
        <w:t>et, und sonst alles darinnen thut was bey</w:t>
        <w:br/>
        <w:t xml:space="preserve">em Predig-Ampt zu geschehen </w:t>
      </w:r>
      <w:r>
        <w:rPr>
          <w:b/>
          <w:color w:val="DD2B05"/>
          <w:u w:val="single"/>
        </w:rPr>
        <w:t>pflegetHierum</w:t>
      </w:r>
      <w:r>
        <w:br/>
        <w:t>nun darf sich ein Frem</w:t>
        <w:br/>
        <w:t>er, wegen der Sprachen Vielheit den</w:t>
        <w:br/>
        <w:t>opff nicht zerbrechen, sondern er kan</w:t>
        <w:br/>
        <w:t>ar leicht zurecht kommen, vornemlich</w:t>
        <w:br/>
        <w:t>er sich auf die eine oder andere</w:t>
        <w:br/>
        <w:t>Sonderlich legen, und dieselbe aus dem</w:t>
        <w:br/>
        <w:t>fundament erlernen will. Mir hat</w:t>
        <w:br/>
        <w:t>anfangs die Holländische beliebet; theils</w:t>
        <w:br/>
        <w:t>eil sonsten die Predigten nicht wohl ver</w:t>
        <w:br/>
        <w:t>ehen fonte: theils auch weil mir die</w:t>
        <w:br/>
        <w:t>angenehmheit derselben nebst der War</w:t>
        <w:br/>
        <w:t>Vielheit und deutlichen Pronunciabo</w:t>
        <w:br/>
        <w:t>sehr wohl gefiel. Nachgehends ha</w:t>
        <w:br/>
        <w:t>zwar in dem Portugiesischen einige</w:t>
        <w:br/>
        <w:t>Brter begriffen, krafft deren das bes</w:t>
        <w:br/>
        <w:t>Thigte fordern konte, und mich feines</w:t>
        <w:br/>
        <w:t>Betrugs von denen Sclaven zu besorgen</w:t>
        <w:br/>
        <w:t>itte; alleine ich hielte vor weit nothis</w:t>
        <w:br/>
        <w:t>r, mich in der Hottentottischen ein wes</w:t>
        <w:br/>
        <w:t>umzusehen</w:t>
        <w:br/>
        <w:t>ob gleich sehr wohl</w:t>
        <w:br/>
        <w:t>uste, daß dieselbe nicht vollkommen,</w:t>
        <w:br/>
        <w:t>id wegen greffer Veränderung der</w:t>
        <w:br/>
        <w:t>Schläge, welche mit der Zunge gegen</w:t>
        <w:br/>
        <w:t>m Gaumen, und die fördere Zähne des</w:t>
        <w:br/>
        <w:t>tundes müssen gemachet werden, aus</w:t>
        <w:br/>
        <w:t>m Fundamente nicht würde erlernen</w:t>
        <w:br/>
        <w:t>nnen.</w:t>
        <w:br/>
        <w:br/>
        <w:t>Nachdem nun solcher gestalt das</w:t>
        <w:br/>
        <w:t>teige von denen Sprachen begriff</w:t>
        <w:br/>
        <w:t>n, habe dann und wann eine Luft-Reis</w:t>
        <w:br/>
        <w:t>in das Land hinein vorgenommen,</w:t>
        <w:br/>
        <w:t>id dasselbe nebst denen Bolonien be</w:t>
        <w:br/>
        <w:t>auet, wozu sich manchmal Gelegen</w:t>
        <w:br/>
        <w:t xml:space="preserve">it mit Europæern zu reisen </w:t>
      </w:r>
      <w:r>
        <w:rPr>
          <w:b/>
          <w:color w:val="DD2B05"/>
          <w:u w:val="single"/>
        </w:rPr>
        <w:t>aufgethanRanchmal</w:t>
      </w:r>
      <w:r>
        <w:br/>
        <w:t>habe auch mit Hottentotten</w:t>
        <w:br/>
        <w:t>ich behelffen müssen. Durch dieses</w:t>
        <w:br/>
        <w:t>mittelaber, vornemlich da Secretarius</w:t>
        <w:br/>
        <w:t>in Stellenbusch und Drachenstein geesen,</w:t>
        <w:br/>
        <w:t>habe mich überall umgesehen,</w:t>
        <w:br/>
        <w:t xml:space="preserve">d alles, was </w:t>
      </w:r>
      <w:r>
        <w:rPr>
          <w:b/>
          <w:color w:val="DD2B05"/>
          <w:u w:val="single"/>
        </w:rPr>
        <w:t>nursehenswürdig</w:t>
      </w:r>
      <w:r>
        <w:t xml:space="preserve"> war,</w:t>
        <w:br/>
        <w:t>Augenschein genommen, auch zu dies</w:t>
        <w:br/>
        <w:t>Land Charte gute Anzeichnungen ges</w:t>
        <w:br/>
        <w:t>achet; wie denn inskünftige noch</w:t>
        <w:br/>
        <w:t>ehr wird erhellen, was mir dieses Her</w:t>
        <w:br/>
        <w:t>abmarchiren, obgleich unter brems</w:t>
        <w:br/>
        <w:t>n und wilden Völckern, genuzzet habe.</w:t>
        <w:br/>
        <w:br/>
        <w:t>Boreo aber zu meinem Borahs</w:t>
        <w:br/>
        <w:t>n zu gelangen fo bin benötiget, wenn</w:t>
        <w:br/>
        <w:t>hm die weite Ausstreckung dieser Hols</w:t>
        <w:br/>
        <w:t>ländischen Colonie deutlich vorstellen</w:t>
        <w:br/>
        <w:t>will, zu sagen, daß dieselbe den Namen</w:t>
        <w:br/>
        <w:t>einer Colonie darum keines weges mehr</w:t>
        <w:br/>
        <w:t>führen könne, weil sie sich nicht nur selbs</w:t>
        <w:br/>
        <w:t>ten in 4. considerable absonderliche Bolonien</w:t>
        <w:br/>
        <w:t>bereits zertheilet hat: sondern auch</w:t>
        <w:br/>
        <w:t>und fürnemlich darum, weil sie alle zus</w:t>
        <w:br/>
        <w:t>fammen einen Strich Landes begreiffen,</w:t>
        <w:br/>
        <w:t>der mit einem jeden Hertzogthum die Mu</w:t>
        <w:br/>
        <w:t>stehung paffiret fan: und hat es ab</w:t>
        <w:br/>
        <w:t>erdings das Ansehen, daß das Land we</w:t>
        <w:br/>
        <w:t>gen Fruchtbarkeit des weiblichen Ges</w:t>
        <w:br/>
        <w:t>schlechts, mit der Zeit eben so Bildreich</w:t>
        <w:br/>
        <w:t>werden dürfte, als ein anderes wohl be</w:t>
        <w:br/>
        <w:t>stellees und starck befloktes Land oder</w:t>
        <w:br/>
        <w:t>Hertzogthum in Europa seyn mag. men</w:t>
        <w:br/>
        <w:t>Denn nachdem die Illuftr Ossi</w:t>
        <w:br/>
        <w:t>mische Compagnie, gleichwie in meinem gen</w:t>
        <w:br/>
        <w:t>vorigen bereits weitleufftiger erzehlet,</w:t>
        <w:br/>
        <w:t>nach geschehener Occupatio beschlossen,</w:t>
        <w:br/>
        <w:t>auch eine Colonie an dem Vorgebürge</w:t>
        <w:br/>
        <w:t>der guten Hoffnung anzulegen, und auf</w:t>
        <w:br/>
        <w:t>zurichten: so hat sie diesen wichtigen Ents</w:t>
        <w:br/>
        <w:t>schluß auch eräfftig bewerkstelliget, und</w:t>
        <w:br/>
        <w:t>viele Tonnen Goldes zu deren Stabili</w:t>
        <w:br/>
        <w:t>rung angewendet; massen sie denn,</w:t>
        <w:br/>
        <w:t>ausser den bekothigten und umsonst ges</w:t>
        <w:br/>
        <w:t>schencklen 60. Morgen Landes, denen</w:t>
        <w:br/>
        <w:t>neuen Anpflanzen, auch Wagen, Fli</w:t>
        <w:br/>
        <w:t>ge, Ochsen, und in Summa alles was</w:t>
        <w:br/>
        <w:t>fie nöthig hatten, ja selbst das Brods</w:t>
        <w:br/>
        <w:t>und Asam Korn auf Abbrechung ge</w:t>
        <w:br/>
        <w:t>gen einem leidlichen Preiß, Eisen-Was</w:t>
        <w:br/>
        <w:t>ren aber gegen dem Einkaufes: Schil</w:t>
        <w:br/>
        <w:t>ling, ohne den geringsten Vortheil gegen</w:t>
        <w:br/>
        <w:t>ben, und vorgelehnt; solches Geld aber</w:t>
        <w:br/>
        <w:t xml:space="preserve">ihnen </w:t>
      </w:r>
      <w:r>
        <w:rPr>
          <w:b/>
          <w:color w:val="DD2B05"/>
          <w:u w:val="single"/>
        </w:rPr>
        <w:t>fucceffive</w:t>
      </w:r>
      <w:r>
        <w:t>, und nicht auf einmal zu</w:t>
        <w:br/>
        <w:t>rück gehalten, wodurch sie wieder an ihr</w:t>
        <w:br/>
        <w:t>Capital, aber also gekommen seyn, daß</w:t>
        <w:br/>
        <w:t>es auch denen Land-Bauern nicht fauer</w:t>
        <w:br/>
        <w:t>gefallen, noch sie dadurch gänzlich ruiniret</w:t>
        <w:br/>
        <w:t>worden seyn; wie mir denn sehr wohl</w:t>
        <w:br/>
        <w:t>bewust, daß einige unter diesen Coloniren</w:t>
        <w:br/>
        <w:t>noch etwas, alle zusammen aber</w:t>
        <w:br/>
        <w:t>ungefehr noch 40000. fl. an die Illuftr</w:t>
        <w:br/>
        <w:t>Compagnie schuldig seyn. mer</w:t>
        <w:br/>
        <w:t>Diese großmütige Gutwilligkeit hat Das</w:t>
        <w:br/>
        <w:t>freylich, wie leicht zu erachten, vielen eis wur</w:t>
        <w:br/>
        <w:t>nen Lust gemachet, die Land Bauerey der</w:t>
        <w:br/>
        <w:t>zu ergreiffen, vornemlich da man sahe, taud</w:t>
        <w:br/>
        <w:t>baß diese neue Colonie sehr wohl dabey</w:t>
        <w:br/>
        <w:t>fuhren: allermassen sich denn auch viele</w:t>
        <w:br/>
        <w:t>aus der Guarnilon darzu begeben, ob sie</w:t>
        <w:br/>
        <w:t>gleich vorhero wenig von dem Bauern</w:t>
        <w:br/>
        <w:t>Handwerk verstanden, deswegen auch</w:t>
        <w:br/>
        <w:t>entweder verdorben, oder entwichen</w:t>
        <w:br/>
        <w:t>sind; viele aber die ihre Sachen wohl an</w:t>
        <w:br/>
        <w:t>fiengen, und nicht in den Tag hinein les</w:t>
        <w:br/>
        <w:t>beten, sind wohl zu recht kommen, und $3</w:t>
        <w:br/>
        <w:t>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2c.</w:t>
        <w:br/>
        <w:br/>
        <w:t>kurzer Zeit sehr reich worden; deren</w:t>
        <w:br/>
        <w:t>gar leicht unterschiedliche namhafft</w:t>
        <w:br/>
        <w:t>chen fonte, wenn es nicht hernach</w:t>
        <w:br/>
        <w:t>derum geschehen müste. Es sind auch</w:t>
        <w:br/>
        <w:t>le aus Holland dahin gezogen, die den</w:t>
        <w:br/>
        <w:t>t der ersten Anlegung mit schönen</w:t>
        <w:br/>
        <w:t>usern bebauet, und vortreffliche</w:t>
        <w:br/>
        <w:t>iren haben angebeget haben, deren</w:t>
        <w:br/>
        <w:t>achte ihnen, ben Ankunfft der hin und</w:t>
        <w:br/>
        <w:t>herfahrenden Schiffe", die Arbeit,</w:t>
        <w:br/>
        <w:t>r reichlich bezahlen, und guten Unters</w:t>
        <w:br/>
        <w:t>t verschaffen.</w:t>
        <w:br/>
        <w:br/>
        <w:t>Nachdem auch mit der Zeit Holland</w:t>
        <w:br/>
        <w:t>nie dahin geführet worden, welche</w:t>
        <w:br/>
        <w:t>verheyrathet, und folglich viele Kins</w:t>
        <w:br/>
        <w:t>gezeuget wurden: fo wolte dieses Tas</w:t>
        <w:br/>
        <w:t>Thal zu enge und zu klein werden, so</w:t>
        <w:br/>
        <w:t>len Land Bauern Herberge, und Un</w:t>
        <w:br/>
        <w:t>halt zu verschaffen: dahero zwang die</w:t>
        <w:br/>
        <w:t>Noth weiter zu greiffen, und, weil</w:t>
        <w:br/>
        <w:t>h das Land einmal der lustren</w:t>
        <w:br/>
        <w:t>pagnie fáufflich zugehöret, mehr</w:t>
        <w:br/>
        <w:t>e Aecker zu bauen, welche ihnen so</w:t>
        <w:br/>
        <w:t>hl Mayzen, Korn Gersten, und</w:t>
        <w:br/>
        <w:t>erley Halsen, auch Garten Früchte</w:t>
        <w:br/>
        <w:t>gen fonten, auch einen guten Trunck</w:t>
        <w:br/>
        <w:t>kein verschaffen und fortbringen mus</w:t>
        <w:br/>
        <w:t>Diesemnach besetzten sie erstlich die</w:t>
        <w:br/>
        <w:t>chsten Thaler und Berge, und vers</w:t>
        <w:br/>
        <w:t>Efferten ihre neu-angefangene Capische</w:t>
        <w:br/>
        <w:t>lonie, welche wohl verdienen nahms</w:t>
        <w:br/>
        <w:t>ft gemachet, und einige der vornehms</w:t>
        <w:br/>
        <w:t>Land-Güter gedacht zu werden. Und</w:t>
        <w:br/>
        <w:t>ar so haben sie sich erstlich aus dem Tas</w:t>
        <w:br/>
        <w:t>thal hinter den Tafelberg gewendet,</w:t>
        <w:br/>
        <w:t>6' daselbst an der sogenannten Salz</w:t>
        <w:br/>
        <w:t>vier, oder dem Salz Fluß, eine</w:t>
        <w:br/>
        <w:t>change von Holz und Erde, Kehr die</w:t>
        <w:br/>
        <w:t>h genannt, erbauet, auch bald dar</w:t>
        <w:br/>
        <w:t>einen geoffen Lauterstall dabey auf</w:t>
        <w:br/>
        <w:t>ahret; welche beyde darzu dienen sols</w:t>
        <w:br/>
        <w:t>daß, weil viel Vieh, absonderlich</w:t>
        <w:br/>
        <w:t>the und Schaffe, von denen Bottens</w:t>
        <w:br/>
        <w:t>ten erhandelt wurde, um durch das</w:t>
        <w:br/>
        <w:t>be auch denen Land-Bauern an Vieh,</w:t>
        <w:br/>
        <w:t xml:space="preserve">d desselben Forteilung zu </w:t>
      </w:r>
      <w:r>
        <w:rPr>
          <w:b/>
          <w:color w:val="DD2B05"/>
          <w:u w:val="single"/>
        </w:rPr>
        <w:t>helffenachdem</w:t>
      </w:r>
      <w:r>
        <w:br/>
        <w:t>aber dieses Vich entweder</w:t>
        <w:br/>
        <w:t>willig den Rückweg nach ihren alten</w:t>
        <w:br/>
        <w:t>emath durch die Trifft des gedach</w:t>
        <w:br/>
        <w:t>Salt Fluffe feuchte; oder aber von</w:t>
        <w:br/>
        <w:t>dern herum schwebenden Hottentotem</w:t>
        <w:br/>
        <w:t>n, die von Rauben und Stehlen schier</w:t>
        <w:br/>
        <w:t>n Profession zu machen, muthwillig</w:t>
        <w:br/>
        <w:t>weg getrieben wurde: als solte durch</w:t>
        <w:br/>
        <w:t>s erstere, nemlich die Schanze Kehr</w:t>
        <w:br/>
        <w:t>e Kuh, diesem Ubel vorgebogen, und</w:t>
        <w:br/>
        <w:t>is entloffene oder weggetriebene Vieh,</w:t>
        <w:br/>
        <w:t>von der daselbst stehenden und die Mas</w:t>
        <w:br/>
        <w:t>che haltenden Mannschaft, zurück ge</w:t>
        <w:br/>
        <w:t>halten werden. Stat</w:t>
        <w:br/>
        <w:t>Der Reuter-Stall aber, welches ein Bie</w:t>
        <w:br/>
        <w:t>Gebäude, in welchen 100. biß 150. Reut</w:t>
        <w:br/>
        <w:t>Mann mit ihren Pferden wohnen kon baf</w:t>
        <w:br/>
        <w:t>ten, wurde zu diesem Ende aufgerichtet, sewe</w:t>
        <w:br/>
        <w:t>daß nicht allein die in der Kehr die Kuh</w:t>
        <w:br/>
        <w:t>liegende Mannschaft, nicht weiter nos</w:t>
        <w:br/>
        <w:t>thig hätte, täglich aus der Bestung, die</w:t>
        <w:br/>
        <w:t>eine gute halbe Stunde von dannen lieget,</w:t>
        <w:br/>
        <w:t>abgewechselt zu werden; sondern auch,</w:t>
        <w:br/>
        <w:t>und wohl fürnemlich darum, damit dies</w:t>
        <w:br/>
        <w:t>ſe Schanze durch den Reuter Stall</w:t>
        <w:br/>
        <w:t>mit Bold möchte besetzet und daselbst</w:t>
        <w:br/>
        <w:t>abgelöse, auch über Nacht vor Regen</w:t>
        <w:br/>
        <w:t>und Wind beherberget werden. Da man</w:t>
        <w:br/>
        <w:t>auch wahrnahm, daß die Hottentotten</w:t>
        <w:br/>
        <w:t>sich auf die Schnellheit ihrer Füsse verließ</w:t>
        <w:br/>
        <w:t>ſe, und nach der Fußgänger Nachlauf</w:t>
        <w:br/>
        <w:t>fen nicht viel fragten; über dieses auch</w:t>
        <w:br/>
        <w:t>gar bald bemercket wurde, daß diehohlen</w:t>
        <w:br/>
        <w:t>todten das Vieh zwar wohl an die Euros</w:t>
        <w:br/>
        <w:t>pár verkauffen, nachmals aber auf die</w:t>
        <w:br/>
        <w:t>eine oder andere Weise ihnen wieder abnehmen</w:t>
        <w:br/>
        <w:t>wolten: so wurden diese Reuter</w:t>
        <w:br/>
        <w:t>mit guten und schnellen Perfianischen</w:t>
        <w:br/>
        <w:t>Pferden versehen, und dahin loft ret,</w:t>
        <w:br/>
        <w:t>Damit die einbrechende Hottentotten nicht</w:t>
        <w:br/>
        <w:t>so leicht den obgedachten Salz-Fluß pal</w:t>
        <w:br/>
        <w:t>iren fonten, und das Bieh vor dem Rau</w:t>
        <w:br/>
        <w:t>ben und Stehlen befreyet bliebe. Wor</w:t>
        <w:br/>
        <w:t>bey zugleich zu wissen, daß man die Pferde</w:t>
        <w:br/>
        <w:t>Anfangs aus dem Königreich Persien</w:t>
        <w:br/>
        <w:t>dahin gebracht, wo sie sich dergestalt</w:t>
        <w:br/>
        <w:t>vermehret, daß sie heut zu Tage, wegen</w:t>
        <w:br/>
        <w:t>ihrer Menge fast gar kein Geld mehr gel</w:t>
        <w:br/>
        <w:t>ten: dahero man auf dem Nothfall gar</w:t>
        <w:br/>
        <w:t>geschwind einige tausend Mann beritten</w:t>
        <w:br/>
        <w:t>machen fonte.</w:t>
        <w:br/>
        <w:br/>
        <w:t>Nachdem heutiges Tages, wie im mor</w:t>
        <w:br/>
        <w:t>Verfolg soll angewiesen werden, diese just d</w:t>
        <w:br/>
        <w:t>Coloni noch viel weiter um sich gegriffen,</w:t>
        <w:br/>
        <w:t>und einen gröfsern Raum eingenommen,</w:t>
        <w:br/>
        <w:t>ist von der Schanze Kehr die Kuh, gar</w:t>
        <w:br/>
        <w:t>nichts mehr zusehen: von dem Reuter</w:t>
        <w:br/>
        <w:t>Stall hingegen siehet man noch einige</w:t>
        <w:br/>
        <w:t>Gebäude, die aber in Ansehung der ersten.</w:t>
        <w:br/>
        <w:br/>
        <w:t>Absicht, gar nicht mehr unterhalten, son</w:t>
        <w:br/>
        <w:t>dern aniezo vielmehr dazu gebrauchet</w:t>
        <w:br/>
        <w:t>werden, damit die fremde, und aus</w:t>
        <w:br/>
        <w:t>Asia oder Ost Indien hieher ins Elend</w:t>
        <w:br/>
        <w:t>geschickte hohe und fürnehme Indianer,</w:t>
        <w:br/>
        <w:t xml:space="preserve">eine </w:t>
      </w:r>
      <w:r>
        <w:rPr>
          <w:b/>
          <w:color w:val="DD2B05"/>
          <w:u w:val="single"/>
        </w:rPr>
        <w:t>Leibbergung</w:t>
      </w:r>
      <w:r>
        <w:t xml:space="preserve"> haben mögen; wie denn</w:t>
        <w:br/>
        <w:t>Anno 1705. bey meiner ersten Ankunfft,</w:t>
        <w:br/>
        <w:t>etliche Indianische Prinzen daselbst Hauß</w:t>
        <w:br/>
        <w:t>gehalten, und mit eigener Hand ihr Brod</w:t>
        <w:br/>
        <w:t>gewinnen musten; welche von der hohen</w:t>
        <w:br/>
        <w:t>Indischen Regierung auf Batavia, um</w:t>
        <w:br/>
        <w:t>gewiß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2c.</w:t>
        <w:br/>
        <w:br/>
        <w:t>vi. z.</w:t>
        <w:br/>
        <w:t>differ Verbrechen willen, dahin ge</w:t>
        <w:br/>
        <w:t>gidt, und auf. Jahr gelegiret waren;</w:t>
        <w:br/>
        <w:t>Le auch nach Verlauff derselben Jahre</w:t>
        <w:br/>
        <w:t>Inno 1708. wiederum nach Ost-Indien</w:t>
        <w:br/>
        <w:t>führet, und mit der Illustren Companie</w:t>
        <w:br/>
        <w:t>anie ihren Schiffen dahin transferret</w:t>
        <w:br/>
        <w:t>worden sind.</w:t>
        <w:br/>
        <w:br/>
        <w:t>Von diesem Salt Fluß ist annoch zu</w:t>
        <w:br/>
        <w:t>werden, daß der weyland HochEdle und</w:t>
        <w:br/>
        <w:t>Gestrenge Her Gouverneur, Simon</w:t>
        <w:br/>
        <w:t>an der Stell, aus dieser zwar rühmlichen;</w:t>
        <w:br/>
        <w:t>Der doch sehr unglücklichen Absicht, dens</w:t>
        <w:br/>
        <w:t>Iben verlegen, oder durch einen neuen</w:t>
        <w:br/>
        <w:t>anal in den Hafen hat leiten lassen, da</w:t>
        <w:br/>
        <w:t>vermeinet, einen breiten Canal von</w:t>
        <w:br/>
        <w:t>fem Hafen der Tafelbay an biß an die</w:t>
        <w:br/>
        <w:t>y Falco, welches wenigstens in deraber</w:t>
        <w:br/>
        <w:t>nie eine Diftantz von 4. Meilen würde</w:t>
        <w:br/>
        <w:t>gemachet haben, durch Sclaven und</w:t>
        <w:br/>
        <w:t>ad Banditen graben, und in denselben</w:t>
        <w:br/>
        <w:t>n gedachten Fluß von einem Hafen in</w:t>
        <w:br/>
        <w:t>n andern führen zu lassen; damit die</w:t>
        <w:br/>
        <w:t>Schiffe bey der Süd-Ost so wohl, als</w:t>
        <w:br/>
        <w:t>Cord-West Bouffon dahin einlauffen,</w:t>
        <w:br/>
        <w:t>nd vor allen Unglück und Strandung</w:t>
        <w:br/>
        <w:t>achten befreyet bleiben: alleine er echeis</w:t>
        <w:br/>
        <w:t>t nicht bedacht zu haben, daß durch</w:t>
        <w:br/>
        <w:t>de Bouffons dieser Canal könne ver</w:t>
        <w:br/>
        <w:t>epffet, geschlossen und mit Sand ange</w:t>
        <w:br/>
        <w:t>alet werden. =</w:t>
        <w:br/>
        <w:t>Denn zu geschweigen, daß er eine</w:t>
        <w:br/>
        <w:t>offt Salz Pfanne dergleichen noch et</w:t>
        <w:br/>
        <w:t>he kleine nahe bey denen Tyger-Bergen,</w:t>
        <w:br/>
        <w:t>d andere griffe anderer Orten in dem</w:t>
        <w:br/>
        <w:t>nde zu finden und anzutreffen seyn, das</w:t>
        <w:br/>
        <w:t>rch ruin ret hat, die bey hoher Aufs</w:t>
        <w:br/>
        <w:t>wellung des See Wassers über</w:t>
        <w:br/>
        <w:t>wemmet und nimmermehr drucken</w:t>
        <w:br/>
        <w:t>wird: so scheinet er auch nicht in Confirmation</w:t>
        <w:br/>
        <w:t>gezogen zu haben welch eine</w:t>
        <w:br/>
        <w:t>offt Arbeit, und wie viele Menschen zu</w:t>
        <w:br/>
        <w:t>en solchen Werd erfodert würden.</w:t>
        <w:br/>
        <w:br/>
        <w:t>r hat ohne Zweifel nicht überleget, wie</w:t>
        <w:br/>
        <w:t xml:space="preserve">euer dieser Canal der illustren </w:t>
      </w:r>
      <w:r>
        <w:rPr>
          <w:b/>
          <w:color w:val="DD2B05"/>
          <w:u w:val="single"/>
        </w:rPr>
        <w:t>Comgniewurde</w:t>
      </w:r>
      <w:r>
        <w:br/>
        <w:t>zu stehen kommen; viel we</w:t>
        <w:br/>
        <w:t>ger scheinet er sich bekümmert zu haben,</w:t>
        <w:br/>
        <w:t>n die unter dem Sand liegende Klippen</w:t>
        <w:br/>
        <w:t>d wie dieselbe in behöriger Tieffe und</w:t>
        <w:br/>
        <w:t>Seite, daß ein oder zwey Schiffe einander</w:t>
        <w:br/>
        <w:t>weichen, und ungehindert palliren</w:t>
        <w:br/>
        <w:t>enten möchten heraus gegraben werden:</w:t>
        <w:br/>
        <w:t>ndern er scheinet nur gleichsam blind</w:t>
        <w:br/>
        <w:t>gs hingegangen zu seyn, und habe ge</w:t>
        <w:br/>
        <w:t>cht dasjenige zu vollbringen, was er sich</w:t>
        <w:br/>
        <w:t>feinen Kopff eingebildet; obgleich also</w:t>
        <w:br/>
        <w:t>ld die Erfahrung gewiesen, daß die</w:t>
        <w:br/>
        <w:t>it, Arbeit und angewendete Kosten</w:t>
        <w:br/>
        <w:t>geblich waren.</w:t>
        <w:br/>
        <w:br/>
        <w:t>Dahero scheinet auch das Werck ins</w:t>
        <w:br/>
        <w:t>stecken gerathen zu seyn: und hat man</w:t>
        <w:br/>
        <w:t>noch heut zu Tage die alte und neue Halts</w:t>
        <w:br/>
        <w:t>Revier zu bemarcken, welche etwa einen</w:t>
        <w:br/>
        <w:t>guten Musqueten Schuß von einander</w:t>
        <w:br/>
        <w:t>liegen; von welchen beyden über dieses der</w:t>
        <w:br/>
        <w:t>neue mit vielen 2Well Sand angefelles</w:t>
        <w:br/>
        <w:t>befunden wird, wodurch ein beladener</w:t>
        <w:br/>
        <w:t>Wagen nicht allzusicher fahren kan;</w:t>
        <w:br/>
        <w:t>affen ein solcher offt, wenn die Pfer</w:t>
        <w:br/>
        <w:t>de oder Ochsen nicht wohl anziehen in</w:t>
        <w:br/>
        <w:t>dem gedachten Well Sand stecken blei</w:t>
        <w:br/>
        <w:t>bet, und durch andere muß heraus gezo</w:t>
        <w:br/>
        <w:t>gen werden. ፡ heit Sal</w:t>
        <w:br/>
        <w:t>Lángst diesen Salz Fluß sind von frfti</w:t>
        <w:br/>
        <w:t xml:space="preserve">Zeit zu Zeit schöne Gärten und </w:t>
      </w:r>
      <w:r>
        <w:rPr>
          <w:b/>
          <w:color w:val="DD2B05"/>
          <w:u w:val="single"/>
        </w:rPr>
        <w:t>herzlichefbaf</w:t>
      </w:r>
      <w:r>
        <w:br/>
        <w:t>Weinberge, nebst vielen Korn-Land an</w:t>
        <w:br/>
        <w:t>gebauet worden: wozu gleich Anfangs gesund</w:t>
        <w:br/>
        <w:t>schon in dem ersten Beginnen dieser</w:t>
        <w:br/>
        <w:t>Volkpflanzung, der erste Her? Commander</w:t>
        <w:br/>
        <w:t>Johann van Riebeck einen gu</w:t>
        <w:br/>
        <w:t>ten Grund geleget. Denn dieser hat vor</w:t>
        <w:br/>
        <w:t>sich und zu seinen eigenen Begnügen</w:t>
        <w:br/>
        <w:t xml:space="preserve">den so genannten </w:t>
      </w:r>
      <w:r>
        <w:rPr>
          <w:b/>
          <w:color w:val="DD2B05"/>
          <w:u w:val="single"/>
        </w:rPr>
        <w:t>Buschhübel</w:t>
      </w:r>
      <w:r>
        <w:t xml:space="preserve"> schön gema</w:t>
        <w:br/>
        <w:t>het, und einen lustigen Baum auch herz</w:t>
        <w:br/>
        <w:t>lichen Wein-Garten daselbst angepflanzt</w:t>
        <w:br/>
        <w:t>bet; der wegen seiner Nckbarkeit, bain</w:t>
        <w:br/>
        <w:t>nach seinem Abwesen, in unterschiedes</w:t>
        <w:br/>
        <w:t>che Hände gerathen, und nun an diesen,</w:t>
        <w:br/>
        <w:t>just an einen andern verkauffen worden;</w:t>
        <w:br/>
        <w:t>biß ihn endlich Zeit meines Anwesens</w:t>
        <w:br/>
        <w:t>der Ober-Chirurgus Wilhelm ten Damme</w:t>
        <w:br/>
        <w:t>an den Bürger Gabriel Doumann,</w:t>
        <w:br/>
        <w:t>um viele tausend Gulden überlassen hat.</w:t>
        <w:br/>
        <w:br/>
        <w:t>frucht</w:t>
        <w:br/>
        <w:t>Wolte ich mich mit Erzehli der hat e</w:t>
        <w:br/>
        <w:t>Früchte aufhalten, welche daselbst wach hen</w:t>
        <w:br/>
        <w:t>sen, so würde mich verbunden finden zu</w:t>
        <w:br/>
        <w:t>sagen, daß nicht alleine Aepffel und</w:t>
        <w:br/>
        <w:t>Birn, Castanien und andere Europaeis</w:t>
        <w:br/>
        <w:t>sche Baum und Garten-Früchte allhier</w:t>
        <w:br/>
        <w:t>in greffer Menge gewonnen würden;</w:t>
        <w:br/>
        <w:t>sondern ich würde diesen noch beifügen</w:t>
        <w:br/>
        <w:t>müssen, die vielerley Arten der Limonen,</w:t>
        <w:br/>
        <w:t>Citronen Pomeranzen, Sinais</w:t>
        <w:br/>
        <w:t>Aepffel, Feigen: und die vielerley Ar</w:t>
        <w:br/>
        <w:t>ten der Weine, die so wohl in rothen und</w:t>
        <w:br/>
        <w:t>weissen, als auch Europaeischen und</w:t>
        <w:br/>
        <w:t>Perfianischen Trauben bestehen, samt</w:t>
        <w:br/>
        <w:t>einer unzehlicheu Menge anderer her: lis</w:t>
        <w:br/>
        <w:t>chen Erd-Baum und Garten Früchte:</w:t>
        <w:br/>
        <w:t>alleine ich verspare diese Arbeit, biß auf.</w:t>
        <w:br/>
        <w:br/>
        <w:t>eine andere Zeit, und sage hier vielmehr,</w:t>
        <w:br/>
        <w:t>daß heutiges Tages lángst den gedachten</w:t>
        <w:br/>
        <w:t>Salz-Fluß alles verbauet, und damit</w:t>
        <w:br/>
        <w:t>fortgefahren worden, biß an die Steins</w:t>
        <w:br/>
        <w:t>Berge, ja selbst in die sogenannte Holt</w:t>
        <w:br/>
        <w:t>Bay; woselbst auch alles was zu gus</w:t>
        <w:br/>
        <w:t>ten Lauland dienlich gewesen, ist weges</w:t>
        <w:br/>
        <w:t>geben,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Brief: 2.</w:t>
        <w:br/>
        <w:br/>
        <w:t>ben, und denen Land Bauern einges</w:t>
        <w:br/>
        <w:t>amet worden.</w:t>
        <w:br/>
        <w:t>Denn man trifft gleich in dem Tafel</w:t>
        <w:br/>
        <w:t>al die herzliche Bestung Bonne Expence</w:t>
        <w:br/>
        <w:t>genennet, und bas zierliche Stadt</w:t>
        <w:br/>
        <w:t>n gleiches Namens, nebst vielen herz</w:t>
        <w:br/>
        <w:t>hen Gärten, und Weinbergen an;</w:t>
        <w:br/>
        <w:t>iter dem Tafelberg aber, etwa eine gu</w:t>
        <w:br/>
        <w:t>Viertelstunde von der Stadt enfers</w:t>
        <w:br/>
        <w:t>t, zeiget sich oben auf einer kleinen Bös</w:t>
        <w:br/>
        <w:t>eine Schenckel. Unten am Fluß sichet</w:t>
        <w:br/>
        <w:t>an eine Seyhe Häuser, Aecker, Gårs</w:t>
        <w:br/>
        <w:t>und Weinberge, welche sich biß an</w:t>
        <w:br/>
        <w:t>me Mühle erstrecken, die denen Bars</w:t>
        <w:br/>
        <w:t>rn an dem Vorgebirge zugehöret, und</w:t>
        <w:br/>
        <w:t>hrlich durch die Bürgermeister der</w:t>
        <w:br/>
        <w:t>Stadt, mit Vorwissen des Herrn Gouverneurs</w:t>
        <w:br/>
        <w:t>an einen gewissen Müller, als</w:t>
        <w:br/>
        <w:t>achter, gegen 1500. biß 1600. Gul</w:t>
        <w:br/>
        <w:t>en verpachtet, und in der Bürger Calla</w:t>
        <w:br/>
        <w:t>errechnet wird.</w:t>
        <w:br/>
        <w:br/>
        <w:t>Ferner findet man theils an dem</w:t>
        <w:br/>
        <w:t>luß, theils zu beyden Seiten desselben,</w:t>
        <w:br/>
        <w:t>ich nahe an dem Hindertheil des Tafels</w:t>
        <w:br/>
        <w:t>Bergs viele schöne Land-Guter, Gärten</w:t>
        <w:br/>
        <w:t>nd Weinberge, die alle ihren Berberis</w:t>
        <w:br/>
        <w:t>nd Weinberge, die alle ihren</w:t>
        <w:br/>
        <w:t>ern ein rühmliches Entreelle aufbringen:</w:t>
        <w:br/>
        <w:t>selbst die Illuftr Compagnie hat da</w:t>
        <w:br/>
        <w:t>lbst, nebst einem weitläufftigen Ciche</w:t>
        <w:br/>
        <w:t>nd Wagen Haus, das sie die Schür</w:t>
        <w:br/>
        <w:t>ennen zwen herzliche, prachtige und</w:t>
        <w:br/>
        <w:t>hoffe Garten angebeget; in dem ersten</w:t>
        <w:br/>
        <w:t>in properes Lustshaus zur Ergeblichkeit</w:t>
        <w:br/>
        <w:t>or den Gouverneur erbauet, und ein</w:t>
        <w:br/>
        <w:t>leines Eichen Büschlein darnebst anges</w:t>
        <w:br/>
        <w:t>flanzen ist, von welchen er auch den</w:t>
        <w:br/>
        <w:t>Ramen überkommen und rundes</w:t>
        <w:br/>
        <w:t>Buschlein genennet wird; der andere</w:t>
        <w:br/>
        <w:t>aber und etwas weiter abgelegene führet</w:t>
        <w:br/>
        <w:t>en Namen eeland, weil er erst un</w:t>
        <w:br/>
        <w:t>angst angebeget und gebauet worden;</w:t>
        <w:br/>
        <w:t>on welchen beyden Garten die gedachte</w:t>
        <w:br/>
        <w:t>Compagnie body ziemlichen Nutzen ziel</w:t>
        <w:br/>
        <w:t>et, der aber doch nach meinem Urtheil,</w:t>
        <w:br/>
        <w:t xml:space="preserve">noch weit grösser seyn </w:t>
      </w:r>
      <w:r>
        <w:rPr>
          <w:b/>
          <w:color w:val="DD2B05"/>
          <w:u w:val="single"/>
        </w:rPr>
        <w:t>konteZwischen</w:t>
      </w:r>
      <w:r>
        <w:br/>
        <w:t>diesen zweyen Garten, wel</w:t>
        <w:br/>
        <w:t>he alle beyde von denen Wassern des</w:t>
        <w:br/>
        <w:t>afel Bergs begaffer werden, lieget</w:t>
        <w:br/>
        <w:t>machst an der gedachten Schür, nebst</w:t>
        <w:br/>
        <w:t>em Land Gut Johannis Pfeiffers,</w:t>
        <w:br/>
        <w:t>Das Wein und Brod heisset, weil es mit</w:t>
        <w:br/>
        <w:t>senden reichlich begnadiget, und Jacob</w:t>
        <w:br/>
        <w:t>Houvves feinen, auch ein wohl ordinar</w:t>
        <w:br/>
        <w:t>és Brauhaus, Herm Wilhelm Kenzing</w:t>
        <w:br/>
        <w:t>gehörig, dessen Vater mit seiner gan</w:t>
        <w:br/>
        <w:t>Ben aus Deventer gebürtigen Famille,</w:t>
        <w:br/>
        <w:t>Durch der Illustren Compagnie Schiffe</w:t>
        <w:br/>
        <w:t>umsonst und expelle dahin übergeführt</w:t>
        <w:br/>
        <w:t xml:space="preserve">vorden, um daselbst, nach der </w:t>
      </w:r>
      <w:r>
        <w:rPr>
          <w:b/>
          <w:color w:val="DD2B05"/>
          <w:u w:val="single"/>
        </w:rPr>
        <w:t>Deventrischer</w:t>
      </w:r>
      <w:r>
        <w:br/>
        <w:t>Art Bier zu bauen und sich davon</w:t>
        <w:br/>
        <w:t>zu ernehren; mithin aber der gedachten</w:t>
        <w:br/>
        <w:t>Compagnie an Pacht-Geldern, die wes</w:t>
        <w:br/>
        <w:t>gen des freyen Ausschenken fallen, ihre</w:t>
        <w:br/>
        <w:t>aufgewendete Unkosten wieder gut zu mas</w:t>
        <w:br/>
        <w:t>chen, gleich zu seiner Zeit davon ausfuhr</w:t>
        <w:br/>
        <w:t>licher Meldung thun werde. Ba gelb</w:t>
        <w:br/>
        <w:t>Auch dieses Wasser, das in das wa</w:t>
        <w:br/>
        <w:t>Brauhaus lauffen, kommet von dem Tas</w:t>
        <w:br/>
        <w:t>fel-Berg herunter geflossen, und bewust</w:t>
        <w:br/>
        <w:t xml:space="preserve">fert zugleich-das darzu </w:t>
      </w:r>
      <w:r>
        <w:rPr>
          <w:b/>
          <w:color w:val="DD2B05"/>
          <w:u w:val="single"/>
        </w:rPr>
        <w:t>gehörigeBauland</w:t>
      </w:r>
      <w:r>
        <w:t>;</w:t>
        <w:br/>
        <w:t>lauffen folgends, nachdem es sich mit</w:t>
        <w:br/>
        <w:t>andern kleinen Flüssen vereiniget, hinter</w:t>
        <w:br/>
        <w:t>gedachten Jacob Houvves, Jacob van</w:t>
        <w:br/>
        <w:t>der Buddens und Albert Arents, Güllenhuysens</w:t>
        <w:br/>
        <w:t>Land-Gütern weg: und nim</w:t>
        <w:br/>
        <w:t>met endlich zwischen Johann van Meersands</w:t>
        <w:br/>
        <w:t>plaisirlichen Garten, und dem vor</w:t>
        <w:br/>
        <w:t>gedachten runden Büschlein, feinen</w:t>
        <w:br/>
        <w:t>Weg in die mehrgedachte Salt Revier. Da</w:t>
        <w:br/>
        <w:t xml:space="preserve">Hinter gedachten </w:t>
      </w:r>
      <w:r>
        <w:rPr>
          <w:b/>
          <w:color w:val="DD2B05"/>
          <w:u w:val="single"/>
        </w:rPr>
        <w:t>Buschhübel</w:t>
      </w:r>
      <w:r>
        <w:t>, kom ne</w:t>
        <w:br/>
        <w:t>met man weiter an einen geringen Ort, fta</w:t>
        <w:br/>
        <w:t>dessen Besitzer nunmehr todt ist, und mir</w:t>
        <w:br/>
        <w:t>dahero nicht bewust, wem er zugehörendes</w:t>
        <w:br/>
      </w:r>
      <w:r>
        <w:rPr>
          <w:b/>
          <w:color w:val="DD2B05"/>
          <w:u w:val="single"/>
        </w:rPr>
        <w:t>schöneConftantia</w:t>
      </w:r>
      <w:r>
        <w:t xml:space="preserve"> an, welches der vo</w:t>
        <w:br/>
        <w:t>Hier von dannen aber trifft man alsobald</w:t>
        <w:br/>
        <w:t>gedachte Her Gouverneur Simon van</w:t>
        <w:br/>
        <w:t>der Stell, Seel. aufgebauen, und seiner</w:t>
        <w:br/>
        <w:t>Frauen zu Gefallen ob sie ihn gleich nicht</w:t>
        <w:br/>
        <w:t>biß an das Vorgebürge der guten offt</w:t>
        <w:br/>
        <w:t>nung begleitet, sondern lieber in Amster</w:t>
        <w:br/>
        <w:t>dam geblieben ist, mit diesem Namen be</w:t>
        <w:br/>
        <w:t>leget hat. auf</w:t>
        <w:br/>
        <w:t>Die Situation ist überaus lustig.</w:t>
        <w:br/>
        <w:br/>
        <w:t>Denn man kan aus deren Fenstern zue cum</w:t>
        <w:br/>
        <w:t>gleich des Herm Amtmanns sein LandGut</w:t>
        <w:br/>
        <w:t>samt der darzu gehörigen Büffels</w:t>
        <w:br/>
        <w:t>Valley, oder denjenigen ehemaligen Po</w:t>
        <w:br/>
        <w:t>sten besehen, woselbst die Compagnie, ba</w:t>
        <w:br/>
        <w:t>sie ihr eigen Schlacht und anders Vich</w:t>
        <w:br/>
        <w:t>in grössere Menge als besunder hielte,</w:t>
        <w:br/>
        <w:t>felsiges hat werden und mit gewaffneter</w:t>
        <w:br/>
        <w:t>Mannschaft, wegen der Hottentotten</w:t>
        <w:br/>
        <w:t>Feindseligkeiten bewahren lassen. Man</w:t>
        <w:br/>
        <w:t>fan auch andere herum liegende Pláne,</w:t>
        <w:br/>
        <w:t>als des Heren Heinrich Baumanns feint</w:t>
        <w:br/>
        <w:t>Prüft und Werck, und des Herm Wil</w:t>
        <w:br/>
        <w:t>helm Flockens fein Land-Gut deßgleichen</w:t>
        <w:br/>
        <w:t>den Haven, welcher, wie oben gedacht,</w:t>
        <w:br/>
        <w:t>den Namen von Bay Falco führet, in Aus</w:t>
        <w:br/>
        <w:t>denschein nehmen. Die Zug-arbeit aber</w:t>
        <w:br/>
        <w:t>des erstgedachten Constantia ist so vore</w:t>
        <w:br/>
        <w:t>trefflich nicht; massen es kaum das In-.</w:t>
        <w:br/>
        <w:br/>
        <w:t>trefle der angewendeten Unkosten bes</w:t>
        <w:br/>
        <w:t>zahlen kan, obgleich über 1000. More</w:t>
        <w:br/>
        <w:t>gen-Landes darzu gehören und mehr denn</w:t>
        <w:br/>
        <w:t>sind.</w:t>
        <w:br/>
        <w:t>The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 2c.</w:t>
        <w:br/>
        <w:br/>
        <w:t>The man nach Constantia kommet,</w:t>
        <w:br/>
        <w:t>gehet hinter den vorgemeldeten Pusch</w:t>
        <w:br/>
        <w:t>hübel ein steinigter schmahlen und unges</w:t>
        <w:br/>
        <w:t>mählicher Weg zwischen und über die ho</w:t>
        <w:br/>
        <w:t>hen und rauhen Berge nach der Holz</w:t>
        <w:br/>
        <w:t>Bay, woselbst wiederum einige Pláße</w:t>
        <w:br/>
        <w:t>angebeget sind; deren aber, wenn man</w:t>
        <w:br/>
        <w:t>Das Holtz weghauen und verderben wol</w:t>
        <w:br/>
        <w:t>e, noch viele fonten angebeget werden:</w:t>
        <w:br/>
        <w:t>alleine weil hier eben an dieser Materie</w:t>
        <w:br/>
        <w:t>Mangel ist, und man kaum gnug zum</w:t>
        <w:br/>
        <w:t>rennen, zum bauen aber gar wenig ha</w:t>
        <w:br/>
        <w:t>en fan; als verschonet man es und</w:t>
        <w:br/>
        <w:t>verden vielmehr andere in Vberfluß vers</w:t>
        <w:br/>
        <w:t>andere Derter zum Bauen und Pflan</w:t>
        <w:br/>
        <w:t xml:space="preserve">en ausgegeben und </w:t>
      </w:r>
      <w:r>
        <w:rPr>
          <w:b/>
          <w:color w:val="DD2B05"/>
          <w:u w:val="single"/>
        </w:rPr>
        <w:t>weggeschencketUnterweilen</w:t>
      </w:r>
      <w:r>
        <w:br/>
        <w:t>aber legte die Compagnie</w:t>
        <w:br/>
        <w:t>och andere Vieh Pláße, hinter den</w:t>
        <w:br/>
        <w:t>Stein Bergen an, welche wie Dapper</w:t>
        <w:br/>
        <w:t>feiner Beschreibung von Africa p. 612.</w:t>
        <w:br/>
        <w:br/>
        <w:t>bezeuget, die Portugiesen Os Picos fragos</w:t>
        <w:br/>
        <w:t>oder die gebrochenen Berge nennen;</w:t>
        <w:br/>
        <w:t>ie Holländer aber geben einem gewissen</w:t>
        <w:br/>
        <w:t>Strich derselben, welcher am weitesten</w:t>
        <w:br/>
        <w:t>egen den Mittag in die See sich erstres</w:t>
        <w:br/>
        <w:t>et den Namen Norwegen. Alleine</w:t>
        <w:br/>
        <w:t>cadem die Illuftr Compagnie von als</w:t>
        <w:br/>
        <w:t>n diesen Posten sich entschlagen und</w:t>
        <w:br/>
        <w:t>r Joch Vieh alleine behalten, felsiges</w:t>
        <w:br/>
        <w:t>ich allein an der vorgedachten Schür</w:t>
        <w:br/>
        <w:t>erwahret, und in die nächste unfrucht</w:t>
        <w:br/>
        <w:t>are Heyde werdet; das Schlacht Vich</w:t>
        <w:br/>
        <w:t>er alles abgeschaffet, und von 4. Privi</w:t>
        <w:br/>
        <w:t>garten Schlachtern all ihr Fleisch kaufs</w:t>
        <w:br/>
        <w:t>t: so hat mehr gedachter Herz Gouver</w:t>
        <w:br/>
        <w:t>Simon van der Stell Seel. dieselbe</w:t>
        <w:br/>
        <w:t>ehe Ecke, welche mehr denn 3. starcke</w:t>
        <w:br/>
        <w:t>ag Reifen in der Runde umfasset, vor</w:t>
        <w:br/>
        <w:t>h selbsten behalten, ein Haus und eblis</w:t>
        <w:br/>
        <w:t>Stálle dahin gebauet, um sein eigen</w:t>
        <w:br/>
        <w:t>Sieh daselbst zu hüten und werden zu laß</w:t>
        <w:br/>
        <w:t>1; auch ein Fisch Haus, nahe bey der</w:t>
        <w:br/>
        <w:t>genannten Kalch Bay aufgeführe,</w:t>
        <w:br/>
        <w:t>b sich daselbst nahe ben seinem Conantia</w:t>
        <w:br/>
        <w:t>also veste geneßet, daß er, ausser</w:t>
        <w:br/>
        <w:t>n erst gemeldeten Constantia, einen</w:t>
        <w:br/>
        <w:t>brich Landes von ziemlicher Weitläuff</w:t>
        <w:br/>
        <w:t>keit beffzet; woselbst viele Bauren,</w:t>
        <w:br/>
        <w:t>nn das Land unter sie abgetheilet</w:t>
        <w:br/>
        <w:t>erde, sich sehr wohl ernähren, und ges</w:t>
        <w:br/>
        <w:t>Schlich wohnen konten.</w:t>
        <w:br/>
        <w:br/>
        <w:t>Ehe aber und bevor dieser Strich kan</w:t>
        <w:br/>
        <w:t>8, welcher längst dem erst gedachten</w:t>
        <w:br/>
        <w:t>als Fluß gegen Süd-Ost gen Aüs</w:t>
        <w:br/>
        <w:t>und folgends allezeit weiter gegen</w:t>
        <w:br/>
        <w:t>iden sich erstrecket, zu der bißher ers</w:t>
        <w:br/>
        <w:t>Iten Vollkommenheit kommen, und</w:t>
        <w:br/>
        <w:t>refolviret worden, sich des Schlacht</w:t>
        <w:br/>
        <w:t>ches zu entschlagen: hat die illustre</w:t>
        <w:br/>
        <w:t>Compagnie schon wieder angefangen,</w:t>
        <w:br/>
        <w:t>sich über den Salz-Fluß gegen die Tigers</w:t>
        <w:br/>
        <w:t>Berge zu wenden und daselbst einen</w:t>
        <w:br/>
        <w:t>Vieh Posten aufzurichten. Dieser lag</w:t>
        <w:br/>
        <w:t>nicht allein sehr lustig an dem See Gehe</w:t>
        <w:br/>
        <w:t>stade, unzeit der Tafel-Bay; sondern</w:t>
        <w:br/>
        <w:t>man fonte auch aus der Vestung den</w:t>
        <w:br/>
        <w:t>Ort beschauen und sehen, wie es daselbst</w:t>
        <w:br/>
        <w:t>zuginge: massen denn die Distanz von</w:t>
        <w:br/>
        <w:t>gedachter Vestung nicht viel mehr denn</w:t>
        <w:br/>
        <w:t>drey Stunden austrágt, und zwar gegen</w:t>
        <w:br/>
        <w:t>Sud Ost gen Osten, welche in lauter</w:t>
        <w:br/>
        <w:t>weisen See-Sand, und darüber hinges</w:t>
        <w:br/>
        <w:t>rwachsenen Stauchen und Heyde beste</w:t>
        <w:br/>
        <w:t>het, in welchen Tyger Bergs Thal freys</w:t>
        <w:br/>
        <w:t>lich das Vieh sehr wohl kan gewendet</w:t>
        <w:br/>
        <w:t>werden. bie</w:t>
        <w:br/>
        <w:t>Man nennet alle diese hohe Hügel we</w:t>
        <w:br/>
        <w:t>oder Berglein, die Tyger Berge. Nicht</w:t>
        <w:br/>
        <w:t>etwa weil vor diesem sich sehr viele Ty</w:t>
        <w:br/>
        <w:t>ger-Thiere daselbst aufgehalten: sondern</w:t>
        <w:br/>
        <w:t>vielmehr wegen der grossen grünen Ales</w:t>
        <w:br/>
        <w:t>cken welche diese Berge von allen andern</w:t>
        <w:br/>
        <w:t>unterscheiden, und ihren Ursprung denen</w:t>
        <w:br/>
        <w:t>Mischen schuldig seyn; welche ehemals sich</w:t>
        <w:br/>
        <w:t>daselbst häuffig aufgehalten, und überall</w:t>
        <w:br/>
        <w:t>diejenigen Oerter, wo sie ihre Nacht-Las</w:t>
        <w:br/>
        <w:t>ger hatten mit ihrem Dung oder v. Koth</w:t>
        <w:br/>
        <w:t>gemistet, und fruchtbar gemachet haben:</w:t>
        <w:br/>
        <w:t>dahero wachset annoch auf diesen Tag das</w:t>
        <w:br/>
        <w:t>selbst das Gras hauffiger und stärcker als Ba</w:t>
        <w:br/>
        <w:t>an denen andern, wo diese Thiere ihre habe</w:t>
        <w:br/>
        <w:t>Nacht Quartier nicht aufgeschlagen has</w:t>
        <w:br/>
        <w:t>ben; obgleich alle diese Hügel oder Berge</w:t>
        <w:br/>
        <w:t>ein sehr fettes Erdreich beigen, das Korn</w:t>
        <w:br/>
        <w:t>und Wein auch alle andere Baum-Gars</w:t>
        <w:br/>
        <w:t>ten und Hülsen Früchte reichlich und übers</w:t>
        <w:br/>
        <w:t>flüssig, von unten biß oben an die höchste</w:t>
        <w:br/>
        <w:t>Gipffel fortbringet. viel</w:t>
        <w:br/>
        <w:t>Und eben diese Flecken, weil sie von War</w:t>
        <w:br/>
        <w:t>anderer dunckel grüner Farbe seyn, als so be</w:t>
        <w:br/>
        <w:t>das übrige dieser Berge, haben ihnen den</w:t>
        <w:br/>
        <w:t>Namen Tigerberge zu weg gebracht;</w:t>
        <w:br/>
        <w:t>massen sie fast eben so beflecket und sches</w:t>
        <w:br/>
        <w:t>ligt aussehen, als ein Tyger. Dahero</w:t>
        <w:br/>
        <w:t>kommt es auch, daß weil ihre Fruchtbar</w:t>
        <w:br/>
        <w:t>keit generaliter viel besser, als aller andes</w:t>
        <w:br/>
        <w:t>rer Berge, sie auch in furzen so bebauet</w:t>
        <w:br/>
        <w:t>und bewohnet worden, daß nunmehro</w:t>
        <w:br/>
        <w:t>schwerlich einer mehr einen bequemen</w:t>
        <w:br/>
        <w:t>Platz zu seiner Land-Bauerey darinnen abe</w:t>
        <w:br/>
        <w:t>wird finden können: weil das frische und waff</w:t>
        <w:br/>
        <w:t>füsse Wasser, auch fliessende Bächlein</w:t>
        <w:br/>
        <w:t>oder andere Brunnen abgehen; vermög</w:t>
        <w:br/>
        <w:t>welcher sie ihre zur Leibes Nothdurfft ers</w:t>
        <w:br/>
        <w:t>fodernde Speisen kochen, und ihr Vieh</w:t>
        <w:br/>
        <w:t>tráncken könnten.</w:t>
        <w:br/>
        <w:br/>
        <w:t>Ob gleich noch ein Brunnen übrig</w:t>
        <w:br/>
        <w:t>der allen diesen Coloniren frey und I</w:t>
        <w:br/>
        <w:t>eben</w:t>
        <w:br/>
        <w:t>nicht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gemein ist: so kan doch derselbe an</w:t>
        <w:br/>
        <w:t>en Colonie allein nicht gelassen, noch</w:t>
        <w:br/>
        <w:t>freyen Eigenthu gegeben werden;</w:t>
        <w:br/>
        <w:t>I anders die andern alle mit ihrem</w:t>
        <w:br/>
        <w:t>eh entweichen, und den ganzen Som</w:t>
        <w:br/>
        <w:t>über, oder, wie man daselbst redet,</w:t>
        <w:br/>
        <w:t>ganze truckene Zeit hindurch, dasselb</w:t>
        <w:br/>
        <w:t>anderwärts werden, und vornehm</w:t>
        <w:br/>
        <w:t>branden düften, woferne fie anders</w:t>
        <w:br/>
        <w:t>ot alle verderben, oder einer den ann</w:t>
        <w:br/>
        <w:t>Schaden zufügen wollte.</w:t>
        <w:br/>
        <w:br/>
        <w:t>Es befinden sich aber in diesen Tyger</w:t>
        <w:br/>
        <w:t>gen und denen dazwischen liegenden</w:t>
        <w:br/>
        <w:t>ålern, nach meinen besten Wissen,</w:t>
        <w:br/>
        <w:t>Läge oder Hoffstädten, welche viel</w:t>
        <w:br/>
        <w:t>r den Namen von ansehnlichen Herz</w:t>
        <w:br/>
        <w:t>seiten oder Ritter Gütern, als</w:t>
        <w:br/>
        <w:t>gern Wohnungen verdieneten. Nicht</w:t>
        <w:br/>
        <w:t>ar in Ansehung der darauf stehenden</w:t>
        <w:br/>
        <w:t>baude, denn diese sind, wenige aus</w:t>
        <w:br/>
        <w:t>ommen, ziemlich gering, und von</w:t>
        <w:br/>
        <w:t>echter Confederation; sondern viel</w:t>
        <w:br/>
        <w:t>hr in Betrachtung ihrer Weit-läufftig</w:t>
        <w:br/>
        <w:t>und und ungemeinen Nutzbarkeit:</w:t>
        <w:br/>
        <w:t>massen mir in Teutschland wenige</w:t>
        <w:br/>
        <w:t>er denen Adelichen Gütern bekandt,</w:t>
        <w:br/>
        <w:t>man von einem Ritter Gut so viel</w:t>
        <w:br/>
        <w:t>artheil ziehen kan, als daselbst ein eins</w:t>
        <w:br/>
        <w:t>Bauer von seinem Land: Gut genieß</w:t>
        <w:br/>
        <w:t>Denn es muß gar ein armer Anfán</w:t>
        <w:br/>
        <w:t>seyn, der nicht zum wenigsten 600.</w:t>
        <w:br/>
        <w:br/>
        <w:t>haade, und 100. Stücke grob Vieh</w:t>
        <w:br/>
        <w:t>mag. Ist er aber ein wenig ben</w:t>
        <w:br/>
        <w:t>afften, und hat seine Sachen nur et</w:t>
        <w:br/>
        <w:t>sim Stande gebracht, so findet man</w:t>
        <w:br/>
        <w:t>vielfaltig 1000. ja auch wohl etliche</w:t>
        <w:br/>
        <w:t>fend Schaffe und 200. biß 300. Stu</w:t>
        <w:br/>
        <w:t>grob Vieh bey einem allein. Wors</w:t>
        <w:br/>
        <w:t>denn gar leicht abzunehmen, daß nicht</w:t>
        <w:br/>
        <w:t>in der Nußen von dem Vich sehr groß</w:t>
        <w:br/>
        <w:t>; sondern es erhellet auch hieraus,</w:t>
        <w:br/>
        <w:t>der Feldbau eines Colomiers immer</w:t>
        <w:br/>
        <w:t>tard, groß und eintragend seyn mús</w:t>
        <w:br/>
        <w:t>als von einem Ritter Gut sich kan</w:t>
        <w:br/>
        <w:t>gebildet werden.</w:t>
        <w:br/>
        <w:br/>
        <w:t>Doch diese Materie wird zu seiner Zeit</w:t>
        <w:br/>
        <w:t>kläfftiger dargethan und bewiesen</w:t>
        <w:br/>
        <w:t>eden: aniezo aber tage nur, daß wer ets</w:t>
        <w:br/>
        <w:t>meinet, ich mache aus einer Mücke ei</w:t>
        <w:br/>
        <w:t>Elephanten, und thue der Sachen zu</w:t>
        <w:br/>
        <w:t>-, der habe nur die Gütigkeit, und ges</w:t>
        <w:br/>
        <w:t>te sich so lange, biß ich an diejenige Ma</w:t>
        <w:br/>
        <w:t>en komme, welche sich zu meiner</w:t>
        <w:br/>
        <w:t>t zugetragen haben; alsdenn werden</w:t>
        <w:br/>
        <w:t>genugsame Beweißthümer von selb</w:t>
        <w:br/>
        <w:t>darbieten, und offenbar erhellen,</w:t>
        <w:br/>
        <w:t>ich der Warheit noch lange nicht zu</w:t>
        <w:br/>
        <w:t>gethan habe. Denn die Vielheit</w:t>
        <w:br/>
        <w:t>der Schaffe und Rinder findet sich nicht</w:t>
        <w:br/>
        <w:t>alleine hier in den Tigerbergen, son</w:t>
        <w:br/>
        <w:t>dern sie zeiget sich das ganze Land durch;</w:t>
        <w:br/>
        <w:t>welches darum allhier erinnere, damit</w:t>
        <w:br/>
        <w:t>nachmals nicht wieder genöhiget werde,</w:t>
        <w:br/>
        <w:t>die Sache zu wiederhohlen. Von denen</w:t>
        <w:br/>
        <w:t>Pferden erinnere auch hier und funfftig</w:t>
        <w:br/>
        <w:t>weiter nichts, weil bereits vorhin schon</w:t>
        <w:br/>
        <w:t>gesaget, daß derselben Vielheit eine fol</w:t>
        <w:br/>
        <w:t>the wohlfeile unter ihnen gemachet, daß sie hoott</w:t>
        <w:br/>
        <w:t>fast kein Geld mehr gelten: wie mir denne</w:t>
        <w:br/>
        <w:t>noch sehr wohl bewust, daß Anno 1712,</w:t>
        <w:br/>
        <w:t>ben einer offenbaren Action 3. Pferde</w:t>
        <w:br/>
        <w:t>von 3. 2. und 1. Jahr, vor 18. Holland</w:t>
        <w:br/>
        <w:t>mische Schillinge, oder nach unserer</w:t>
        <w:br/>
        <w:t>Teutschen Münze ungefehr vor 4</w:t>
        <w:br/>
        <w:t>Gulden sind verkauffen worden. Name</w:t>
        <w:br/>
        <w:t>Die Namen dieser Pláße und Land. Die</w:t>
        <w:br/>
        <w:t>Güter wolte ich gerne mittheilen, wenn Berge</w:t>
        <w:br/>
        <w:t>die erste und gleich im Anfang regierende ben ket</w:t>
        <w:br/>
        <w:t>Herren Commandeuxs und Gouver</w:t>
        <w:br/>
        <w:t>beurs selbigen gewisse Namen gegeben</w:t>
        <w:br/>
        <w:t>hátten, oder auch geben lassen. Da sie</w:t>
        <w:br/>
        <w:t>aber nur schlechthin mit des Eigen-Hers</w:t>
        <w:br/>
        <w:t>Namen sind beleget, und die Erb-auch</w:t>
        <w:br/>
        <w:t>nachgehende Kauff-Briefe, wenn etwa</w:t>
        <w:br/>
        <w:t>ein solches Gut verkauffen worden, mit</w:t>
        <w:br/>
        <w:t>denselben versehen worden: so wird Er</w:t>
        <w:br/>
        <w:t>sich nur mit den Namen derjenigen Bes</w:t>
        <w:br/>
        <w:t>fiber vergnügt bezeigen müssen, die der</w:t>
        <w:br/>
        <w:t>Charte einverleibet worden; allermassen</w:t>
        <w:br/>
        <w:t>mir gar nicht geziemen will, denen Sas</w:t>
        <w:br/>
        <w:t>chen neue Namen anzudichten, die ents</w:t>
        <w:br/>
        <w:t>weder in der Natur nicht sind, oder wes</w:t>
        <w:br/>
        <w:t>bigsten denen Sachen nicht completi</w:t>
        <w:br/>
        <w:t>ren. Dieses aber will Ihm nicht verschweig br</w:t>
        <w:br/>
        <w:t>gen, daß einer sich gar leicht müde gehen</w:t>
        <w:br/>
        <w:t>kan, wenn er alle die Tyger: Berge, oder</w:t>
        <w:br/>
        <w:t>derselben Umfang umgehen will. Denn sie</w:t>
        <w:br/>
        <w:t>machen mehr als 8. Meilen in der Runde</w:t>
        <w:br/>
        <w:t>aus; massen der entlegensten Plätze einer,</w:t>
        <w:br/>
        <w:t>gewiß 4. gute Meilen von dem Capo du</w:t>
        <w:br/>
        <w:t>bonne Esperance entfernet ist.</w:t>
        <w:br/>
        <w:br/>
        <w:t xml:space="preserve">Der </w:t>
      </w:r>
      <w:r>
        <w:rPr>
          <w:b/>
          <w:color w:val="DD2B05"/>
          <w:u w:val="single"/>
        </w:rPr>
        <w:t>hieranstossende</w:t>
      </w:r>
      <w:r>
        <w:t xml:space="preserve"> Kuhberg war sub 2</w:t>
        <w:br/>
        <w:t>auch gleich der erste mit, welcher nach feine a</w:t>
        <w:br/>
        <w:t>denen Tyger Bergen besetzet, und an eis</w:t>
        <w:br/>
        <w:t>nige Colonie in ihren eigentumlichen</w:t>
        <w:br/>
        <w:t>Besitz, nach Art der vorgeschriebenen</w:t>
        <w:br/>
        <w:t>Instruction überlassen wurde, krafft de</w:t>
        <w:br/>
        <w:t>ren einem jeden 60. Morgen Landes zuges</w:t>
        <w:br/>
        <w:t>theilet werden muß. Dieser strecket sich weis Ift nid</w:t>
        <w:br/>
        <w:t>ter gegen Often gen Norden an aus, und fruchte</w:t>
        <w:br/>
        <w:t>ist ungefähr von dem jetsgedachten Vors</w:t>
        <w:br/>
        <w:t>gebürge 6. Meil Weges entlegen: der Bos</w:t>
        <w:br/>
        <w:t>den aber ist schon so fruchtbar nicht, als</w:t>
        <w:br/>
        <w:t>der in denen Tyger Bergen; dahero sich</w:t>
        <w:br/>
        <w:t>auch daselbst, und wegen Mangel an gus</w:t>
        <w:br/>
        <w:t>ten Wasser, so viele Einwohner nicht has</w:t>
        <w:br/>
        <w:t>ben niederlassen können. Hier</w:t>
        <w:br/>
        <w:t>recht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2c.</w:t>
        <w:br/>
        <w:br/>
        <w:t>Hierauf begaben sich etliche nach den</w:t>
        <w:br/>
        <w:t>genannten Blauen Berg, welcher s.</w:t>
        <w:br/>
        <w:t>Eylen von der Vestung, und gerad</w:t>
        <w:br/>
        <w:t>ord Ost gen Osten an, abgelegen ist.</w:t>
        <w:br/>
        <w:t>Die Benennung hat er daher, weil er,</w:t>
        <w:br/>
        <w:t>enn man ihn von Ferne anfihet, vor</w:t>
        <w:br/>
        <w:t>mlich wenn man aus der See erst an</w:t>
        <w:br/>
        <w:t>mmet, eine blaue Farbe angenommen</w:t>
        <w:br/>
        <w:t>haben scheinet. Er ist ebenfals so frucht</w:t>
        <w:br/>
        <w:t>r als die Tyger: Berge, hat über die</w:t>
        <w:br/>
        <w:t>8 gar wenig Wasser, und ist dannenhero</w:t>
        <w:br/>
        <w:t>cht allzustark bewohnet; doch findet</w:t>
        <w:br/>
        <w:t>an daselbst so wohl als überall das gan</w:t>
        <w:br/>
        <w:t>Land durch, viele wilde Thiere, son</w:t>
        <w:br/>
        <w:t>rlich aber Elephanten, Hirschen und</w:t>
        <w:br/>
        <w:t>gleichen.</w:t>
        <w:br/>
        <w:br/>
        <w:t>Dieser gange Dictrict, welchen biß</w:t>
        <w:br/>
        <w:t>ro nur nach feiner Weitlaufftigkeit vor</w:t>
        <w:br/>
        <w:t>stellet, ist also unmittelbar gleich nach</w:t>
        <w:br/>
        <w:t>r ersten weitern Ausstreckung in sehr</w:t>
        <w:br/>
        <w:t>enig Jahren besoldet, und denen Codieren</w:t>
        <w:br/>
        <w:t>zu bewohnen, zu bebauen und</w:t>
        <w:br/>
        <w:t>bepflanzen in freyen Eigenthu ge</w:t>
        <w:br/>
        <w:t>ben worden. Dahero hat auch derselbe</w:t>
        <w:br/>
        <w:t>n besondern Namen überkommen,</w:t>
        <w:br/>
        <w:t>ß er, in Ansehung anderer befolgter</w:t>
        <w:br/>
        <w:t>stricte, gang absonderlich und egents</w:t>
        <w:br/>
        <w:t>h die Capische Colonie genennet wird;</w:t>
        <w:br/>
        <w:t>eilen nemlich die Vestung nebst der</w:t>
        <w:br/>
        <w:t>Stadt Bonne Esperance in demselben</w:t>
        <w:br/>
        <w:t>egen und nacht an die See stoffen, auch</w:t>
        <w:br/>
        <w:t>ichs hinter der Stadt eine ziemlich groß</w:t>
        <w:br/>
        <w:t>Wüste grantzet, welche zwischen die</w:t>
        <w:br/>
        <w:t xml:space="preserve">r und der </w:t>
      </w:r>
      <w:r>
        <w:rPr>
          <w:b/>
          <w:color w:val="DD2B05"/>
          <w:u w:val="single"/>
        </w:rPr>
        <w:t>Stellenboschischen</w:t>
      </w:r>
      <w:r>
        <w:t xml:space="preserve"> Colonie</w:t>
        <w:br/>
        <w:t>von im Verfolg wird gehandelt wers</w:t>
        <w:br/>
        <w:t xml:space="preserve">en, die Scheidung </w:t>
      </w:r>
      <w:r>
        <w:rPr>
          <w:b/>
          <w:color w:val="DD2B05"/>
          <w:u w:val="single"/>
        </w:rPr>
        <w:t>machetAnno</w:t>
      </w:r>
      <w:r>
        <w:br/>
        <w:t>1712. nachdem mir vorhero</w:t>
        <w:br/>
        <w:t>urch den weyland HochEdlen und sehr</w:t>
        <w:br/>
        <w:t>entreuven Heren Gouverneur, Louis</w:t>
        <w:br/>
        <w:t>an Affenburg, das Sekretariat der bey:</w:t>
        <w:br/>
        <w:t>en Bolonien Stellenbusch und Dra</w:t>
        <w:br/>
        <w:t>Denstein großgünstig anvertrauet wor</w:t>
        <w:br/>
        <w:t>en, ist durch einen gewissen Vorfall dies</w:t>
        <w:br/>
        <w:t>Colonie, noch um ein gutes Stück vers</w:t>
        <w:br/>
        <w:t>offert und bis an den Regenbach efendre</w:t>
        <w:br/>
        <w:t>endet worden; welchen man Hechelbank</w:t>
        <w:br/>
        <w:t>und zwar darum also nennet,</w:t>
        <w:br/>
        <w:t>eil daselbst an den Klippen viele Mus</w:t>
        <w:br/>
        <w:t>heln kleben, und sich so feste ansaugen,</w:t>
        <w:br/>
        <w:t>aß sie scheinen daran gewachsen zu senden</w:t>
        <w:br/>
        <w:t>Borfall, welcher zu dieser Bergröt</w:t>
        <w:br/>
        <w:t>rung Anlaß gegeben, will mitSeiner Ers</w:t>
        <w:br/>
        <w:t>ubniß, folgender massen aus dem</w:t>
        <w:br/>
        <w:t>Brunde vorstellig machen.</w:t>
        <w:br/>
        <w:br/>
        <w:t>Nachdem der weyland Hoch Wohl</w:t>
        <w:br/>
        <w:t>gebohren Her: Baron N. von Recede,</w:t>
        <w:br/>
        <w:t>Erb-Herz auf Drachenstein, aus Gelder:</w:t>
        <w:br/>
        <w:t>and gebürtig, nach verschiedenen in Jn</w:t>
        <w:br/>
        <w:t>ien verwalteten Chargen, wiederum in</w:t>
        <w:br/>
        <w:t>Holland angelanget: hat ihn die Illuftr</w:t>
        <w:br/>
        <w:t>Compagnie Anno 1685. von neuen und</w:t>
        <w:br/>
        <w:t>zwar in solcher Qualität dahin zu gehen</w:t>
        <w:br/>
        <w:t>beordert, daß er als Commislarius General,</w:t>
        <w:br/>
        <w:t>die gange Compagnie repræfen</w:t>
        <w:br/>
        <w:t>iren, alles zu ihren Nußen und Vortheil</w:t>
        <w:br/>
        <w:t>verrichten, auch wenn es nöthig wäre,</w:t>
        <w:br/>
        <w:t>ihrer grafte Ministers abfaßen, veráns</w:t>
        <w:br/>
        <w:t>dern, oder anderwärts hinschicken solte</w:t>
        <w:br/>
        <w:t>wie P. Tachart in feiner Samischen Reise</w:t>
        <w:br/>
        <w:t>p. m. 65. bereits berichtet hat. Als nun</w:t>
        <w:br/>
        <w:t>erwehnter her: Baron, in erstbesagter</w:t>
        <w:br/>
        <w:t>Qual tát, an dem Capo bonae Spei an</w:t>
        <w:br/>
        <w:t>gelanget und daselbst verschiedene núßli</w:t>
        <w:br/>
      </w:r>
      <w:r>
        <w:rPr>
          <w:b/>
          <w:color w:val="DD2B05"/>
          <w:u w:val="single"/>
        </w:rPr>
        <w:t>cheVezordnungen</w:t>
      </w:r>
      <w:r>
        <w:t xml:space="preserve"> gethan hat er unter an</w:t>
        <w:br/>
        <w:t>dern auch den ersten Land-drost über die</w:t>
        <w:br/>
      </w:r>
      <w:r>
        <w:rPr>
          <w:b/>
          <w:color w:val="DD2B05"/>
          <w:u w:val="single"/>
        </w:rPr>
        <w:t>Stellenboschis</w:t>
      </w:r>
      <w:r>
        <w:t xml:space="preserve">. </w:t>
      </w:r>
      <w:r>
        <w:rPr>
          <w:b/>
          <w:color w:val="DD2B05"/>
          <w:u w:val="single"/>
        </w:rPr>
        <w:t>undDrackensteinische</w:t>
      </w:r>
      <w:r>
        <w:t xml:space="preserve"> Bolonien,</w:t>
        <w:br/>
        <w:t>mit der ausdrücklichen schrifftes</w:t>
        <w:br/>
        <w:t>chen Instruction und Befehl angestellet,</w:t>
        <w:br/>
        <w:t>daß er Land-drost Macht und Gewalt has</w:t>
        <w:br/>
        <w:t>ben solte, alle leichtfertige und muthwillig</w:t>
        <w:br/>
        <w:t>ge Wegläufer, nebst andern ansüßen</w:t>
        <w:br/>
        <w:t>diebischen, mörderischen und die gemeine</w:t>
        <w:br/>
        <w:t>Ruhe stöhnenden Gesinde, nicht nur in</w:t>
        <w:br/>
        <w:t>vorgedachten beyden Bolonien; sondern</w:t>
        <w:br/>
        <w:t>auch selbst in jetztgedachten Dictrict der</w:t>
        <w:br/>
        <w:t>Apischen Colonie, anzugreiffen, auf</w:t>
        <w:br/>
        <w:t>zuheben, in Gefängnisse zu werffen, und</w:t>
        <w:br/>
        <w:t>vor dem Gerichte als Anklager biß auf</w:t>
        <w:br/>
        <w:t>die letzte und scharffe Execution zu vers</w:t>
        <w:br/>
        <w:t>folgen; obgleich in der Stadt Bonne</w:t>
        <w:br/>
        <w:t>Esperance der höchste Blut Richter,</w:t>
        <w:br/>
        <w:t>oder wie man ihn daselbst nennet, Fiscal</w:t>
        <w:br/>
        <w:t>independent wohne, deme dadurch in</w:t>
        <w:br/>
        <w:t>feinem Recht nichts benommen seyn solte,</w:t>
        <w:br/>
        <w:t>oder konte, weil ihm gleicher gestalt fol</w:t>
        <w:br/>
        <w:t>ches ungüte Volck zu fassen und zu fans</w:t>
        <w:br/>
        <w:t>gen Macht gegeben wäre auch über dies</w:t>
        <w:br/>
        <w:t>ses der Hafen, und was etwa auf denen</w:t>
        <w:br/>
        <w:t>Schiffen zu thun seyn möchte, ihme Fiscal</w:t>
        <w:br/>
        <w:t>deutlich referiret und vorbehalten</w:t>
        <w:br/>
        <w:t>wäre.</w:t>
        <w:br/>
        <w:br/>
        <w:t>Nun hatten sich im vorgedachten Fern</w:t>
        <w:br/>
        <w:t>Jahr 1712. einige muthmillige und Ber</w:t>
        <w:br/>
        <w:t>nichts würdige Bothsgesellen zusammen gebe</w:t>
        <w:br/>
        <w:t>geschlagen, die über Jahr und Tag hier</w:t>
        <w:br/>
        <w:t>und dorten in dem Lande herum gesti</w:t>
        <w:br/>
        <w:t>chen, sich von ihrem Dienst, wozu sie</w:t>
        <w:br/>
        <w:t>der Compagnie endlich verbunden was</w:t>
        <w:br/>
        <w:t>ren, loß auch von ihren angewiesenen</w:t>
        <w:br/>
        <w:t>Posten stillschweigend davon gemachet;</w:t>
        <w:br/>
        <w:t>find das Land durchgelaufen, und haben</w:t>
        <w:br/>
        <w:t>sich mit allerhand unziemlichen Dingen,</w:t>
        <w:br/>
        <w:t>selbst auch mit Rauben und Steh</w:t>
        <w:br/>
        <w:t>den ernehret, den Land Mamm folgl</w:t>
        <w:br/>
        <w:t xml:space="preserve">chen sehr gedrucket und </w:t>
      </w:r>
      <w:r>
        <w:rPr>
          <w:b/>
          <w:color w:val="DD2B05"/>
          <w:u w:val="single"/>
        </w:rPr>
        <w:t>beunruhigetDiese</w:t>
      </w:r>
      <w:r>
        <w:br/>
        <w:t>nun hat der Land-drost, so bald</w:t>
        <w:br/>
        <w:t>ihm etwas davon zu Ohren gekommen,</w:t>
        <w:br/>
        <w:t>alsobald vermög feiner Pflicht Í 2 =</w:t>
        <w:br/>
        <w:t>auf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fluchen, und gefänglich einziehen, auch</w:t>
        <w:br/>
        <w:t>weiter vor dem Rath von Juftitiae elami</w:t>
        <w:br/>
        <w:t>ren lassen; aus denen vorgehaltenen</w:t>
        <w:br/>
        <w:t>Frag Puncten aber nachmals seine Anforderung</w:t>
        <w:br/>
        <w:t>gegen sie eingerichtet.</w:t>
        <w:br/>
        <w:t>Da aber diese Ertz Bösewichte</w:t>
        <w:br/>
        <w:t>merden, daß ihnen nach dem Halfe und</w:t>
        <w:br/>
        <w:t>eben möchte gegriffen werden, fanden</w:t>
        <w:br/>
        <w:t>e Mittel und Rath, sich ihrer Geans</w:t>
        <w:br/>
        <w:t>anschafft felbinger zu entledigen; indem</w:t>
        <w:br/>
        <w:t>e in einer Nacht durch die Erde, und un</w:t>
        <w:br/>
        <w:t>er der Mauer des Gefängnisses, das in</w:t>
        <w:br/>
        <w:t>er Vestung unweit einem Pulver Kel</w:t>
        <w:br/>
        <w:t>er war, ein Loch machten, durch wel</w:t>
        <w:br/>
        <w:t>es sie aus dem hintersten Efängniß,</w:t>
        <w:br/>
        <w:t>selbst allezeit diejenige Gefangene vers</w:t>
        <w:br/>
        <w:t>wahret werden, welche das Leben verwirket</w:t>
        <w:br/>
        <w:t>haben, in das förderste kommen</w:t>
        <w:br/>
        <w:t>onten; die eusserste Thure aber des vor</w:t>
        <w:br/>
        <w:t>ern Gefängnisses, wusten sie mit</w:t>
        <w:br/>
        <w:t>Scheißen, und andern ungeziemenden</w:t>
        <w:br/>
        <w:t>Mitteln hochgericht zu machen, und also</w:t>
        <w:br/>
        <w:t>zurichten, daß sie ihnen bey Nacht eis</w:t>
        <w:br/>
        <w:t>en freyen Ausgang und gefolglich eis</w:t>
        <w:br/>
        <w:t>en ungehinderten Reißaus verstatten</w:t>
        <w:br/>
        <w:t>ruffen.</w:t>
        <w:br/>
        <w:br/>
        <w:t>Wie sehr diesen Entwichenen nach</w:t>
        <w:br/>
        <w:t>gestellet wurde ist sich leicht einzubilden,</w:t>
        <w:br/>
        <w:t>affen man sich nun noch weniger Gutes</w:t>
        <w:br/>
        <w:t>on ihnen versichert halten, noch einige</w:t>
        <w:br/>
        <w:t>Besserung hoffen fonte. Es gieng dahero</w:t>
        <w:br/>
        <w:t>fangs ziemlich Zeit darauf, ehe man sie</w:t>
        <w:br/>
      </w:r>
      <w:r>
        <w:rPr>
          <w:b/>
          <w:color w:val="DD2B05"/>
          <w:u w:val="single"/>
        </w:rPr>
        <w:t>isspuhtete</w:t>
      </w:r>
      <w:r>
        <w:t>: gleichwol aber wurden durch</w:t>
        <w:br/>
        <w:t>eise Anstalt des Landdrosten, zwey der</w:t>
        <w:br/>
        <w:t>ben eingebracht. Einer aber fiel dem</w:t>
        <w:br/>
        <w:t>cal Provisione Wilhelm von Pütten</w:t>
        <w:br/>
        <w:t>die Hände; massen der andere Fiscal</w:t>
        <w:br/>
        <w:t>dependent Alenius, kurz vorhero ge</w:t>
        <w:br/>
        <w:t>orben, und dieser nur ad interim, an</w:t>
        <w:br/>
        <w:t>kommen, und ben Provigion darein ge</w:t>
        <w:br/>
        <w:t>zet wurde, biß die Herren Directores</w:t>
        <w:br/>
        <w:t>er Bewindhabe der Illustren Coglie</w:t>
        <w:br/>
        <w:t>einen andern würden angestellet</w:t>
        <w:br/>
        <w:t>ben, damit die Ratspflegung inner</w:t>
        <w:br/>
        <w:t>lb solcher Zeit nicht gehemmet wurde.</w:t>
        <w:br/>
        <w:br/>
        <w:t>Dieser Provisionelle Fiscal war von</w:t>
        <w:br/>
        <w:t>chen friedliebenden Gemüche nicht</w:t>
        <w:br/>
        <w:t>e sein Herz Antecessor; sondern, weil</w:t>
        <w:br/>
        <w:t>mit der Einbildung schwanger gieng,</w:t>
        <w:br/>
        <w:t xml:space="preserve">fonte ihm unmöglich fehlen, die </w:t>
      </w:r>
      <w:r>
        <w:rPr>
          <w:b/>
          <w:color w:val="DD2B05"/>
          <w:u w:val="single"/>
        </w:rPr>
        <w:t>IllaCompagnie</w:t>
      </w:r>
      <w:r>
        <w:br/>
        <w:t>Compagnie wurde ihn gewiß absolutum</w:t>
        <w:br/>
        <w:t>Fiscal independent erheben: so</w:t>
        <w:br/>
        <w:t>lte er sich gleich ben der ersten Occan</w:t>
        <w:br/>
        <w:t>in Poitu sehen, dem Land-drost seis</w:t>
        <w:br/>
        <w:t>Autorität und Macht schwächen,</w:t>
        <w:br/>
        <w:t>fein Pouvoir erweitern. Er machte</w:t>
        <w:br/>
        <w:t>wegen dem Land-drost diese Gefangene</w:t>
        <w:br/>
        <w:t>fuhrlich, und weil sie Diener der</w:t>
        <w:br/>
        <w:t>pagnie, die in die Vestung gehöre</w:t>
        <w:br/>
        <w:t>ten, oder in die Baths Gesellen Woh</w:t>
        <w:br/>
        <w:t>nung beschieden waren, so urtheilete er,</w:t>
        <w:br/>
        <w:t>daß sie feiner Jurisdiction unterworffen,</w:t>
        <w:br/>
        <w:t>und von niemand als von ihm vor Gericht</w:t>
        <w:br/>
        <w:t>fonten ciciren, daselbst angeklaget, und</w:t>
        <w:br/>
        <w:t>die gebührende Execution gefodert wers</w:t>
        <w:br/>
        <w:t>ben; unerachtet der Land-drost dieselbe in</w:t>
        <w:br/>
        <w:t>feiner Jurisdiction gefangen bekommen,</w:t>
        <w:br/>
        <w:t>und bis in die Cap: ache Efängniß elies</w:t>
        <w:br/>
        <w:t>fert hatte.</w:t>
        <w:br/>
        <w:br/>
        <w:t>Da er nun marckte, daß der Land-drost</w:t>
        <w:br/>
        <w:t>seinem Anfinden nicht zu lariren</w:t>
        <w:br/>
        <w:t>verlangte, proponere er seine Sachen</w:t>
        <w:br/>
        <w:t>dem E. Rath von Justici, erhielte auch</w:t>
        <w:br/>
        <w:t>so viel, daß der Land-drost darüber cieret</w:t>
        <w:br/>
        <w:t>wurde. Weil aber dieser wohl merďte,</w:t>
        <w:br/>
        <w:t>wo die Sache hinaus wolte, so stunde</w:t>
        <w:br/>
        <w:t>er steiff und fest auf seiner Ordre,</w:t>
        <w:br/>
        <w:t xml:space="preserve">welche ihm der Herz Baron und </w:t>
      </w:r>
      <w:r>
        <w:rPr>
          <w:b/>
          <w:color w:val="DD2B05"/>
          <w:u w:val="single"/>
        </w:rPr>
        <w:t>Commfarius</w:t>
      </w:r>
      <w:r>
        <w:br/>
        <w:t>General von Rheede ertheilet,</w:t>
        <w:br/>
        <w:t>die folgende Herren Gouverneurs aber</w:t>
        <w:br/>
        <w:t>allezeit confirmiret hatten; gab ihm vers</w:t>
        <w:br/>
        <w:t>folgens nichts bad), und ließ sich seine</w:t>
        <w:br/>
        <w:t>Gefangene nicht abnehmen: die ihm</w:t>
        <w:br/>
        <w:t>gleichwol der Land-drost, wenn der Herz</w:t>
        <w:br/>
        <w:t>Provisionelle Fiscal elbige gutlich merlan</w:t>
        <w:br/>
        <w:t>get hatte, und nut feine Consequentiam</w:t>
        <w:br/>
        <w:t>daraus machen wollen, alsobald ohne</w:t>
        <w:br/>
        <w:t>Weigerung übergeben hatte.</w:t>
        <w:br/>
        <w:br/>
        <w:t>Aulest muste sich der Politique</w:t>
        <w:br/>
        <w:t>Rath, als das höchfte Collegium an ti</w:t>
        <w:br/>
        <w:t>diesem Vorgebürge, damit bemühen,</w:t>
        <w:br/>
        <w:t>und die Decifio machen, welche dahin</w:t>
        <w:br/>
        <w:t>ausgienge: daß nemlich die Capische Colonie</w:t>
        <w:br/>
        <w:t>biß an die Muschel Banck,</w:t>
        <w:br/>
        <w:t>Revier ausgestrecke seyn und bleiben,</w:t>
        <w:br/>
        <w:t>gleichwohl aber dem Fiscal keine höhere</w:t>
        <w:br/>
        <w:t>und mehrere Jurisdiction in derselben</w:t>
        <w:br/>
        <w:t>hierdurch zu wachsen, als er vor diesem</w:t>
        <w:br/>
        <w:t>gehabt; noch auch dem Land-drost etwas</w:t>
        <w:br/>
        <w:t>entzogen werden solte, dessen er vorhero</w:t>
        <w:br/>
        <w:t>gehoffen: sondern in solchen Fällen, weil</w:t>
        <w:br/>
        <w:t>man die Handhabung der Gerechtigkeit</w:t>
        <w:br/>
        <w:t xml:space="preserve">beobachten müste, solte es allezeit </w:t>
      </w:r>
      <w:r>
        <w:rPr>
          <w:b/>
          <w:color w:val="DD2B05"/>
          <w:u w:val="single"/>
        </w:rPr>
        <w:t>heissenPrior</w:t>
      </w:r>
      <w:r>
        <w:br/>
        <w:t>tempore, potior jure, das ist: wer</w:t>
        <w:br/>
        <w:t>eher kommt, mahlt eher. die</w:t>
        <w:br/>
        <w:t>Ist also durch solchen Vorfall diese Dar</w:t>
        <w:br/>
        <w:t>Colonie um ein grosses Stück, nemlich ent</w:t>
        <w:br/>
        <w:t>von den Tyger Bergen an, biß an die gröff</w:t>
        <w:br/>
        <w:t>Muschel Bands Revier vergrössert, ber</w:t>
        <w:br/>
        <w:t>dem Land-drost aber an seinem alten Recht lonie</w:t>
        <w:br/>
        <w:t>hierdurch nichts benommen worden; sons</w:t>
        <w:br/>
        <w:t>dern es wurde dieser Fiscal Provisionall</w:t>
        <w:br/>
        <w:t>gleichsam hierdurch mit einer langen Nas</w:t>
        <w:br/>
        <w:t>fen abgewiesen: gestalten denn der Lands</w:t>
        <w:br/>
        <w:t>drost mit seinen Gefangenen rechtlich</w:t>
        <w:br/>
        <w:t>fortfuhr, und dieselbe endlich, nach ges</w:t>
        <w:br/>
        <w:t>gnugsame und öffentlicher selbst Ger</w:t>
        <w:br/>
        <w:t>beständniß, durch den Strang vom Leben</w:t>
        <w:br/>
        <w:t>jum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2c.</w:t>
        <w:br/>
        <w:br/>
        <w:t>um Tode bringen ließ. Wie sehr aber</w:t>
        <w:br/>
        <w:t>wieses den Fiscal Provisione verdrossen,</w:t>
        <w:br/>
        <w:t>aben feine folgende Actiones, die zu seis</w:t>
        <w:br/>
        <w:t>er Zeit erzehlet werden sollen, mehr als</w:t>
        <w:br/>
        <w:t>allzu deutlich ausgewiesen.</w:t>
        <w:br/>
        <w:t>Es ist aber diese Maschel Banck</w:t>
        <w:br/>
        <w:t>Revier ein lauterer Zusammenlauf des</w:t>
        <w:br/>
        <w:t>vielen Regen-Wassers, welches zur Zeit</w:t>
        <w:br/>
        <w:t>er bösen Mouson, wie die Schiff Leu</w:t>
        <w:br/>
        <w:t>e reden; oder nach der Ausrede der</w:t>
        <w:br/>
        <w:t>Einwohner, in der Regen Zeit; oder</w:t>
        <w:br/>
        <w:t>uch wohl, wie wir in Europa sagen</w:t>
        <w:br/>
        <w:t>möchten, im Winter, an statt des</w:t>
        <w:br/>
        <w:t>Schnees vom Himmel herab fället, von</w:t>
        <w:br/>
        <w:t>enen Bergen durch die Thaler sich forts</w:t>
        <w:br/>
        <w:t>beweget, daselbst versammlet, und zwi</w:t>
        <w:br/>
        <w:t>hen denen Ufern dieses Baches forts</w:t>
        <w:br/>
        <w:t>uffet. Dahero lauffen auch diese Mo</w:t>
        <w:br/>
        <w:t>hel Bandt das ganze Jahr hindurch</w:t>
        <w:br/>
        <w:t>icht länger, als der Regen, oder dessen</w:t>
        <w:br/>
        <w:t>Affer anhalt. Denn so bald die gute</w:t>
        <w:br/>
        <w:t>Mouion oder die truckene Zeit, das ist,</w:t>
        <w:br/>
        <w:t>er Sommer eintritt, höret sie auf zu</w:t>
        <w:br/>
        <w:t>ruffen, und wird dasjenige Wasser,</w:t>
        <w:br/>
        <w:t>welches in denen tieffen Löchern oder</w:t>
        <w:br/>
        <w:t>Dempffen stehen bleibet, den Sommer</w:t>
        <w:br/>
        <w:t>ber gesalzen, welches die Niederländer</w:t>
        <w:br/>
        <w:t xml:space="preserve">rch das Wort </w:t>
      </w:r>
      <w:r>
        <w:rPr>
          <w:b/>
          <w:color w:val="DD2B05"/>
          <w:u w:val="single"/>
        </w:rPr>
        <w:t>Brakvverden</w:t>
      </w:r>
      <w:r>
        <w:t xml:space="preserve"> zu erstes</w:t>
        <w:br/>
        <w:t>En geben: gleichwohl aber mussen sich</w:t>
        <w:br/>
        <w:t>e Menschen und Vieh dieses Wassers</w:t>
        <w:br/>
        <w:t>en ganzen Sommer über bedienen,</w:t>
        <w:br/>
        <w:t>weil sie kein bessers in der Nähe zu finden</w:t>
        <w:br/>
        <w:t>essen; ja, die indenen Tyger Bergen,</w:t>
        <w:br/>
        <w:t>md dem nächst gelegenen sehr großen</w:t>
        <w:br/>
        <w:t>Chal wohnen, ob sie gleich Bronnen has</w:t>
        <w:br/>
        <w:t>en, geniessen darum dennoch kein besse</w:t>
        <w:br/>
        <w:t>8, weil auch diese schon einen gesaltzen</w:t>
        <w:br/>
        <w:t>en Geschmack von Natur und mit der er</w:t>
        <w:br/>
        <w:t>en Quelle mitbringen.</w:t>
        <w:br/>
        <w:br/>
        <w:t>Diese just gedachte Morchel Banck</w:t>
        <w:br/>
        <w:t>vier, lauffen einen sehr langen, und</w:t>
        <w:br/>
        <w:t>ummen Weg biß sie endlich nachdem</w:t>
        <w:br/>
        <w:t>viele dürre Thaler durchflossen, uns</w:t>
        <w:br/>
        <w:t>eit dem Tafel Thal in den Salz Fluß</w:t>
        <w:br/>
        <w:t>ergiefset, und in dem Hafen des Tadel-als</w:t>
        <w:br/>
        <w:t>auslaufet. Der Salt Fluß hin</w:t>
        <w:br/>
        <w:t>gen, ob er gleich von dem sehr hohen</w:t>
        <w:br/>
        <w:t>Gipffel des Tafel Bergs herab lauffen,</w:t>
        <w:br/>
        <w:t>d viele andere eben daherab kommende</w:t>
        <w:br/>
        <w:t>ine Bauchlein, doch nicht alle, einim</w:t>
        <w:br/>
        <w:t>et; gefolglich auch aus sehr hellen, flas</w:t>
        <w:br/>
        <w:t>1, füssen und gesunden Wasser beste</w:t>
        <w:br/>
        <w:t>: gleichwol wird ihm dieser Name bey</w:t>
        <w:br/>
        <w:t>leget, weil er ben seinem Ausfluß von</w:t>
        <w:br/>
        <w:t>m hineindringenden See-Wasser sal</w:t>
        <w:br/>
        <w:t>gt wird; nachdem er vorhero viele Thás</w:t>
        <w:br/>
        <w:t>mit seinem füssen Wasser befeuchtet,</w:t>
        <w:br/>
        <w:t>d unter andern auch den schönen Gar</w:t>
        <w:br/>
        <w:t>der Illustren Compagnie, an dem vors</w:t>
        <w:br/>
        <w:t>gedachten runden Büschlein, von hinten</w:t>
        <w:br/>
        <w:t>zu, gleich gesaget worden vornen gelaufe</w:t>
        <w:br/>
        <w:t>fen; wie denn sein sehr schönes helles und</w:t>
        <w:br/>
        <w:t>lauteres Wasser keine andere Fische füh</w:t>
        <w:br/>
        <w:t>ret, als die See Bluth mit hinein gestuns</w:t>
        <w:br/>
        <w:t>het, und denen Einwohnern zu fangen</w:t>
        <w:br/>
        <w:t>hinterlassen hat. c-g</w:t>
        <w:br/>
        <w:t>Es wäre zwar wohl gut, weil nun ha</w:t>
        <w:br/>
        <w:t>einmal von denen Wassern angefangen,</w:t>
        <w:br/>
        <w:t>zu handeln, daß ich diese Materie bonu</w:t>
        <w:br/>
        <w:t>courte. Ich war auch gesinnet, von denen</w:t>
        <w:br/>
        <w:t>oben zwar genannten, und von vielen an</w:t>
        <w:br/>
        <w:t>dern schon beschriebenen Bergen des Tas</w:t>
        <w:br/>
        <w:t>fel-Hals keine fernere Meldung thun:</w:t>
        <w:br/>
        <w:t>alleine weil mich der krumme Weg der</w:t>
        <w:br/>
        <w:t>Maschel Band zusamt dem Salt Fluß</w:t>
        <w:br/>
        <w:t>wieder in das Tafel Thal geleitet: so muß</w:t>
        <w:br/>
        <w:t>meine vorige Resolution andern, indem</w:t>
        <w:br/>
        <w:t>mich genöhiget finde, noch etwas von</w:t>
        <w:br/>
        <w:t>den Bergen dieses Hals beyzufügen,</w:t>
        <w:br/>
        <w:t>welches andere mit Stillschweigen vors</w:t>
        <w:br/>
        <w:t>bey gegangen, und was etwa noch dabey</w:t>
        <w:br/>
        <w:t>merkwürdig ist, anzuzeigen. Denn es</w:t>
        <w:br/>
        <w:t>finden sich daselbst, wie oben schon ers</w:t>
        <w:br/>
        <w:t>wehret, drey Berge, welche dieses Tas</w:t>
        <w:br/>
        <w:t>fel Thal formiret, und gleichsam eins</w:t>
        <w:br/>
        <w:t>schliessen, als da sind: der Tafel Berg,</w:t>
        <w:br/>
        <w:t>der Löwen Berg, und denn der Winds</w:t>
        <w:br/>
        <w:t>oder, wie das gemeine Volck redet, der</w:t>
        <w:br/>
        <w:t>Teuffels, Berg; bey deren jeden sich et</w:t>
        <w:br/>
        <w:t>was besonders zu betrachten darbieten</w:t>
        <w:br/>
        <w:t>wird. Acfe</w:t>
        <w:br/>
        <w:t>Was den Tafel Berg betrifft, wels Bor</w:t>
        <w:br/>
        <w:t>cher zwar der mittelste unter ihnen, gleich Ber</w:t>
        <w:br/>
        <w:t>wohl aber auch der Höchste ist, und den</w:t>
        <w:br/>
        <w:t>die Portugiesen Aovta do Cabo nen</w:t>
        <w:br/>
        <w:t>nen: so ist zu wissen, daß derselbe geras</w:t>
        <w:br/>
        <w:t>de gegen Süden über lieget, und theils ges</w:t>
        <w:br/>
        <w:t>gen den Abend, oder eigentlicher zu res</w:t>
        <w:br/>
        <w:t>den, gegen Sud-West gegen Süden;</w:t>
        <w:br/>
        <w:t>theils aber gegen Süd-Osten sich ausseres</w:t>
        <w:br/>
        <w:t>det. Wenn man von unten hinauf sies</w:t>
        <w:br/>
        <w:t>het, so scheinet er oben ganz gleich, und</w:t>
        <w:br/>
        <w:t>so eben als eine Tafel zu seyn, wie bereits</w:t>
        <w:br/>
        <w:t>Dapper in Africa p. 612. Herbort, Reiß</w:t>
        <w:br/>
        <w:t>Beschreibung p. 12. und Evertsen Lib1V.</w:t>
        <w:br/>
        <w:t>cap. 1. berichtet haben. Wenn man</w:t>
        <w:br/>
        <w:t>aber hinaufsteiget, und ihn von oben bes</w:t>
        <w:br/>
        <w:t>trachtet, so zeiget sich genugsam, daß an</w:t>
        <w:br/>
        <w:t>dieser Gleichheit gar ein mercklichen fehe</w:t>
        <w:br/>
        <w:t>le; angesehen sehr viele Hubel und grosse</w:t>
        <w:br/>
        <w:t>Höhen daselbsten zum Vorschein tom</w:t>
        <w:br/>
        <w:t>men.</w:t>
        <w:br/>
        <w:br/>
        <w:t>Wie mich die Geometrische Abmes Der</w:t>
        <w:br/>
        <w:t>sung gelehret, so erstrecket sich ote obe ob</w:t>
        <w:br/>
        <w:t>dieses Berges auf 1857. Rheinländische geme</w:t>
        <w:br/>
        <w:t>Werckschuche: und find oben auf einige</w:t>
        <w:br/>
        <w:t>überaus köstliche Bronnen, welche reich</w:t>
        <w:br/>
        <w:t>lich Wasser geben, angenehm vom Ge</w:t>
        <w:br/>
        <w:t>schmack,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πc.</w:t>
        <w:br/>
        <w:br/>
        <w:t>nack, hell und klar von Farbe, und</w:t>
        <w:br/>
        <w:t>gesunder Natur seyn, wie hers</w:t>
        <w:br/>
        <w:t>h ausführlicher berichtet werden</w:t>
        <w:br/>
        <w:t>Wenn man das Auge von unten</w:t>
        <w:br/>
        <w:t>auf speculiren läset, so scheinet er</w:t>
        <w:br/>
        <w:t>z rauh, darz und unfruchtbar;</w:t>
        <w:br/>
        <w:t>fen man die rauhe aus vielerley</w:t>
        <w:br/>
        <w:t>oben über und auf einander liegende</w:t>
        <w:br/>
        <w:t>eine oder Klippen anfrichtig wird, wel</w:t>
        <w:br/>
        <w:t>so feste aufeinander geschlichtet sind,</w:t>
        <w:br/>
        <w:t>fie einen einigen Felfen von vielerley</w:t>
        <w:br/>
        <w:t>oben zu repræfentiren scheinen. Vies</w:t>
        <w:br/>
        <w:t>haben mich versichert, daß sich nahe</w:t>
        <w:br/>
        <w:t>ter dem Crack dieses Berges, furz</w:t>
        <w:br/>
        <w:t>r meiner Ankunfft, etwas habe sehen</w:t>
        <w:br/>
        <w:t>sen, daß einem Karfunkelstein nicht</w:t>
        <w:br/>
        <w:t>ähnlich gewesen, welches einige einen</w:t>
        <w:br/>
        <w:t>notablen Carfunckel, andere hingegen</w:t>
        <w:br/>
        <w:t>e Schlange mit einer Crone zu seyn</w:t>
        <w:br/>
        <w:t>meynet hätten: doch wusten sie nicht,</w:t>
        <w:br/>
        <w:t>s es eigentlich wäre, weil niemand bey</w:t>
        <w:br/>
        <w:t>Nacht dahin zu gehen wagen wolte,</w:t>
        <w:br/>
        <w:t>den Tag aber nichts gesehen wurde:</w:t>
        <w:br/>
        <w:t>fes aber ware ganz gewiß, daß es sich</w:t>
        <w:br/>
        <w:t>on vor einigen Jahren auch hatte ses</w:t>
        <w:br/>
        <w:t>lassen, und eben so lang, nemlich</w:t>
        <w:br/>
        <w:t>er einen Monat gewähret hätte,</w:t>
        <w:br/>
        <w:t>eich als dieses mal. Weil ich aber sel</w:t>
        <w:br/>
        <w:t>r den Augenschein nicht davon eine</w:t>
        <w:br/>
        <w:t>ommen, so kan es auch vor keine gewiss</w:t>
        <w:br/>
        <w:t>e Warheit verkauffen, als ich es von</w:t>
        <w:br/>
        <w:t xml:space="preserve">abwürdigen, ehrlichen und </w:t>
      </w:r>
      <w:r>
        <w:rPr>
          <w:b/>
          <w:color w:val="DD2B05"/>
          <w:u w:val="single"/>
        </w:rPr>
        <w:t>raifoblen</w:t>
      </w:r>
      <w:r>
        <w:br/>
        <w:t>Leuten empfangen habe.</w:t>
        <w:br/>
        <w:br/>
        <w:t>In der Mitte scheinet dieser Berg</w:t>
        <w:br/>
        <w:t>geichsam von oben an biß unten hinaus</w:t>
        <w:br/>
        <w:t>reissen, und zersplittert zu seyn; gestalt</w:t>
        <w:br/>
        <w:t>n eine tieffe Gerufft als eine tieffe Höhe</w:t>
        <w:br/>
        <w:t>durchlauffet, in welcher viele hohe und</w:t>
        <w:br/>
        <w:t>ste Baume wachsen, deren Wurzeln</w:t>
        <w:br/>
        <w:t>mischen denen Felsen durchlauffen, sich</w:t>
        <w:br/>
        <w:t>befestigen, und von dem häuffig herab</w:t>
        <w:br/>
        <w:t>rühmenden Wasser befeuchtet werden.</w:t>
        <w:br/>
        <w:br/>
        <w:t>Diese Herabstürzung des Wassers giebt</w:t>
        <w:br/>
        <w:t>ir auch Anlaß, davor zu halten,</w:t>
        <w:br/>
        <w:t>aß gedachte Höhle von dem Wasser ge</w:t>
        <w:br/>
        <w:t>nacht worden, welches die Klippen aus</w:t>
        <w:br/>
        <w:t>espúhlet, und mit sich hinunter in das</w:t>
        <w:br/>
        <w:t>grinsende Tafel-Thal geführet. Hier</w:t>
        <w:br/>
        <w:t>men werde noch mehr gestärcket, wenn</w:t>
        <w:br/>
        <w:t>abey überlege, wie häuffig das Wasser</w:t>
        <w:br/>
        <w:t>1 der Regen Zeit, vornemlich aber in</w:t>
        <w:br/>
        <w:t>enen zweyen schlimmeste Regen-Mos</w:t>
        <w:br/>
        <w:t>athen, dem Junio und Julio herab</w:t>
        <w:br/>
        <w:t>tröhet, und dann und wann eine Klimpe</w:t>
        <w:br/>
        <w:t xml:space="preserve">e mit herunter </w:t>
      </w:r>
      <w:r>
        <w:rPr>
          <w:b/>
          <w:color w:val="DD2B05"/>
          <w:u w:val="single"/>
        </w:rPr>
        <w:t>reissetBon</w:t>
      </w:r>
      <w:r>
        <w:br/>
        <w:t>ferne scheinet dieser Berg auch</w:t>
        <w:br/>
        <w:t>urre und unfruchtbar zu seyn, weil man</w:t>
        <w:br/>
        <w:t>veder Laub noch Gras anfrichtig wird;</w:t>
        <w:br/>
        <w:t>wenn man aber hinauf kommet, so fins</w:t>
        <w:br/>
        <w:t>det sich freylich ganz das Widerspiel:</w:t>
        <w:br/>
        <w:t>allermassen über die jetzt gedachten Báus</w:t>
        <w:br/>
        <w:t>me in diesem hohlen Weg noch viele</w:t>
        <w:br/>
        <w:t>am Hinter Theil des Berges, nemlich</w:t>
        <w:br/>
        <w:t>in denen zweyen vornehmsten Büschen.</w:t>
        <w:br/>
        <w:br/>
        <w:t>wachsen, die man unten und von ferne</w:t>
        <w:br/>
        <w:t>nicht sehen kan, und welche man die Höll</w:t>
        <w:br/>
        <w:t>und das Paradiß nennet, zwischen denen</w:t>
        <w:br/>
        <w:t>auch schon vor vielen Jahren eine Sil Fibre</w:t>
        <w:br/>
        <w:t>ber-Mine ist entdecket, Ers heraus gegra-Silbe</w:t>
        <w:br/>
        <w:t>ben, und nach Holland geschicket wore ben flo</w:t>
        <w:br/>
        <w:t>den; woselbst es zwar gut, aber wegen</w:t>
        <w:br/>
        <w:t>der schweren Unkosten, die man auf die</w:t>
        <w:br/>
        <w:t>Berg Leute wenden muste, nicht allzu</w:t>
        <w:br/>
        <w:t>profitable befunden. Man trifft auch</w:t>
        <w:br/>
        <w:t>über dieses oben auf dem Berg die hers</w:t>
        <w:br/>
        <w:t>lichste, schönste und wohlriechendste Blus</w:t>
        <w:br/>
        <w:t>men an, welche genugsam zu erkennen</w:t>
        <w:br/>
        <w:t>geben, daß man nicht gleich von der Uns vnfruchtbarkeit</w:t>
        <w:br/>
        <w:t>desselben urtheilen müsse</w:t>
        <w:br/>
        <w:t>oder dorffe, wenn man ihn unten aus</w:t>
        <w:br/>
        <w:t>dem Thal betrachtet. band bone</w:t>
        <w:br/>
        <w:t>Endlich wird wohl der Mühe werth Wirb</w:t>
        <w:br/>
        <w:t>seyn zu sagen, daß diesen Berg sehr offt meine</w:t>
        <w:br/>
        <w:t>mahls, ja fast die ganze trockene Zeit Bol</w:t>
        <w:br/>
        <w:t>über, das ist vom September biß in den bed</w:t>
        <w:br/>
        <w:t>Martium, auch manchmal die andere</w:t>
        <w:br/>
        <w:t>Jonathe durch, eine weisse Bolcke bes</w:t>
        <w:br/>
        <w:t>decke, aus welche der sehr hefftige empor</w:t>
        <w:br/>
        <w:t>tante, und erschreckliche Nordwind, der</w:t>
        <w:br/>
        <w:t>bieres Vorgebürge in üblen Ruff ges</w:t>
        <w:br/>
        <w:t>bracht, zu entstehen geglaubet wird. Es ist</w:t>
        <w:br/>
        <w:t>dahero auch die Redens Art entsprin</w:t>
        <w:br/>
        <w:t>gen, daß die Schiff Leute, wenn sie diese</w:t>
        <w:br/>
        <w:t>Bolcke auf dem Tafel- Berg ansichtig</w:t>
        <w:br/>
        <w:t>werden, zu sagen pflegen: die Tafel ley</w:t>
        <w:br/>
        <w:t>bedecker; und damit zu erkennen geben,</w:t>
        <w:br/>
        <w:t>daß sie sich nun auf einen unfehlbaren</w:t>
        <w:br/>
        <w:t>Sturm gefasset machen mögen. Wie</w:t>
        <w:br/>
        <w:t>es aber eigentlich um diesen Wind stehe,</w:t>
        <w:br/>
        <w:t>und was dabey merckwürdige zu beob</w:t>
        <w:br/>
        <w:t>achten? solches duͤrffte hier zu erörtern</w:t>
        <w:br/>
        <w:t>zu lang fallen, oder zum wenigsten mich</w:t>
        <w:br/>
        <w:t>von meinem Propos abwendig machen:</w:t>
        <w:br/>
        <w:t>dahero verspare diese Materie biß auf</w:t>
        <w:br/>
        <w:t>eine andere Gelegenheit: füge aber un</w:t>
        <w:br/>
        <w:t>erdessen nur dieses noch hinzu, daß hiers</w:t>
        <w:br/>
        <w:t>von meine einfältige Gedancken allbereit</w:t>
        <w:br/>
        <w:t>dem Hern Profeslor Scheuchzer in</w:t>
        <w:br/>
        <w:t>Zürch in einem Lateinischen Brief erff</w:t>
        <w:br/>
        <w:t>net, welche meinem Herin zu seiner Zeit</w:t>
        <w:br/>
        <w:t>mit einiger Veránderung, auch Teutsch</w:t>
        <w:br/>
        <w:t>zu lesen zuschicken werde.</w:t>
        <w:br/>
        <w:br/>
        <w:t>s.</w:t>
        <w:br/>
        <w:t>Von dem Tafel Berg ebre ich Bo</w:t>
        <w:br/>
        <w:t>mich zu den Löwen Berg, welcher we</w:t>
        <w:br/>
        <w:t>nur durch eine kleine Erniedrigung der</w:t>
        <w:br/>
        <w:t>Felsen, welche die Holländer cen Kloof</w:t>
        <w:br/>
        <w:t>nennen, davon beharret ist. Er lieget</w:t>
        <w:br/>
        <w:t>gegen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gen Abend, und bedecket bey nahe die</w:t>
        <w:br/>
        <w:t>nie West-Seite, strecket sich auch fort</w:t>
        <w:br/>
        <w:t>s biß fast an Norden selbsten. Der as</w:t>
        <w:br/>
        <w:t>Bowens Berg / ist ihm beygeleget</w:t>
        <w:br/>
        <w:t>orden, weil, wie die vorangezeigt Acores</w:t>
        <w:br/>
        <w:t>melden, vor alten Zeiten, eine groß</w:t>
        <w:br/>
        <w:t>Menge Löwen um und auf demselben</w:t>
        <w:br/>
        <w:t>h aufgehalten haben sollen; wie es</w:t>
        <w:br/>
        <w:t>un faum 30. Jahr mag seyn, daß ein</w:t>
        <w:br/>
        <w:t>ersoffener Bogel dieser Art, sich allhier</w:t>
        <w:br/>
        <w:t>gefunden, der den Einwohnern der</w:t>
        <w:br/>
        <w:t>abt, und der Guarnilon der Vestung</w:t>
        <w:br/>
        <w:t>nne Esperance, grossen Schaden zus</w:t>
        <w:br/>
        <w:t>füget hat; welchen aber endlich der das</w:t>
        <w:br/>
        <w:t>adlige Lieutenant, und gegenwärtige</w:t>
        <w:br/>
        <w:t>capitain Olof Berg, aus Rothen</w:t>
        <w:br/>
        <w:t>rg in Schweden gebürtig, mit einem</w:t>
        <w:br/>
        <w:t>offern Muth ganz allein aus freyer</w:t>
        <w:br/>
        <w:t>uff mit seiner ben sich habenden Flins</w:t>
        <w:br/>
        <w:t>1, den garaus gemachet, und durch</w:t>
        <w:br/>
        <w:t>en einigen Schuß seines Lebens heraus</w:t>
        <w:br/>
        <w:t>that.</w:t>
        <w:br/>
        <w:br/>
        <w:t>Andere hingegen, welche die Gestalt</w:t>
        <w:br/>
        <w:t>d das Lager dieses Berges in genaue</w:t>
        <w:br/>
        <w:t>betrachtung ziehen, behaupten viel</w:t>
        <w:br/>
        <w:t>hr, und vielleicht auch mit bessern</w:t>
        <w:br/>
        <w:t>rund, gleich P. Tachart in feiner Sias</w:t>
        <w:br/>
        <w:t>schen Reise p. m. 62. ihnen behuflich</w:t>
        <w:br/>
        <w:t>,daß seine Benennung daher rühre,</w:t>
        <w:br/>
        <w:t>il er den Fremden, die mit ihren Schafs</w:t>
        <w:br/>
        <w:t>das Land antaun, und den Hafen</w:t>
        <w:br/>
        <w:t>juchen wollen, die Gestalt eines liegen</w:t>
        <w:br/>
        <w:t>n, und auf den Raub lauernden Ld</w:t>
        <w:br/>
        <w:t xml:space="preserve">vorstelle. Wie denn auch nichts </w:t>
      </w:r>
      <w:r>
        <w:rPr>
          <w:b/>
          <w:color w:val="DD2B05"/>
          <w:u w:val="single"/>
        </w:rPr>
        <w:t>narellers</w:t>
      </w:r>
      <w:r>
        <w:br/>
        <w:t>von Natur fan gebildet wer</w:t>
        <w:br/>
        <w:t>1, als dieser Berg einem liegenden 2dm</w:t>
        <w:br/>
        <w:t>ähnlich ist, der feinen Kopff empor</w:t>
        <w:br/>
        <w:t>bet, und sich nach dem Raub amies</w:t>
        <w:br/>
        <w:t>Er lieget allernächst an dem Ufer,</w:t>
        <w:br/>
        <w:t>d strecket seine Hinter Füsse nebst dem</w:t>
        <w:br/>
        <w:t>chanz und denen Hinter Backen</w:t>
        <w:br/>
        <w:t>den den Morgen; doch so, daß man</w:t>
        <w:br/>
        <w:t>orden noch fren sehen kan, und durch</w:t>
        <w:br/>
        <w:t>selben nicht verhindert wird. Den</w:t>
        <w:br/>
        <w:t>opff aber, nebst den vordern Füß</w:t>
        <w:br/>
        <w:t>wehret er gegen Süd-Westen über;</w:t>
        <w:br/>
        <w:t>durch denn die zwischen beyden liegen</w:t>
        <w:br/>
        <w:t>Welt- Gegenden durch dessen Rücken</w:t>
        <w:br/>
        <w:t>becket werden: gleichwie von dem viel</w:t>
        <w:br/>
        <w:t>hern Tafel-Berg, der etwan eine halbe</w:t>
        <w:br/>
        <w:t>er drey viertel Stunden von dem Ufer</w:t>
        <w:br/>
        <w:t>fernet lieget, die Gegenden gegen</w:t>
        <w:br/>
        <w:t>Besten und Often, als vorhero bereits</w:t>
        <w:br/>
        <w:t>geführet worden, dem Gesicht bentzo</w:t>
        <w:br/>
        <w:t>werden.</w:t>
        <w:br/>
        <w:br/>
        <w:t>Eng</w:t>
        <w:br/>
        <w:t>bauet, welches denen-jenigen zween</w:t>
        <w:br/>
        <w:t>Baths Gesellen zum Quartier und Referre</w:t>
        <w:br/>
        <w:t>dienet, welche die Wache daselbst,</w:t>
        <w:br/>
        <w:t>und zwar zu dem Ende halten müssen,</w:t>
        <w:br/>
        <w:t>damit sie ein wachendes Auge auf die in un</w:t>
        <w:br/>
        <w:t>das Gesicht laufende Schiffe richten</w:t>
        <w:br/>
        <w:t>mögen; und weil die Höhe bey clarem</w:t>
        <w:br/>
        <w:t>Wetter einen sehr freyen und weit ausses</w:t>
        <w:br/>
        <w:t>henden Prospect in die See bonnet: so</w:t>
        <w:br/>
        <w:t>müssen sie Achtung haben, damit keines</w:t>
        <w:br/>
        <w:t>unangemeldet vorbey fahre, oder gar in</w:t>
        <w:br/>
        <w:t>den Hafen einlaufe. Unau frem</w:t>
        <w:br/>
        <w:t>Denn so bald sie ein Schiff zu Gesicht wie</w:t>
        <w:br/>
        <w:t>bekommen, ob es auch gleich noch 10.</w:t>
        <w:br/>
        <w:br/>
        <w:t>12. und mehr Meilen von dem Haven Sch</w:t>
        <w:br/>
        <w:t>entfernet, so ist des einem feine Pflicht, fund</w:t>
        <w:br/>
        <w:t>lángst denen Klippen, und wo es allzu abn</w:t>
        <w:br/>
        <w:t>gåhling und gefährlich, durch Hülffe eis</w:t>
        <w:br/>
        <w:t>ner Strick Leiter die von denen</w:t>
        <w:br/>
        <w:t>Baths Gesellen, und zu Schiff eis</w:t>
        <w:br/>
        <w:t>ne Fall Giep genennet wird, hinauf auf</w:t>
        <w:br/>
        <w:t>den Gipffel des Berges, welcher der</w:t>
        <w:br/>
        <w:t>Kopf genennet wird, zu steigen; daselbst</w:t>
        <w:br/>
        <w:t>die Holländische Flagge an den allda auf</w:t>
        <w:br/>
        <w:t>gerichteten Flaggen Sock anzuschlagen,</w:t>
        <w:br/>
        <w:t>und auf zuziehen: hernach ein kleines,</w:t>
        <w:br/>
        <w:t>etwa 2. Pfund Eisen schiessendes Stück</w:t>
        <w:br/>
        <w:t>loß zu brennen, sich auf einen breiten</w:t>
        <w:br/>
        <w:t>Stein zu stellen, und durch den ausge</w:t>
        <w:br/>
        <w:t>streckten Arm und in derselben Hand hals</w:t>
        <w:br/>
        <w:t>henden Stock dem andern, der unterdes</w:t>
        <w:br/>
        <w:t>sen nach der Vestung zugehet, und dem</w:t>
        <w:br/>
        <w:t>Heren Gouverneur Nachricht von der</w:t>
        <w:br/>
        <w:t>Ankuft des Schiffes bringet, ein Zeis</w:t>
        <w:br/>
        <w:t>chen zu geben, durch welches er wissen,</w:t>
        <w:br/>
        <w:t>und seinem Rapport beifügen könne, aus</w:t>
        <w:br/>
        <w:t>welcher Gegend das Schiff eigentlich</w:t>
        <w:br/>
        <w:t>herkomme. Bad</w:t>
        <w:br/>
        <w:t>Sind nun mehr als ein Schiff vorhin Fern</w:t>
        <w:br/>
        <w:t>den, so lásset der oben auf dem Löwen</w:t>
        <w:br/>
        <w:t>Kopff stehende Baths Gefell seine Feags</w:t>
        <w:br/>
        <w:t>gefieder niederfallen, ladet unterdessen</w:t>
        <w:br/>
        <w:t>sein Stück aufs neue, und ziehet, so bald</w:t>
        <w:br/>
        <w:t>er mit dem Laden fertig seine Flagge als</w:t>
        <w:br/>
        <w:t>denn wieder auf, schiessen auch abermals</w:t>
        <w:br/>
        <w:t>sein Stück loß, und giebet eben wie vors</w:t>
        <w:br/>
        <w:t>hero die übrige Zeichen. Doch ist hier</w:t>
        <w:br/>
        <w:t>wohl zu mercken, daß man auf die Jah</w:t>
        <w:br/>
        <w:t>res Zeiten, wenn nemlich die aus Hol</w:t>
        <w:br/>
        <w:t>land gewöhnlich ankommende, und nach</w:t>
        <w:br/>
        <w:t>Indien fort seglende; oder, wenn die aus</w:t>
        <w:br/>
        <w:t>Indien zurück ehrende und nach Hol</w:t>
        <w:br/>
        <w:t>land definierte Schiffe ankommen, gute</w:t>
        <w:br/>
        <w:t>Achtung geben müsse: angesehen man</w:t>
        <w:br/>
        <w:t>sonsten aus der Flagge auf dem Kopff,</w:t>
        <w:br/>
        <w:t>nicht wird flug werden können. Bie be S</w:t>
        <w:br/>
        <w:t>In dem oben gedachten Thal oder Es verhält sich aber damit also: anto</w:t>
        <w:br/>
        <w:t>of, daß beyde Berge von einander Wenn die Schiffe aus Holland oder ge- unter</w:t>
        <w:br/>
        <w:t>eidet, stehet ein kleines Hauslein generaliter aus Europa ankommen, welches ben n</w:t>
        <w:br/>
        <w:t>gemein den.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gemeiniglich</w:t>
        <w:br/>
        <w:t>vom April an, biß zum</w:t>
        <w:br/>
        <w:t>Ende des Decembri geschiehet; wie</w:t>
        <w:br/>
        <w:t>wol sie auch gleich diese oder andere</w:t>
        <w:br/>
        <w:t>darzwischen einfallende Jonathe kom</w:t>
        <w:br/>
        <w:t>en mögen, so ist es eben viel, massen die</w:t>
        <w:br/>
        <w:t>er Unterscheid nur der Retour Schiffe</w:t>
        <w:br/>
        <w:t>alben gemachet wird, weil auch offt um</w:t>
        <w:br/>
        <w:t>dieselbige einige aus Holland ankommen:</w:t>
        <w:br/>
        <w:t>nahet bloß und allein von dem Löwen</w:t>
        <w:br/>
        <w:t>auffdie allgemeine Holländische, oder</w:t>
        <w:br/>
        <w:t>welches eben so viel ist, die Prinzen Lag</w:t>
        <w:br/>
        <w:t>c. Kommen aber die Retour-Schiffe</w:t>
        <w:br/>
        <w:t>us Indien an, welches gewöhnlich und</w:t>
        <w:br/>
        <w:t>sgemein vom Anfang des Januarii zu</w:t>
        <w:br/>
        <w:t>geschehen pfleget, und biß in den April</w:t>
        <w:br/>
        <w:t>der Maij, selten aber biß in den Ju</w:t>
        <w:br/>
        <w:t>ium währet: so bähet von dem Löwen</w:t>
        <w:br/>
        <w:t>kopff nicht allein eine andere, und von des</w:t>
        <w:br/>
        <w:t>en Herren Directoribus der Illustren</w:t>
        <w:br/>
        <w:t>Compagnie in Holland selbst beliebte</w:t>
        <w:br/>
        <w:t>Flagge; sondern es wird auch eine auf</w:t>
        <w:br/>
        <w:t>em Rücken des Löwen Bergs gezeit</w:t>
        <w:br/>
        <w:t>et, die gleichfalls mit der Prinzen</w:t>
        <w:br/>
        <w:t>lange nichts gemein hat.</w:t>
        <w:br/>
        <w:br/>
        <w:t>Diese beyde Flaggen werden jährlich</w:t>
        <w:br/>
        <w:t>gerändert, und mit allen behörigem Far:</w:t>
        <w:br/>
        <w:t>en dem Herren Gouverneur General</w:t>
        <w:br/>
        <w:t>uf Batavia schrifftlich; dem aber an</w:t>
        <w:br/>
        <w:t>em Capo du bonne Esperance wer:</w:t>
        <w:br/>
        <w:t>n sie in Natur und schon gemachet über</w:t>
        <w:br/>
        <w:t>dicket: damit jener auf Batavia denen</w:t>
        <w:br/>
        <w:t>Legenten und Befehlhaben der Refur</w:t>
        <w:br/>
        <w:t>Flotte davon Nachricht zu geben</w:t>
        <w:br/>
        <w:t>esfen möge, auf daß sie, bey ihrer An</w:t>
        <w:br/>
        <w:t>inst an dieses Vorgebürge erkennen,</w:t>
        <w:br/>
        <w:t xml:space="preserve">ie es </w:t>
      </w:r>
      <w:r>
        <w:rPr>
          <w:b/>
          <w:color w:val="DD2B05"/>
          <w:u w:val="single"/>
        </w:rPr>
        <w:t>alldastehe</w:t>
      </w:r>
      <w:r>
        <w:t>, das ist: ob der Ort nach</w:t>
        <w:br/>
        <w:t>holländischer oder Fremder Both</w:t>
        <w:br/>
        <w:t>affigiert unterworffen sey; dieser aber</w:t>
        <w:br/>
      </w:r>
      <w:r>
        <w:rPr>
          <w:b/>
          <w:color w:val="DD2B05"/>
          <w:u w:val="single"/>
        </w:rPr>
        <w:t>demVozgebürge</w:t>
      </w:r>
      <w:r>
        <w:t xml:space="preserve"> elbige zu rechterZeit,</w:t>
        <w:br/>
        <w:t>nd ohne jemands vorherige Wissen</w:t>
        <w:br/>
        <w:t>hafft von beyden Orten des Löwen</w:t>
        <w:br/>
        <w:t>Serges abmähen lassen, und die Ans</w:t>
        <w:br/>
        <w:t>commende von aller Furcht befreien</w:t>
        <w:br/>
        <w:t>nne.</w:t>
        <w:br/>
        <w:br/>
        <w:t>Und dieses sind die unfehlbare Kenn</w:t>
        <w:br/>
        <w:t>eichen, nach welchen sich alle Retourschiffe</w:t>
        <w:br/>
        <w:t>zu richten haben. Woben noch</w:t>
        <w:br/>
        <w:t>eses zu mercken, daß auch vor jedweden</w:t>
        <w:br/>
        <w:t>Schiff, es mag seyn von welcher Gats</w:t>
        <w:br/>
        <w:t>ng, auch welcher Nation es wolle, von</w:t>
        <w:br/>
        <w:t>m Roben-Eyland, das in der Einfartb</w:t>
        <w:br/>
        <w:t>s Hafen, und etwa 3. Meilen von der</w:t>
        <w:br/>
        <w:t xml:space="preserve">Bestung und der Stadt Bonne </w:t>
      </w:r>
      <w:r>
        <w:rPr>
          <w:b/>
          <w:color w:val="DD2B05"/>
          <w:u w:val="single"/>
        </w:rPr>
        <w:t>Eiperanabgelegen</w:t>
      </w:r>
      <w:r>
        <w:t>,</w:t>
        <w:br/>
        <w:t>sich befindet ein Canon</w:t>
        <w:br/>
        <w:t>Schuß geschiehet, und die Flagge aufes</w:t>
        <w:br/>
        <w:t>gen wird. Doch wird diese Flagge das</w:t>
        <w:br/>
        <w:t>bst nicht verankert, sondern sie bleibet</w:t>
        <w:br/>
        <w:t>wie das andere mal, die allgemeine</w:t>
        <w:br/>
        <w:t>holländische oder Prinzen Flagge. al</w:t>
        <w:br/>
        <w:t>So bald weiter ein solches Schiff um</w:t>
        <w:br/>
        <w:t>den Löwenberg und desselben Schwans a</w:t>
        <w:br/>
        <w:t>herum kommet, daß es von und aus der f</w:t>
        <w:br/>
        <w:t>Vestung kan gesehen werden, so laffet</w:t>
        <w:br/>
        <w:t>auch selbiges feine Prinzen Flagge von</w:t>
        <w:br/>
        <w:t>dem Bollwerck Gazenellenbogen abe</w:t>
        <w:br/>
        <w:t>hen, doch ohne einen einigen Schuß zu</w:t>
        <w:br/>
        <w:t>thun, wenn es nicht vorhero begrüßet</w:t>
        <w:br/>
        <w:t>wird es wäre denn Sache, daß aus</w:t>
        <w:br/>
        <w:t>Holland oder Indien eine Person zu</w:t>
        <w:br/>
        <w:t>gleich mit ankáme, die höher im Rang</w:t>
        <w:br/>
        <w:t>wäre, als der Herz Gouverneur des</w:t>
        <w:br/>
        <w:t>Vorgebürges selbsten. So</w:t>
        <w:br/>
        <w:t>Wenn man dieses vorgedacht Wachts &amp;</w:t>
        <w:br/>
        <w:t>Hauslein vornen, und das Thal hinter</w:t>
        <w:br/>
        <w:t>dem Loben-Kopff hinab gehet, so findet</w:t>
        <w:br/>
        <w:t>man daselbst eine schöne Fläche, welche</w:t>
        <w:br/>
        <w:t>bequemlich einen grossen Garten abgeben</w:t>
        <w:br/>
        <w:t>föónte; allermassen denn die vorgedachte</w:t>
        <w:br/>
        <w:t>Wächter sich ein kleines Küchen Gart</w:t>
        <w:br/>
        <w:t>lein nach eigenen Wohlgefallen daselbst</w:t>
        <w:br/>
        <w:t>angepflanzt haben. Es fehlet auch das</w:t>
        <w:br/>
        <w:t>selbst nicht an einem guten Wassers</w:t>
        <w:br/>
        <w:t>Brunnen, der das Land befeuchten kön</w:t>
        <w:br/>
        <w:t>te; wie denn berührte Wächter ihr Koch-und</w:t>
        <w:br/>
        <w:t>Trinck - Wasser dort von dannen</w:t>
        <w:br/>
        <w:t>hohlen und haben. Alleine zugeschweigen,</w:t>
        <w:br/>
        <w:t>daß das Vich grossen Schaden daran</w:t>
        <w:br/>
        <w:t>thun würde, wenn man einen solchen</w:t>
        <w:br/>
        <w:t>Garten nicht wohl verwahrete: so fället</w:t>
        <w:br/>
        <w:t>es auch denen Einwohnern, die in vielen</w:t>
        <w:br/>
        <w:t>Stücken grosse Unbequemlichkeiten</w:t>
        <w:br/>
        <w:t>scheuen, sehr verdrießlich, beständig</w:t>
        <w:br/>
        <w:t>Berg auf, und gleich wieder Berg</w:t>
        <w:br/>
        <w:t>nieder zu steigen; dahero bleibet dieses gute</w:t>
        <w:br/>
        <w:t>Stück Land unbebaut, und eine gemein</w:t>
        <w:br/>
        <w:t>ne Wedervor das Nachgehet</w:t>
        <w:br/>
        <w:t>man über den Rücken des Ads No</w:t>
        <w:br/>
        <w:t>wen-Berges, oder neben, und um des and</w:t>
        <w:br/>
        <w:t>selben Schwanz herum, so findet sich</w:t>
        <w:br/>
        <w:t>hinter demselben wiederum eine sehr groß</w:t>
        <w:br/>
        <w:t>se Fläche, allwo viele sehr wohl gelegene</w:t>
        <w:br/>
        <w:t>Aufer, nebst einigen fruchtbaren Gára</w:t>
        <w:br/>
        <w:t>ten konten angebaut werden. Man ziehet</w:t>
        <w:br/>
        <w:t>aber dabey in Betrachtung und Beden</w:t>
        <w:br/>
        <w:t>ckung, daß in diesem Fall alle Weyde vor</w:t>
        <w:br/>
        <w:t>das Vich würde weggenommen, und</w:t>
        <w:br/>
        <w:t>daß über dieses viele ungeziemende Dinge</w:t>
        <w:br/>
        <w:t>möchten einschleichen, welche schwerlich</w:t>
        <w:br/>
        <w:t>würden zu verhindern senden</w:t>
        <w:br/>
        <w:t>ob es gleich an süssen Wasser Wa</w:t>
        <w:br/>
        <w:t>nicht allerdings mangeln möchte, und baffe</w:t>
        <w:br/>
        <w:t>man noch wohl einen bereits Wasser auf wire</w:t>
        <w:br/>
        <w:t>gebenden Brunnen noch tieffer graben,</w:t>
        <w:br/>
        <w:t>auch anderwärts mehr Wasser suchen</w:t>
        <w:br/>
        <w:t>konte: so würde doch schwerlich zu vers</w:t>
        <w:br/>
        <w:t>hindern seyn, daß nicht in dem daselbst</w:t>
        <w:br/>
        <w:t>befindlichen kleinen Haven, in welchen</w:t>
        <w:br/>
        <w:t xml:space="preserve">man nur </w:t>
      </w:r>
      <w:r>
        <w:rPr>
          <w:b/>
          <w:color w:val="DD2B05"/>
          <w:u w:val="single"/>
        </w:rPr>
        <w:t>mitChalouppen</w:t>
      </w:r>
      <w:r>
        <w:t xml:space="preserve"> oder höchstens</w:t>
        <w:br/>
        <w:t>mit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atit</w:t>
        <w:br/>
        <w:t>einem Both einlauffen kan, aller</w:t>
        <w:br/>
        <w:t>and dergleichen kleine Fahrzeuge anlán</w:t>
        <w:br/>
        <w:t>en, Güter ausladen, und andere wieber</w:t>
        <w:br/>
        <w:t>nehmen solten; wovon der Herz</w:t>
        <w:br/>
        <w:t>gouverneur, der von allen Wissenschafft</w:t>
        <w:br/>
        <w:t>aben soll und muß, oder auch der Herz</w:t>
        <w:br/>
        <w:t>fal independent nicht das geringste</w:t>
        <w:br/>
        <w:t>fahren, und dahero grosse Unordnung</w:t>
        <w:br/>
        <w:t>stehen würde.</w:t>
        <w:br/>
        <w:br/>
        <w:t>Hier bey diesen kleinen Haven hat der</w:t>
        <w:br/>
        <w:t>er? Gouverneur Simon van der Stell</w:t>
        <w:br/>
        <w:t>r Zeit feiner Regierung eine kleine vier</w:t>
        <w:br/>
        <w:t>eigte Schanze außwerffen, und diesel</w:t>
        <w:br/>
        <w:t>mit 4. Stücken Geschütz versehen,</w:t>
        <w:br/>
        <w:t>tch mit einer guten Wache, und dabey</w:t>
        <w:br/>
        <w:t>henden kleinen Wacht Haus bejah</w:t>
        <w:br/>
        <w:t>lassen; theils um dadurch den vers</w:t>
        <w:br/>
        <w:t>ottener Handel zu hindern, theils auch</w:t>
        <w:br/>
        <w:t>n denen feindlichen Schiffen, welche</w:t>
        <w:br/>
        <w:t>illeicht durch die Bedeckung eines di</w:t>
        <w:br/>
        <w:t>en Nebels, der im Junio und Julio nicht</w:t>
        <w:br/>
        <w:t>asam ist, mit kleinen Fahrzeugen da</w:t>
        <w:br/>
        <w:t>lbst landen, und Volck ausschiffen</w:t>
        <w:br/>
        <w:t>achten, die Landung zu verwehren,</w:t>
        <w:br/>
        <w:t>1d sich also ausser Gefahr zu sehen. Es</w:t>
        <w:br/>
        <w:t>nd aber heut zu Tage nur noch die bloß</w:t>
        <w:br/>
        <w:t>n Rudera davon zu sehen; massen sein</w:t>
        <w:br/>
        <w:t>herz Succensor und Sohn, der Herz</w:t>
        <w:br/>
        <w:t>gouverneur Wilhelm Adrian van der</w:t>
        <w:br/>
        <w:t>ell, entweder weil er sich nichts Bases</w:t>
        <w:br/>
        <w:t>fürchtete, oder um anderer erhebe</w:t>
        <w:br/>
        <w:t>her, mir aber verborgener Ursachen</w:t>
        <w:br/>
        <w:t>allen, diese gedachte Schanze gänzlich</w:t>
        <w:br/>
        <w:t>it verfallen, die Stücke nach der Ve</w:t>
        <w:br/>
        <w:t>ung bringen, und das Wacht Haus</w:t>
        <w:br/>
        <w:t>gehen lassen: was aber nachgehends</w:t>
        <w:br/>
        <w:t>or ein Vorschlag gewesen, einen Wassers</w:t>
        <w:br/>
        <w:t>aß dahin zu bauen, und wie es damit ablaufen</w:t>
        <w:br/>
        <w:t xml:space="preserve">lauffen werde zur andern Zeit </w:t>
      </w:r>
      <w:r>
        <w:rPr>
          <w:b/>
          <w:color w:val="DD2B05"/>
          <w:u w:val="single"/>
        </w:rPr>
        <w:t>erzehlenAuf</w:t>
      </w:r>
      <w:r>
        <w:br/>
        <w:t>der Seite nach der Vestung und</w:t>
        <w:br/>
        <w:t>m Tafel: Berg zu, ist zwar auch ein</w:t>
        <w:br/>
        <w:t>Sonnen, der vor diesem gemein gewe</w:t>
        <w:br/>
        <w:t>m; nachdem aber der Burger Abraham</w:t>
        <w:br/>
        <w:t>erfog mit einem Stück Land zu einem</w:t>
        <w:br/>
        <w:t>arten, das dabey lag, ist begifftiget</w:t>
        <w:br/>
        <w:t>orden, so hat er sich diesen Bronnen</w:t>
        <w:br/>
        <w:t>it hinein messen lassen, und ist also nun</w:t>
        <w:br/>
        <w:t>ehr sein eigentümlich. Allhier hat ge</w:t>
        <w:br/>
        <w:t>wyter Herco eine schöne Steinbocke</w:t>
        <w:br/>
        <w:t>, oder Ziegel Hütte aufgerichtet,</w:t>
        <w:br/>
        <w:t>ache derjenigen, so der Compagie</w:t>
        <w:br/>
        <w:t xml:space="preserve">zustehet und ihrer </w:t>
      </w:r>
      <w:r>
        <w:rPr>
          <w:b/>
          <w:color w:val="DD2B05"/>
          <w:u w:val="single"/>
        </w:rPr>
        <w:t>Topfferbacke</w:t>
      </w:r>
      <w:r>
        <w:br/>
        <w:t xml:space="preserve">, oder </w:t>
      </w:r>
      <w:r>
        <w:rPr>
          <w:b/>
          <w:color w:val="DD2B05"/>
          <w:u w:val="single"/>
        </w:rPr>
        <w:t>Hafenbrenner</w:t>
      </w:r>
      <w:r>
        <w:t xml:space="preserve"> Ofen, gerade</w:t>
        <w:br/>
        <w:t>gen über stehet. Denn ein einiger tieffer</w:t>
        <w:br/>
        <w:t>raben, welchen das häuffig herab strah</w:t>
        <w:br/>
        <w:t>ende, und in den Regen Monaten</w:t>
        <w:br/>
        <w:t>elende Regen Affer gemachet, echeis</w:t>
        <w:br/>
        <w:t>t sie beyde von einander, und ist ge</w:t>
        <w:br/>
        <w:t>achter Graben, gleich auch der, so hins</w:t>
        <w:br/>
        <w:t>ter dem Garten der Compagnie in dem</w:t>
        <w:br/>
        <w:t>Tafel-Thal befindlich ist, nunmehro und</w:t>
        <w:br/>
        <w:t>nur weil ich hier gewesen, so tieff auges</w:t>
        <w:br/>
        <w:t>lauffen, daß man genöhiget worden,</w:t>
        <w:br/>
        <w:t>Brücken darüber zu bauen, damit die</w:t>
        <w:br/>
        <w:t>Wagen hin und wieder fahren können;</w:t>
        <w:br/>
        <w:t>ja der erste, so zwischen der Kirche und</w:t>
        <w:br/>
        <w:t>bem Hospital fortlaufet, muste gar auss</w:t>
        <w:br/>
        <w:t>bemauret werden, damit so wohl der</w:t>
        <w:br/>
        <w:t>Kirche, als dem Hospital dadurch kein</w:t>
        <w:br/>
        <w:t>Schade zuwachsen möchte. men</w:t>
        <w:br/>
        <w:t>Gleichwie aber derbösen Berg, von</w:t>
        <w:br/>
        <w:t>welchen bißhero umständlich und nach</w:t>
        <w:br/>
        <w:t>Warheit gehandelt worden, gegen den A</w:t>
        <w:br/>
        <w:t>bend an den Tafel-Berg stoffe, und nur</w:t>
        <w:br/>
        <w:t>durch eine kleine Depression oder Jlof das Wind</w:t>
        <w:br/>
        <w:t>von depuriret ist: also stoffe endlich auch Berg</w:t>
        <w:br/>
        <w:t>gegen Morgen an denselben der Winds her er</w:t>
        <w:br/>
        <w:t>oder Teuffels, Berg, und ist gleichers nen</w:t>
        <w:br/>
        <w:t>massen nur eine kleine Deprekation, der</w:t>
        <w:br/>
        <w:t>Scheidemann. Beyde Namen werden</w:t>
        <w:br/>
        <w:t>ihm zugeeget, und zwar der erste des</w:t>
        <w:br/>
        <w:t>Wind: Bergs, von der Illustren Compagnie.</w:t>
        <w:br/>
        <w:t>Denn in allen ihren Schrifften</w:t>
        <w:br/>
        <w:t>und alten Büchern führet er diesen Nas</w:t>
        <w:br/>
        <w:t>men: den andern aber des Teufelsberges</w:t>
        <w:br/>
        <w:t>hat ihm das gemeine Schiff Bold, nebst</w:t>
        <w:br/>
        <w:t xml:space="preserve">denen Einwohnern selbsten </w:t>
      </w:r>
      <w:r>
        <w:rPr>
          <w:b/>
          <w:color w:val="DD2B05"/>
          <w:u w:val="single"/>
        </w:rPr>
        <w:t>beygelegetBeyder</w:t>
      </w:r>
      <w:r>
        <w:br/>
        <w:t>Namen Ursach aber ist, wie,</w:t>
        <w:br/>
        <w:t>die vorhin schon angeführte Auctores mit vor ur</w:t>
        <w:br/>
        <w:t>Warheit ataquiren, daß von vielen Jahr chenden</w:t>
        <w:br/>
        <w:t>her bereits geglaubet worden, es was</w:t>
        <w:br/>
        <w:t>re dieser Berg die wahre und eigent</w:t>
        <w:br/>
        <w:t>liche Ursache des starcken, stürmischen</w:t>
        <w:br/>
        <w:t>und schädliche Süd-Ost-Windes, web</w:t>
        <w:br/>
        <w:t>cher aus einer weissen Bolcke, die den</w:t>
        <w:br/>
        <w:t>Tafel-Berg nebst diesem bedeckte, hervor</w:t>
        <w:br/>
        <w:t>bráche, und gleichsam aus einem Sack</w:t>
        <w:br/>
        <w:t>heraus rollet; das umliegende Thal zu</w:t>
        <w:br/>
        <w:t>samt den Haven incommodite, und</w:t>
        <w:br/>
        <w:t>also Menschen und Schiffen, ja auch</w:t>
        <w:br/>
        <w:t>denen Früchten sehr nachtheilig wäre.</w:t>
        <w:br/>
        <w:br/>
        <w:t>Wie es aber eigentlich um diesen</w:t>
        <w:br/>
        <w:t>Wind stehe, und auf was Weise haupts</w:t>
        <w:br/>
        <w:t>sächlich derselbe sich zutrage? davon wers</w:t>
        <w:br/>
        <w:t>de dieſes Orts nichts weiter gedencken,</w:t>
        <w:br/>
        <w:t>beziehe mich aber auf den oben allegirten</w:t>
        <w:br/>
        <w:t>Brief, welchen dieser Sache wegen an</w:t>
        <w:br/>
        <w:t>den Heren Profeslor Scheuchzer abgehen</w:t>
        <w:br/>
        <w:t>lassen; mit der Versicherung, daß auch que</w:t>
        <w:br/>
        <w:t>Ihm inskünftige meine Meynung aus fes Be</w:t>
        <w:br/>
        <w:t>führlich überschreiben wolle. Hingegen se</w:t>
        <w:br/>
        <w:t>muß noch dieses allhier melden, das dies</w:t>
        <w:br/>
        <w:t>fer Wind-oder Teufelsberg zwar so breit</w:t>
        <w:br/>
        <w:t>nicht sey, als einer der vorigen, man mag</w:t>
        <w:br/>
        <w:t>gleich unten den Fuß, oder oben den</w:t>
        <w:br/>
        <w:t>Gipffel des Berges in Betrachtung die</w:t>
        <w:br/>
        <w:t>hen; so ist er auch so hoch nicht, als einer</w:t>
        <w:br/>
        <w:t>der andern: gleichwohl erstrecket er sich</w:t>
        <w:br/>
        <w:t>k</w:t>
        <w:br/>
        <w:t>zusamt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samt den Tafel Berg so weit an die See</w:t>
        <w:br/>
        <w:t>Dinan, als der Löwen Berg: und machet</w:t>
        <w:br/>
        <w:t>nebst den andern, die halb-runde Figur</w:t>
        <w:br/>
        <w:t>us, in welcher das ganze, grosse und</w:t>
        <w:br/>
        <w:t xml:space="preserve">fruchtbare Tafel Thal </w:t>
      </w:r>
      <w:r>
        <w:rPr>
          <w:b/>
          <w:color w:val="DD2B05"/>
          <w:u w:val="single"/>
        </w:rPr>
        <w:t>liegetSteiget</w:t>
      </w:r>
      <w:r>
        <w:br/>
        <w:t>man auf dessen Gipffel, und</w:t>
        <w:br/>
        <w:t>eichet die rund umher gelegene Gegend,</w:t>
        <w:br/>
        <w:t>kan man zwar über den Tafel und Ads</w:t>
        <w:br/>
        <w:t>ven Berg nicht hinsehen, weil dieselbe viel</w:t>
        <w:br/>
        <w:t>eher find als dieser; doch hinter den</w:t>
        <w:br/>
        <w:t>elben hat man nicht nur den Prospect</w:t>
        <w:br/>
        <w:t>es Salz-Fluffe und der daran gebaue</w:t>
        <w:br/>
        <w:t>en Häuser und Gärten; sondern man</w:t>
        <w:br/>
        <w:t>at auch weiter die Tyger Berge, und der</w:t>
        <w:br/>
        <w:t>elben ganz griffe und unfruchtbare Wi</w:t>
        <w:br/>
        <w:t>te. Um und an ihn, hat man nebst dem</w:t>
        <w:br/>
        <w:t>Wirtshause, dessen vorhero Meldung</w:t>
        <w:br/>
        <w:t>gethan worden, auch einen ganz neu an</w:t>
        <w:br/>
        <w:t>gelegten Plaz, dem Bürger Heinrich</w:t>
        <w:br/>
        <w:t>Meibohm zuständig, der von den süssen</w:t>
        <w:br/>
        <w:t>Wassern des Tafel Bergs befeuchtet</w:t>
        <w:br/>
        <w:t>vird. Das übrige dieses Berges giebt gute</w:t>
        <w:br/>
        <w:t>Weyde vor Schaffe, Ochsen und Bd</w:t>
        <w:br/>
        <w:t>ke, gleich denen andern, ob er schon von</w:t>
        <w:br/>
        <w:t>erne ganz unfruchtbar und rauh, eben</w:t>
        <w:br/>
        <w:t>ls der Tafel-Berg anzusehen ist,</w:t>
        <w:br/>
        <w:t>In vorigen Jahren ist einem van der</w:t>
        <w:br/>
        <w:t>syl ein Stück Landes in Eigenthu ges</w:t>
        <w:br/>
        <w:t>eben worden, das zwischen diesem und</w:t>
        <w:br/>
        <w:t>em ersten Platz nach dem runden Pusch</w:t>
        <w:br/>
        <w:t>in zu gelegen ist, welches zwar mit Korn</w:t>
        <w:br/>
        <w:t>endet worden, auch gute Früchte cetras</w:t>
        <w:br/>
        <w:t>en hat; weil aber der vorgedachte Süd:</w:t>
        <w:br/>
        <w:t>Ost-Wind hier gleichsam zu einem Wirs</w:t>
        <w:br/>
        <w:t>el Wind wird, der die dürren Ehren</w:t>
        <w:br/>
        <w:t>hefftig aneinander, und die Körner hers</w:t>
        <w:br/>
        <w:t>us chläget: so ist dadurch der Ackermann</w:t>
        <w:br/>
        <w:t>icht nur seiner gehofften reichen Erndte</w:t>
        <w:br/>
        <w:t>beraubet worden; sondern es ist auch ges</w:t>
        <w:br/>
        <w:t>hehen, daß, weil anderwärts gut und</w:t>
        <w:br/>
        <w:t>bequemes Lauland zu finden, nachdem</w:t>
        <w:br/>
        <w:t>gedachter Her: van der Vyl anderwärts</w:t>
        <w:br/>
        <w:t>it bessern Land versehen worden, dieses</w:t>
        <w:br/>
        <w:t>Stück zu einer Weyde ist liegen blieben</w:t>
        <w:br/>
        <w:t>as nunmehr Gras genug giebet; wel</w:t>
        <w:br/>
        <w:t>hes aber durch eben diesen Süd-Ost</w:t>
        <w:br/>
        <w:t>Bind, in der Dürren oder Sommers</w:t>
        <w:br/>
        <w:t>it weggeführe, und ungüte zerstreuet</w:t>
        <w:br/>
        <w:t>wird.</w:t>
        <w:br/>
        <w:br/>
        <w:t>Dieses habe also von diesen dreyen</w:t>
        <w:br/>
        <w:t>Bergen noch absonderlich hinzuzugehen</w:t>
        <w:br/>
        <w:t>or nöthig erachtet; der gänzlichen Hoff</w:t>
        <w:br/>
        <w:t>ung lebende, es werde Ihme diese Auss</w:t>
        <w:br/>
        <w:t>zweiflung nicht mißfallen. Es wäre mir</w:t>
        <w:br/>
        <w:t>ich gar leicht zu thun gewesen, noch das</w:t>
        <w:br/>
        <w:t>ne und andere von denen an dem Tafels</w:t>
        <w:br/>
        <w:t xml:space="preserve">Sorg </w:t>
      </w:r>
      <w:r>
        <w:rPr>
          <w:b/>
          <w:color w:val="DD2B05"/>
          <w:u w:val="single"/>
        </w:rPr>
        <w:t>stoffendenStein</w:t>
      </w:r>
      <w:r>
        <w:t xml:space="preserve"> Bergen </w:t>
      </w:r>
      <w:r>
        <w:rPr>
          <w:b/>
          <w:color w:val="DD2B05"/>
          <w:u w:val="single"/>
        </w:rPr>
        <w:t>hinzuzuses</w:t>
      </w:r>
      <w:r>
        <w:br/>
        <w:t>en; allein dazu wird sich schon zu andes</w:t>
        <w:br/>
        <w:t>r Zeit gute Gelegenheit eröffnen, wenn</w:t>
        <w:br/>
        <w:t>ohne Zweiffel noch etwas von denen be</w:t>
        <w:br/>
        <w:t>sondern Denckwürdigkeiten, dieses Lan</w:t>
        <w:br/>
        <w:t>des wird müssen gesaget werden. Da</w:t>
        <w:br/>
        <w:t>rum fehre nun wieder zurücke zu denen</w:t>
        <w:br/>
        <w:t>Wassern, bey welchen vorher bin stehend</w:t>
        <w:br/>
        <w:t>geblieben, und von welchen noch weiter</w:t>
        <w:br/>
        <w:t>dieses absonderlich zu betrachten, und zu Ein</w:t>
        <w:br/>
        <w:t>berichten ist: daß alles Affer dieses lung</w:t>
        <w:br/>
        <w:t>Landes, in vier besondere Blaffen oder a</w:t>
        <w:br/>
        <w:t>merckwürdige Eigenschafften tonne bon</w:t>
        <w:br/>
        <w:t>abgetheilet werden; gestalten dieselbe fo</w:t>
        <w:br/>
        <w:t>wohl der Farbe als dem Geschmack nach,</w:t>
        <w:br/>
        <w:t>wie nicht weniger in Ansehung der Kälte</w:t>
        <w:br/>
        <w:t>und Wärme, deßgleichen in Betrachtung</w:t>
        <w:br/>
        <w:t>der Schwehre und Leichtigkeit einen Un</w:t>
        <w:br/>
        <w:t>terscheid leiden. am</w:t>
        <w:br/>
        <w:t>ben.</w:t>
        <w:br/>
        <w:br/>
        <w:t>Was den ersten Unterscheid, die wa</w:t>
        <w:br/>
        <w:t>farbe betrifft/ so sind die meisten Was bor</w:t>
        <w:br/>
        <w:t>fer, welche ihre Quellen oder urspring</w:t>
        <w:br/>
        <w:t>liche Bronnen oben auf denen höchsten</w:t>
        <w:br/>
        <w:t>Gipffeln der Berge haben, sehr weiß von</w:t>
        <w:br/>
        <w:t>Farbe: und weil sie überaus schnell in die</w:t>
        <w:br/>
        <w:t>angrenzende Thaler über Kieselsteine</w:t>
        <w:br/>
        <w:t>herab rollen, sind sie haben sehr klar,</w:t>
        <w:br/>
        <w:t>hell, und mit einem Wort ganz gesund.</w:t>
        <w:br/>
        <w:br/>
        <w:t>Andere hingegen, die ihren Ursprung</w:t>
        <w:br/>
        <w:t>nicht aus denen Bergen haben, sondern</w:t>
        <w:br/>
        <w:t>nebenher herausfliessen, oder auch nicht</w:t>
        <w:br/>
        <w:t>über Kieselsteine einschiessen, sind von</w:t>
        <w:br/>
        <w:t>rötlichter oder kandel rother, deutlicher</w:t>
        <w:br/>
        <w:t>zu sagen, von Eisen-Stein Farbe; wie</w:t>
        <w:br/>
        <w:t>denn von dieser Farbe unter andern, dass</w:t>
        <w:br/>
        <w:t>jenige Bächlein ist, welches aus denen</w:t>
        <w:br/>
        <w:t>Steinbergen herfliesset, und durch die</w:t>
        <w:br/>
        <w:t>Euffels Valley in die Sand-Valley vers</w:t>
        <w:br/>
        <w:t>folgens weiter in die Bay Falco sich er</w:t>
        <w:br/>
        <w:t>gieffe. Noch andere endlich scheinen</w:t>
        <w:br/>
        <w:t>schwarz von Farbe zu seyn; da eigentlich</w:t>
        <w:br/>
        <w:t>dieselbe Farbe von dem vielen Schleim</w:t>
        <w:br/>
        <w:t>und der zergangenen Erde herkommet,</w:t>
        <w:br/>
        <w:t>die sich dem fliessenden Wasser un</w:t>
        <w:br/>
        <w:t>vermischet; dergleichen diejenige Farbe ist,</w:t>
        <w:br/>
        <w:t>welche dasjenige Bächlein an sich hat,</w:t>
        <w:br/>
        <w:t>das nahe bey dem Dorff Stellenbusch in</w:t>
        <w:br/>
        <w:t>den Fluß gleiches Namens sich ergiefset;</w:t>
        <w:br/>
        <w:t>wie auch das, so unter erstgemeldeten</w:t>
        <w:br/>
        <w:t xml:space="preserve">Dorff aus dem </w:t>
      </w:r>
      <w:r>
        <w:rPr>
          <w:b/>
          <w:color w:val="DD2B05"/>
          <w:u w:val="single"/>
        </w:rPr>
        <w:t>Mottergatt</w:t>
      </w:r>
      <w:r>
        <w:t xml:space="preserve"> in eben diesen</w:t>
        <w:br/>
        <w:t>Fluß einlaufet.</w:t>
        <w:br/>
        <w:br/>
        <w:t>Den andern Unterscheid, oder den Was</w:t>
        <w:br/>
        <w:t>Geschmack der Wasser dieses Landes borch</w:t>
        <w:br/>
        <w:t>anlangende, so ist auch derselbe sehr sch</w:t>
        <w:br/>
        <w:t>groß und merckwürdig. Denn einige</w:t>
        <w:br/>
        <w:t>sind vom Anfang füß, und bleiben auch</w:t>
        <w:br/>
        <w:t>allezeit in solcher Qualität; als da sind alle</w:t>
        <w:br/>
        <w:t>Flüsse, die durch und über das Land hin</w:t>
        <w:br/>
        <w:t>lauffen. Andere hingegen verwandeln ih</w:t>
        <w:br/>
        <w:t>re Süssigkeit in einen faltigen Ge</w:t>
        <w:br/>
        <w:t>schmack; dergestalt, daß nach der weissen</w:t>
        <w:br/>
        <w:t>eine röthliche Farbe Anfangs zu Gesich</w:t>
        <w:br/>
        <w:t>te kom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2c.</w:t>
        <w:br/>
        <w:br/>
        <w:t>kommet; hernach aber das Wasser</w:t>
        <w:br/>
        <w:t>it denen zusammen geronnenen Salz</w:t>
        <w:br/>
        <w:t>heilen erblicket, und zugleich entrinde</w:t>
        <w:br/>
        <w:t>ar, ja ganz unbrauchbar gemachet</w:t>
        <w:br/>
        <w:t>wird; endlich das Affer ganz aussen:</w:t>
        <w:br/>
        <w:t>et und das schönste, reineste, weißeste</w:t>
        <w:br/>
        <w:t>d beste Halts in solcher Menge zurücke</w:t>
        <w:br/>
        <w:t>fet, daß nicht allein die Einwohner ges</w:t>
        <w:br/>
        <w:t>ig daran zu ihren Gebrauch haben,</w:t>
        <w:br/>
        <w:t>ndern daß auch noch ganze Schiffe voll</w:t>
        <w:br/>
        <w:t>enten versendet werden. Dergleichen füsse</w:t>
        <w:br/>
        <w:t>Affer sind alle Regen Wasser, welche</w:t>
        <w:br/>
        <w:t>on den Bergen herab in gewisse von</w:t>
        <w:br/>
        <w:t>Ratur gebildete Lachen oder Pfilen</w:t>
        <w:br/>
        <w:t>esen, daselbst stille stehen, und ohne</w:t>
        <w:br/>
        <w:t>nige menschliche Behülffe das Salt</w:t>
        <w:br/>
        <w:t>enren; wie davon inskünftige in eis</w:t>
        <w:br/>
        <w:t>m befordern Brief deutliche Nachricht</w:t>
        <w:br/>
        <w:t>geben vermeine.</w:t>
        <w:br/>
        <w:br/>
        <w:t>Endlich sind einige Wasser, die be</w:t>
        <w:br/>
        <w:t>its einen kleinen Salz Geschmack bey</w:t>
        <w:br/>
        <w:t>ch führen so bald sie aus der Erden her</w:t>
        <w:br/>
        <w:t>or quellen: der aber so gering ist, daß doch</w:t>
        <w:br/>
        <w:t>Menschen und Vieh, obngeachtet er mit</w:t>
        <w:br/>
        <w:t>er Zeit etwas stärcker znnimmet, dieses</w:t>
        <w:br/>
        <w:t>zum Rinden, Kochen und andern</w:t>
        <w:br/>
        <w:t>teigen Gebrauch nutzen können. Als</w:t>
        <w:br/>
        <w:t>sind alle Bronnen, welche in denen</w:t>
        <w:br/>
        <w:t>hägern hervor quellen, und keinen hos</w:t>
        <w:br/>
        <w:t>en oder erhabenen Ursprung haben: wie</w:t>
        <w:br/>
        <w:t>enn in denen Tigerbergen und dem an</w:t>
        <w:br/>
        <w:t>esen anstossenden grossen Thal, die Ty</w:t>
        <w:br/>
        <w:t>er Valley genannt, ferner an denen gri</w:t>
        <w:br/>
        <w:t>en Kloben, an Becks Castel, und an</w:t>
        <w:br/>
        <w:t>edwarts viele, ja fast unzählige derglei</w:t>
        <w:br/>
        <w:t>entbronnen gefunden werden, die wenn</w:t>
        <w:br/>
        <w:t>an das Wasser derselben trincket, zwar</w:t>
        <w:br/>
        <w:t>was gesalzen, oder wie die Holländer</w:t>
        <w:br/>
        <w:t>rechen, Brack schmecken, aber doch</w:t>
        <w:br/>
        <w:t>er Gesundheit keineswegs schaden.</w:t>
        <w:br/>
        <w:br/>
        <w:t>Der dritte Unterscheid, welcher</w:t>
        <w:br/>
        <w:t>ie Rälte oder Wärme betrifft/bestehet</w:t>
        <w:br/>
        <w:t>erinnern, daß einige Wasser sehr kalt</w:t>
        <w:br/>
        <w:t>yn: und zwar diejenigen, welche von</w:t>
        <w:br/>
        <w:t>enen Bergen herab schiessen und die mit</w:t>
        <w:br/>
        <w:t>Bäumen bewachsene Wasser: Wege</w:t>
        <w:br/>
        <w:t>hab lauffen, auch sich wider zwischen</w:t>
        <w:br/>
        <w:t>ren Ufern forthelfen, biß sie endlich in</w:t>
        <w:br/>
        <w:t>e See hinein kommen. Hieher gehören</w:t>
        <w:br/>
        <w:t>le diejenige Wasser, deren bey dem er</w:t>
        <w:br/>
        <w:t>en Unterscheid schon gedacht worden:</w:t>
        <w:br/>
        <w:t>elche vornehmlich des Morgens, wenn</w:t>
        <w:br/>
        <w:t>ie Sonnen Strahlen noch nicht allzu</w:t>
        <w:br/>
        <w:t>afftig sind, oder durch die Baum Blát</w:t>
        <w:br/>
        <w:t>er durchbringen können, so falt sind,</w:t>
        <w:br/>
        <w:t>uch in Geschirren an einen kalten Ort</w:t>
        <w:br/>
        <w:t>sezzet, zu Hause also bleiben, daß man</w:t>
        <w:br/>
        <w:t>n den Zähnen ihre erkältende Krafft</w:t>
        <w:br/>
        <w:t>ar leichtlich spahren fan. Andere hin</w:t>
        <w:br/>
        <w:t>gegen sind ganz warm und heiß; als da</w:t>
        <w:br/>
        <w:t>seyn die zwey warme Bäder, welche ges</w:t>
        <w:br/>
        <w:t>gen Morgen ungefähr 30. Meilen von</w:t>
        <w:br/>
        <w:t>diesem Vorgebürge entlegen sind, die ich</w:t>
        <w:br/>
        <w:t>offters besuchet, auch das eine zu unters</w:t>
        <w:br/>
        <w:t>schiedlichen malen und mit unterschiedes</w:t>
        <w:br/>
        <w:t>chen Personen gebrauchet habe; wie das</w:t>
        <w:br/>
        <w:t>von inskünftige umständlichere Mel</w:t>
        <w:br/>
        <w:t>dung geschehen wird. af</w:t>
        <w:br/>
        <w:t>Der vierdre Unterscheid, nemlich Bel</w:t>
        <w:br/>
        <w:t>die Leichte oder Schwere dieser Wassi</w:t>
        <w:br/>
        <w:t>ser, schiene wol nothwendig hinzu defes fch</w:t>
        <w:br/>
        <w:t>Bet zu werden; allein weil zu diesen subtilen</w:t>
        <w:br/>
        <w:t>Experiment mit feinem tauglichen</w:t>
        <w:br/>
        <w:t>Instrumenten versehen gewesen, so bleis</w:t>
        <w:br/>
        <w:t>bet derselbe billich unberichtet. Und weil</w:t>
        <w:br/>
        <w:t>hier keine Stelle zur fernern Ausführung</w:t>
        <w:br/>
        <w:t>der vier angezeigten Unterscheide ist; al</w:t>
        <w:br/>
        <w:t xml:space="preserve">dermassen hier nur mit </w:t>
      </w:r>
      <w:r>
        <w:rPr>
          <w:b/>
          <w:color w:val="DD2B05"/>
          <w:u w:val="single"/>
        </w:rPr>
        <w:t>derColonie</w:t>
      </w:r>
      <w:r>
        <w:t xml:space="preserve"> die von</w:t>
        <w:br/>
        <w:t>diesem Vorgebürge den Namen führet,</w:t>
        <w:br/>
        <w:t>und specialiter die Capische genennet</w:t>
        <w:br/>
        <w:t>wird, beschäfftiget bin: so muß auch die</w:t>
        <w:br/>
        <w:t>Materie versparen, bis einmal wieder</w:t>
        <w:br/>
        <w:t>an die Wasser zu gedencken, die Gelegen</w:t>
        <w:br/>
        <w:t>heit vorfallen wird. Bad Med</w:t>
        <w:br/>
        <w:t>Generaliter tage also nur von den Gene</w:t>
        <w:br/>
        <w:t>Wassern dieses Vorgebürges, und dieser von</w:t>
        <w:br/>
        <w:t>Colonie, daß sie so gut und gesund sind, Capi</w:t>
        <w:br/>
        <w:t>daß, wo sie nicht allen andern vorzuge</w:t>
        <w:br/>
        <w:t>hen, dennoch wenige zu finden seyn, die</w:t>
        <w:br/>
        <w:t>ihnen den Vorrang werden strittig mas</w:t>
        <w:br/>
        <w:t>chen. Denn erstlich schaden sie keinem</w:t>
        <w:br/>
        <w:t>Krancken dieses Orts, er mag auch vor</w:t>
        <w:br/>
        <w:t>eine Kranckheit an sich haben, welche er</w:t>
        <w:br/>
        <w:t>will: allermassen die Medici hiesiger Or</w:t>
        <w:br/>
        <w:t>ten, welches aber keine Doctores, fona</w:t>
        <w:br/>
        <w:t>dern nur erfahren Wund-Merkte, die am</w:t>
        <w:br/>
        <w:t>auch wegen inwendiger Constitution und</w:t>
        <w:br/>
        <w:t>Ciration des Menschen, vorhero in</w:t>
        <w:br/>
        <w:t>Holland von denen Herren Directoribus</w:t>
        <w:br/>
        <w:t>dasiger Orten, durch einen dazu bestelt</w:t>
        <w:br/>
        <w:t>ten berühmten Medicum sehr scharff examiniert</w:t>
        <w:br/>
        <w:t>werden, denotent Patienten selbsten</w:t>
        <w:br/>
        <w:t>rathen ja fie offtmals dazu zwingen, an</w:t>
        <w:br/>
        <w:t>statt Weins Biers oder andern Getrán</w:t>
        <w:br/>
        <w:t>de sich dieser Wasser zu bedienen; zus</w:t>
        <w:br/>
        <w:t>geschweigen, daß zu unterschiedenen mas</w:t>
        <w:br/>
        <w:t>len von den Dánischen Schiff Affici</w:t>
        <w:br/>
        <w:t>rein unterschiedlicher Königlicher Schaf</w:t>
        <w:br/>
        <w:t>fe gehöret, wie sie allezeit gehalten wa</w:t>
        <w:br/>
        <w:t>ren, ein grosses Faß voll von diesem</w:t>
        <w:br/>
        <w:t>Affer, vor Ihro Königl. Majestát</w:t>
        <w:br/>
        <w:t>ihren Sonverain, mit nach Dannen</w:t>
        <w:br/>
        <w:t>marck zu führen, weil Ihro Majestát Da</w:t>
        <w:br/>
        <w:t>dieses Wasser, als eine besondere Delicat</w:t>
        <w:br/>
        <w:t>telle und zur Gesundheit gebrauchten. Cap</w:t>
        <w:br/>
        <w:t>Ba für</w:t>
        <w:br/>
        <w:t>Hernach hat dieses Wasser auch dies wi</w:t>
        <w:br/>
        <w:t>ses von der gütigen Natur an sich, daß es fin</w:t>
        <w:br/>
        <w:t>in Fässern bewahret, und hier oder dort</w:t>
        <w:br/>
        <w:t>hin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n mit verführet, nicht stinckend oder</w:t>
        <w:br/>
        <w:t>ul wird, welches gegen die Natur aller</w:t>
        <w:br/>
        <w:t>derer bißhero bekandte Wasser zu</w:t>
        <w:br/>
        <w:t>ruffen scheinet. Es hat mich aber solches</w:t>
        <w:br/>
        <w:t>e Erfahrung sattsam gelehret, da ich</w:t>
        <w:br/>
        <w:t>meinen Reifen dieses Wasser allezeit</w:t>
        <w:br/>
        <w:t>in, lauter, hell und eben so angenehm</w:t>
        <w:br/>
        <w:t>ich gesund befunden, als es in dem Ans</w:t>
        <w:br/>
        <w:t>ng und von der Quelle her gewesen:</w:t>
        <w:br/>
        <w:t>nderlich aber hat mir die Herausreisen</w:t>
        <w:br/>
        <w:t>e unfehlbare Probe gegeben, da wir</w:t>
        <w:br/>
        <w:t>er 5. Jonathe unter Weges gewesen,</w:t>
        <w:br/>
        <w:t>d durch den heissen Welt Strich, oder</w:t>
        <w:br/>
        <w:t>Zonam Torridam schiffen müssen;</w:t>
        <w:br/>
        <w:t>welcher Zeit dennoch dieses Wasser al</w:t>
        <w:br/>
        <w:t>eit gut und angenehm befunden wors</w:t>
        <w:br/>
        <w:t>n, ausser daß es unter der Linie eine kleis</w:t>
        <w:br/>
        <w:t>aber nicht lang anhaltende Verán</w:t>
        <w:br/>
        <w:t>rung hat spahren lassen, gleich anders</w:t>
        <w:br/>
        <w:t>o ausführlicher gesaget werden soll.</w:t>
        <w:br/>
        <w:br/>
        <w:t>Weil nun diese Art der Wasser an</w:t>
        <w:br/>
        <w:t>fem Vorgebürge, meist alle, wie zu</w:t>
        <w:br/>
        <w:t>r gemeldet worden, von denen hoch</w:t>
        <w:br/>
        <w:t>n Bergen herab in die tieffesten This</w:t>
        <w:br/>
        <w:t>lauffen; der Tafelberg aber vor allen</w:t>
        <w:br/>
        <w:t>dern in dieser Coloni darinnen den</w:t>
        <w:br/>
        <w:t>errang hat, indem unterschiedliche</w:t>
        <w:br/>
        <w:t>äche von ihm herab fliessen: so wird</w:t>
        <w:br/>
        <w:t>ohl nicht übel seyn, wenn etwas deutlich</w:t>
        <w:br/>
        <w:t>er von denenselben schreibe. Und zwar</w:t>
        <w:br/>
        <w:t>ist gleich in dem Tafel-Thal ein Bach,</w:t>
        <w:br/>
        <w:t>r von ihm herab strömet, oben unter</w:t>
        <w:br/>
        <w:t>m Fuß des Berges der Illustren Coglie</w:t>
        <w:br/>
        <w:t>ihre Wasser-Mühle umtreibet,</w:t>
        <w:br/>
        <w:t>nach weiter fortlaufet, und auf dem</w:t>
        <w:br/>
        <w:t>latz zwischen der Vestung und der</w:t>
        <w:br/>
        <w:t>todt durch Wasser Röhren oder Doms</w:t>
        <w:br/>
        <w:t>n ein Theil desselben geleitet, denen</w:t>
        <w:br/>
        <w:t>ch gleicher Gestalt und auf gleiche Weis</w:t>
        <w:br/>
        <w:t>biß an das Hoff des Hafens geführet,</w:t>
        <w:br/>
        <w:t>nen Schiffen ihr benötigtes Trinck</w:t>
        <w:br/>
        <w:t>Basser mittheilet, daß übrige aber sich</w:t>
        <w:br/>
        <w:t>iter in den Hafen, nahe bey der Ve</w:t>
        <w:br/>
        <w:t>ing ergiefset, und mit dem See: Waß</w:t>
        <w:br/>
        <w:t>nachdem desselben-Weg ungefähr</w:t>
        <w:br/>
        <w:t>te starcke Stunde gewähret, endlich</w:t>
        <w:br/>
        <w:t>menget.</w:t>
        <w:br/>
        <w:br/>
        <w:t>Kehret man sich hinter dem Tafelberg,</w:t>
        <w:br/>
        <w:t>ch der Seite, die gegen Morgen sie</w:t>
        <w:br/>
        <w:t>, und an welcher die Steinberge sich</w:t>
        <w:br/>
        <w:t>ihn dencken: so findet man daselbst</w:t>
        <w:br/>
        <w:t>r viel kleine abströmende Brunnens</w:t>
        <w:br/>
        <w:t>füßlein, die denen daselbst liegenden</w:t>
        <w:br/>
        <w:t>nerenen guten Vortheil und Nußen</w:t>
        <w:br/>
        <w:t>ringen. Denn über dem Gut des vor</w:t>
        <w:br/>
        <w:t>eldeten Meibohm, lauffen ein Fluß</w:t>
        <w:br/>
        <w:t>1, das dessen Land bey trucknen Son</w:t>
        <w:br/>
        <w:t>schein Feuchtigkeit giebet. Bey seinem</w:t>
        <w:br/>
        <w:t>andrängenden Nachbarn Pieter van der</w:t>
        <w:br/>
        <w:t>Poel, David Heute und Cornelio Boma,</w:t>
        <w:br/>
        <w:t>sind wiederum dergleichen Quellen, die</w:t>
        <w:br/>
        <w:t>ihre Länder fruchtbar machen. Der Illustren</w:t>
        <w:br/>
        <w:t>Compagnies Garten an dem</w:t>
        <w:br/>
        <w:t>runden Büschlein, hat sich eben dieses</w:t>
        <w:br/>
        <w:t>Glückes zu erfreuen. Von der Schaur,</w:t>
        <w:br/>
        <w:t>von dem Land: Gut Wein und Brod,</w:t>
        <w:br/>
        <w:t>von der Bauerey, von dem Neuengland,</w:t>
        <w:br/>
        <w:t xml:space="preserve">von dem </w:t>
      </w:r>
      <w:r>
        <w:rPr>
          <w:b/>
          <w:color w:val="DD2B05"/>
          <w:u w:val="single"/>
        </w:rPr>
        <w:t>Puschhübel</w:t>
      </w:r>
      <w:r>
        <w:t>, und andern mehr,</w:t>
        <w:br/>
        <w:t>lauffen nicht weniger kleine Flußein her</w:t>
        <w:br/>
        <w:t>ab, die ihren Ursprung auf dem Tafelberg</w:t>
        <w:br/>
        <w:t>haben, und sich endlich alle coniung ren,</w:t>
        <w:br/>
        <w:t>und in den Salt Fluß oder die Kaisers</w:t>
        <w:br/>
        <w:t>Revier ergiessen. Gef</w:t>
        <w:br/>
        <w:t>Und wer wolte alle diese kleine Flüßlein</w:t>
        <w:br/>
        <w:t>zusammen zehlen, die ihren wahren</w:t>
        <w:br/>
        <w:t>Ursprung von dem Tafelberg herholen</w:t>
        <w:br/>
        <w:t>müssen? Ich will nur eines gedencken</w:t>
        <w:br/>
        <w:t>das zwar nicht unmittelbar, doch durch</w:t>
        <w:br/>
        <w:t>Behülffe eines daran fressenden hohen</w:t>
        <w:br/>
        <w:t>Dübels seinen Ursprung ebenfals auf</w:t>
        <w:br/>
        <w:t>und an dem Tafelberg hat. Dieses ma De</w:t>
        <w:br/>
        <w:t>chet unweit N. Flockens Hofstaate einen gerd</w:t>
        <w:br/>
        <w:t>kleinen Marrast. Als ich einsmals be</w:t>
        <w:br/>
        <w:t>durch selbigen gehen wolte, fiel ich durch</w:t>
        <w:br/>
        <w:t>einen Fehltritt so tieff hinein, daß ich</w:t>
        <w:br/>
        <w:t>nicht anderst vermeinte, als ob ich ganz</w:t>
        <w:br/>
        <w:t>lich darinnen verbinden müssen. Und in</w:t>
        <w:br/>
        <w:t>Warheit wenn ich mich nicht auf den</w:t>
        <w:br/>
        <w:t>Bauch geleget, und das herauswachsen</w:t>
        <w:br/>
        <w:t>de Graß ergriffen hätte, vermittels def</w:t>
        <w:br/>
        <w:t>fen endlich wieder heraus und hindurch</w:t>
        <w:br/>
        <w:t>gekommen bin, wurde es gefährlich ge</w:t>
        <w:br/>
        <w:t>nug um mich gestanden haben, weil kein</w:t>
        <w:br/>
        <w:t>Mensch bey mir war, der mir hätte zu</w:t>
        <w:br/>
        <w:t>Hülffe kommen können. Das Wasser</w:t>
        <w:br/>
        <w:t>des erwehnten Flüßleins lauffen aus dies</w:t>
        <w:br/>
        <w:t>sem Marrast nachgehends, durch und</w:t>
        <w:br/>
        <w:t>neben dem Land-Gut des Heinrich Baumann</w:t>
        <w:br/>
        <w:t>vornen, welches Brüst und</w:t>
        <w:br/>
        <w:t>Werck genennet wird: und kommt fo</w:t>
        <w:br/>
        <w:t>dann nebst demjenigen so von Constantia</w:t>
        <w:br/>
        <w:t>herunter strömet, auch vielen an</w:t>
        <w:br/>
        <w:t>dern die aus den Steinbergen herfliesen,</w:t>
        <w:br/>
        <w:t>in den so genannten Keifers Bach, wel</w:t>
        <w:br/>
        <w:t>cher in die obgedachte Sand-Valley, und</w:t>
        <w:br/>
        <w:t>verfolgens in die Bay Falco sich ergib</w:t>
        <w:br/>
        <w:t>fet. Bey</w:t>
        <w:br/>
        <w:t>Bon bemeldeten Kaisers Bach oder Kaije</w:t>
        <w:br/>
        <w:t>Revier ist annoch zu wissen, daß dieselbe Rive</w:t>
        <w:br/>
        <w:t>durch des vorhin schon zum öfftern ges</w:t>
        <w:br/>
        <w:t>dachten HochEdlen Herrn Gouverneurs</w:t>
        <w:br/>
        <w:t>Simonis van der Stell Seel. sein</w:t>
        <w:br/>
        <w:t>prächtiges Land Gut Constantia ges</w:t>
        <w:br/>
        <w:t>nennt, lauffen; mithin durch einen frum</w:t>
        <w:br/>
        <w:t>men Weg, in die erst angeregte Sands</w:t>
        <w:br/>
        <w:t>Jally sich ergiefset, und daselbst zur Somẽ</w:t>
        <w:br/>
        <w:t>mers Zeit tag ret oder still stehet. Die</w:t>
        <w:br/>
        <w:t>Ursache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Ursache dieses Aufhaltens, ist der viele</w:t>
        <w:br/>
        <w:t>Sand, welcher durch den stürmischen</w:t>
        <w:br/>
        <w:t>und continulrlichen Süd-Osten Wind,</w:t>
        <w:br/>
        <w:t>aus der See auf und diesem Bossius</w:t>
        <w:br/>
        <w:t>entgegen geworffen wird; dahero er zu</w:t>
        <w:br/>
        <w:t>einem See wird, und so lange bleibet,</w:t>
        <w:br/>
        <w:t>Siß zur Winters Zeit der häuffig fallen</w:t>
        <w:br/>
        <w:t>e Regen diese hinein fliessende Bache aufs</w:t>
        <w:br/>
        <w:t>schwellet: welche alsdenn diese kleine See</w:t>
        <w:br/>
        <w:t>also mit Affer anfüllen, daß der vorges</w:t>
        <w:br/>
        <w:t>dorffeen Sand endlich weichen, und</w:t>
        <w:br/>
        <w:t>em Wasser einen freyen Durchbruch</w:t>
        <w:br/>
        <w:t>statten muß. Ź</w:t>
        <w:br/>
        <w:t>Hierzu tråget auch sehr viel bey, daß</w:t>
        <w:br/>
        <w:t>ur Winters Zeit die Herrschafft des</w:t>
        <w:br/>
        <w:t>obgedachten Süd-Osten Windes</w:t>
        <w:br/>
        <w:t>emlich gebrochen ist, und an desselben</w:t>
        <w:br/>
        <w:t>Stelle der rauhe Nord Westen-Wind</w:t>
        <w:br/>
        <w:t>dh einstellet; welcher die Wellen dieses</w:t>
        <w:br/>
        <w:t>agn henden Wassers gegen den vorges</w:t>
        <w:br/>
        <w:t>offenen Sand anschlaget, denselben</w:t>
        <w:br/>
        <w:t>gespühlen, und weil von aussen kein</w:t>
        <w:br/>
        <w:t>accus erfolget, endlich so dünne mas</w:t>
        <w:br/>
        <w:t>et, daß das daran schlagende und haufs</w:t>
        <w:br/>
        <w:t>3 fliessende Wasser mit gar leichter</w:t>
        <w:br/>
        <w:t>tube eine Oeffnung machet, durch wel</w:t>
        <w:br/>
        <w:t>es es ausfliessen fan. Wenn aber uns</w:t>
        <w:br/>
        <w:t>erweilen den Liebhabern der Fischerey</w:t>
        <w:br/>
        <w:t>Zeit zu lang wird, oder sie sonsten Fis</w:t>
        <w:br/>
        <w:t>e zum Einfalşen bedürffen, so warten</w:t>
        <w:br/>
        <w:t>fo lange nicht, biß der Sand von sich</w:t>
        <w:br/>
        <w:t>besten durchbricht; sondern sie gehen</w:t>
        <w:br/>
        <w:t>n und graben den Sand durch, wo</w:t>
        <w:br/>
        <w:t>rch sie dem Wasser Oeffnung, sich</w:t>
        <w:br/>
        <w:t>er selbsten Gelegenheit machen, daß</w:t>
        <w:br/>
        <w:t>Fische Hauffen weiß hinein vom</w:t>
        <w:br/>
        <w:t>en, und sie solche alsdenn fangen cöns</w:t>
        <w:br/>
        <w:t>Den Namen Kaffers Revier, hat dies</w:t>
        <w:br/>
        <w:t>Bach daher erhalten, weil vor einigen</w:t>
        <w:br/>
        <w:t>hren, und vielleicht bald nach der</w:t>
        <w:br/>
        <w:t>caution dieses Vorgebürges, ein ges</w:t>
        <w:br/>
        <w:t>fer Teutscher, Namens Johannes</w:t>
        <w:br/>
        <w:t>leser, der etwa bey Nacht längst dies</w:t>
        <w:br/>
        <w:t>Fluß anders wohin gewolt, oder</w:t>
        <w:br/>
        <w:t>ten auf diesem Weg etwas zu vers</w:t>
        <w:br/>
        <w:t>ten gehabt, in denselben gefallen,</w:t>
        <w:br/>
        <w:t>darinnen, weil er an etlichen Der</w:t>
        <w:br/>
        <w:t>über Mannes tieff ist sein Leben</w:t>
        <w:br/>
        <w:t>ewiglich hat endigen müssen: dahero</w:t>
        <w:br/>
        <w:t>1 dieser Name Kaisers Bach,</w:t>
        <w:br/>
        <w:t>Kaffers Revier nicht allein gegeben</w:t>
        <w:br/>
        <w:t>eden, sondern auch bisher geblieben,</w:t>
        <w:br/>
        <w:t>O wohl nunmehro ewig also bleiben</w:t>
        <w:br/>
        <w:t>d.</w:t>
        <w:br/>
        <w:br/>
        <w:t>Hinter denen Stein - Bergen sind</w:t>
        <w:br/>
        <w:t>h viele Bronnen, die reichlich Wass</w:t>
        <w:br/>
        <w:t>geben, und ganze Bäche allerley</w:t>
        <w:br/>
        <w:t>one sormiren: sonderlich sind etliche,</w:t>
        <w:br/>
        <w:t>in derjenigen Pize, welche die Ein</w:t>
        <w:br/>
        <w:t>wohnende Europáer Norwegen nennen;</w:t>
        <w:br/>
        <w:t>weil aber niemard, ausser dem just ges</w:t>
        <w:br/>
        <w:t>dachten Heren Gouverneur van der Stell</w:t>
        <w:br/>
        <w:t>Seel. eine Wohnung daselbst hat, oder</w:t>
        <w:br/>
        <w:t>ein Stück Landes beffzet; er aber selbs</w:t>
        <w:br/>
        <w:t>sten sich nur der Fischerei wegen zu gewiß</w:t>
        <w:br/>
        <w:t>fen Zeiten des Jahres dahin begiebet: so</w:t>
        <w:br/>
        <w:t>ist noch niemand gewesen, der decense</w:t>
        <w:br/>
        <w:t>ben gewisse Namen gegeben hätte, oder</w:t>
        <w:br/>
        <w:t>sich die Mühe genommen, sich nach ihren</w:t>
        <w:br/>
        <w:t>wahren Ursprung und Ausfliessung ums</w:t>
        <w:br/>
        <w:t>zusehen.</w:t>
        <w:br/>
        <w:br/>
        <w:t>Endlich ist noch ein Báchlein übrig, Rc</w:t>
        <w:br/>
        <w:t>welches, wie man muthmassen, seinen Bac</w:t>
        <w:br/>
        <w:t xml:space="preserve">Ursprung in den </w:t>
      </w:r>
      <w:r>
        <w:rPr>
          <w:b/>
          <w:color w:val="DD2B05"/>
          <w:u w:val="single"/>
        </w:rPr>
        <w:t>Stellenboschischen</w:t>
      </w:r>
      <w:r>
        <w:t xml:space="preserve"> Ges</w:t>
        <w:br/>
        <w:t>bürgen hat. Dasselbe lauffen durch das</w:t>
        <w:br/>
        <w:t>sehr grosse, und wegen des vielen San</w:t>
        <w:br/>
        <w:t>des, fast ganz unfruchtbare Thal, die</w:t>
        <w:br/>
        <w:t>Tyger Valley genennet; wird aber im</w:t>
        <w:br/>
        <w:t>Sommer entweder faltigt, oder brack</w:t>
        <w:br/>
        <w:t>oder aber es trocknet wohl gar aus. Laufs</w:t>
        <w:br/>
        <w:t>fet es aber fort, so fliesset es endlich die</w:t>
        <w:br/>
        <w:t>Kuͤle vorbey, welches ein schönes Gut</w:t>
        <w:br/>
        <w:t>das vor diesem der illustren Compagnie</w:t>
        <w:br/>
        <w:t>zugehöret, nachgehends aber, da sich dies</w:t>
        <w:br/>
        <w:t>selbe von solchen geoffen und weitläuffte</w:t>
        <w:br/>
        <w:t>gen Umschlag befreyet, an den Herm</w:t>
        <w:br/>
        <w:t>Capitain Olof Berg ist verkauffen wors</w:t>
        <w:br/>
        <w:t xml:space="preserve">den; bey </w:t>
      </w:r>
      <w:r>
        <w:rPr>
          <w:b/>
          <w:color w:val="DD2B05"/>
          <w:u w:val="single"/>
        </w:rPr>
        <w:t>welchemGut</w:t>
      </w:r>
      <w:r>
        <w:t xml:space="preserve"> eine steinerne Brust</w:t>
        <w:br/>
        <w:t>de darüber geschlagen worden, weil man</w:t>
        <w:br/>
        <w:t>zur Winters Zeit nicht wohl nach Stel</w:t>
        <w:br/>
        <w:t>enosch, oder von dannen nach dem</w:t>
        <w:br/>
        <w:t>Vorgebürge kommen konte. Nachdem</w:t>
        <w:br/>
        <w:t>es nun ferner durch gedachte Wüste ges</w:t>
        <w:br/>
        <w:t>flossen, die von dem Capo du bonne</w:t>
        <w:br/>
        <w:t>Esperance an biß an das von einem</w:t>
        <w:br/>
        <w:t>Teutschen, Michael Sachs, erbauten</w:t>
        <w:br/>
        <w:t>nachgehends aber ebenmássig an abge</w:t>
        <w:br/>
        <w:t>meldeten Capitain Berg verkauffe Lands</w:t>
        <w:br/>
        <w:t>Gut, Sachsenburg genannt, 6. ganzer</w:t>
        <w:br/>
        <w:t>Stunden währet, und nicht mehr als drey</w:t>
        <w:br/>
        <w:t>bewohnbare und Frucht-tragende Pláze</w:t>
        <w:br/>
        <w:t>oder Fütter, nemlich die gedachte Kuh</w:t>
        <w:br/>
        <w:t>le, den Platz von Joh. Heinrich Hats</w:t>
        <w:br/>
        <w:t>tung, und den von Jacob Bogel hat,</w:t>
        <w:br/>
        <w:t>so ergiefset es sich endlich in die Bay</w:t>
        <w:br/>
        <w:t>Falso.</w:t>
        <w:br/>
        <w:br/>
        <w:t>Und mit dieser geringen Nachricht bes</w:t>
        <w:br/>
        <w:t>von der Apischen Colonie, verhoffe daß gemein</w:t>
        <w:br/>
        <w:t>Herz werde zufrieden seyn. Denn</w:t>
        <w:br/>
        <w:t>alle Sachen, die daselbst sich zeigen,</w:t>
        <w:br/>
        <w:t>gleichsam in einem Athem vorzustellen,</w:t>
        <w:br/>
        <w:t>würde Ihnen ganz verdrießlich, mir aber</w:t>
        <w:br/>
        <w:t>gar unmúglich fallen. Dahero bleibet</w:t>
        <w:br/>
        <w:t>der übrige Rest, was die da und</w:t>
        <w:br/>
        <w:t>andere Denckwürdigkeiten betrifft, biß</w:t>
        <w:br/>
        <w:t>auf anderwärtige Gelegenheit augestal</w:t>
        <w:br/>
        <w:t>let: und will ich nur noch dieses beifügen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78</w:t>
        <w:br/>
        <w:t>Erster Theil. VII. Brief. rc.</w:t>
        <w:br/>
        <w:t>daß andenen jetzt gedachten Stein-Ber-</w:t>
        <w:br/>
        <w:t>gen, durch den Seel Herrn Gouverneur</w:t>
        <w:br/>
        <w:t>van der Stell ein Steinbruch ist gefunden</w:t>
        <w:br/>
        <w:t>worden, dessen Steine zu Belegung</w:t>
        <w:br/>
        <w:t>schoͤner Stuben und Kammern, auch</w:t>
        <w:br/>
        <w:br/>
        <w:t>Verfertigung herter Stiegen oder Trew-</w:t>
        <w:br/>
        <w:t>pen gantz dienlich, weil sie dem Marmor</w:t>
        <w:br/>
        <w:t>nicht viel nachgeben. Doch hiervon zu</w:t>
        <w:br/>
        <w:t>anderer Zeit ein mehrers. Ich verbleib-</w:t>
        <w:br/>
        <w:t>be unterdessen.</w:t>
        <w:br/>
        <w:t>Mein Herrre.</w:t>
        <w:br/>
        <w:br/>
        <w:t>Der VII. Brief.</w:t>
        <w:br/>
        <w:t>Worinnen die Colonie von Stellenbusch vorgestellet und</w:t>
        <w:br/>
        <w:t>gewiesen wird / wie weit sich derselben Limites im</w:t>
        <w:br/>
        <w:t>Lande erstrecken.</w:t>
        <w:br/>
        <w:t>Mein Herr.</w:t>
        <w:br/>
        <w:br/>
        <w:t>Nachdem Jhm durch mein</w:t>
        <w:br/>
        <w:t>voriges von der speciali-</w:t>
        <w:br/>
        <w:t>cer also genannten Capi-</w:t>
        <w:br/>
        <w:t>schen Colonie auffuͤhali-</w:t>
        <w:br/>
        <w:t>Sche Nachricht gegeden,</w:t>
        <w:br/>
        <w:t>die der Warheit aller-</w:t>
        <w:br/>
        <w:t>dings und in allen Stuͤcken gemaͤß ist:</w:t>
        <w:br/>
        <w:t>so erfodert nun die Schuldigkeit, nebst</w:t>
        <w:br/>
        <w:t>der richtigen und naturlichen Ordnung</w:t>
        <w:br/>
        <w:t>auch der andern gleicher massen zu ge-</w:t>
        <w:br/>
        <w:t>dencken, und anzuweisen, wie weit sich</w:t>
        <w:br/>
        <w:t>etwa dieselben moͤachten ausgebreitet ha-</w:t>
        <w:br/>
        <w:t>ben, und was ferner darinnen merckwür-</w:t>
        <w:br/>
        <w:t>diges vorgestellet werden koͤnne.</w:t>
        <w:br/>
        <w:br/>
        <w:t>Nun aber ist die naͤcaste und an diese</w:t>
        <w:br/>
        <w:t>unmittelbar stossen diejenige, so den</w:t>
        <w:br/>
        <w:t>und in welcher, wie auch in der von Dra-</w:t>
        <w:br/>
        <w:t>aber secr-Namen von Stellenbusch fuͤhret; dey</w:t>
        <w:br/>
        <w:t>arenstein ich Anno 1711. das Ampt eines</w:t>
        <w:br/>
        <w:t>Secretarii bedienet. Diesem nach werde</w:t>
        <w:br/>
        <w:t xml:space="preserve">erstlich die </w:t>
      </w:r>
      <w:r>
        <w:rPr>
          <w:b/>
          <w:color w:val="DD2B05"/>
          <w:u w:val="single"/>
        </w:rPr>
        <w:t>Stellendoschische</w:t>
      </w:r>
      <w:r>
        <w:t xml:space="preserve"> zu beschrei-</w:t>
        <w:br/>
        <w:t>ben vornehmen muͤssen; doch so, daß</w:t>
        <w:br/>
        <w:t>ihn nicht gleich an den Haupt-Ort die-</w:t>
        <w:br/>
        <w:t>ser Colonie bringe, weil ich sie sonsten</w:t>
        <w:br/>
        <w:t>gantz unordentlich und verdrießlich wuͤr-</w:t>
        <w:br/>
        <w:t>de durchlauffen muͤssen; sondern ich will</w:t>
        <w:br/>
        <w:t>Ihm einen solchen angenehmen Durch-</w:t>
        <w:br/>
        <w:t>gang zeigen, daß Er mit Vergnͤgung alles</w:t>
        <w:br/>
        <w:t>was sehens- und anmerkens-wuͤdig ist,</w:t>
        <w:br/>
        <w:t>wird beschauen und beobachten koͤnnen:</w:t>
        <w:br/>
        <w:t>dabey ich, wenn es die Zeit leidet auch</w:t>
        <w:br/>
        <w:t>das noͤteige von Drachenstein beyfußͤgen</w:t>
        <w:br/>
        <w:t>will.</w:t>
        <w:br/>
        <w:br/>
        <w:t>Was die Benennung dieset Colonie</w:t>
        <w:br/>
        <w:t>anlanget, so diene meinem Herrn, mit we-</w:t>
        <w:br/>
        <w:t>ligen zu wissen. Nachdem die Vielheit</w:t>
        <w:br/>
        <w:t>der Einwohner in wenig Jahren so groß</w:t>
        <w:br/>
        <w:t>angewachsen, daß sie mit denen bereite</w:t>
        <w:br/>
        <w:t>beschriebenen Apischen Laͤndern, aus</w:t>
        <w:br/>
        <w:t>welchen sie nur das Marck, den Kern</w:t>
        <w:br/>
        <w:t>und das deste heraus genommen, das</w:t>
        <w:br/>
        <w:t>uͤbrige aber alles, biß auf weitere und</w:t>
        <w:br/>
        <w:t>und staͤackere Lustig. rung liegen lassen,</w:t>
        <w:br/>
        <w:t>nicht vergnͤget leben konten: so hat sich</w:t>
        <w:br/>
        <w:t>endlich der Seel. Herr Gouverneur Si</w:t>
        <w:br/>
        <w:t>mon van der Stell um das Jahr 1670.</w:t>
        <w:br/>
        <w:t>genoͤtriget gefunden, eine weitere Aus-</w:t>
        <w:br/>
        <w:t>breitung zu unternehmen, damit die</w:t>
        <w:br/>
        <w:t>einmal angefangene Volck-Pflantzung</w:t>
        <w:br/>
        <w:t>ruhig, vergnͤgt und in Zufriedenheit</w:t>
        <w:br/>
        <w:t>moͤachte erhalten; mithin ader auch in</w:t>
        <w:br/>
        <w:t>Stand gesetzet werden, daß die Illustre</w:t>
        <w:br/>
        <w:t>Compagnie, ihr angewendetes Capital</w:t>
        <w:br/>
        <w:t>ohne grosses Beschweren mit der Zeit wie-</w:t>
        <w:br/>
        <w:t>der habhafft werden köͤnte.</w:t>
        <w:br/>
        <w:br/>
        <w:t>Es wurde deswegen das naͤcaste wuͤst</w:t>
        <w:br/>
        <w:t>und oͤde liegende Land aufgesucht, in</w:t>
        <w:br/>
        <w:t>welchem auch mehr wilde und verschlind-</w:t>
        <w:br/>
        <w:t>gende Thiere, als Hottentotten sich auf</w:t>
        <w:br/>
        <w:t>hielten. Dieweil diese Natio n dermoͤg ihres</w:t>
        <w:br/>
        <w:t>einmal eingegangenen Verkauffens-</w:t>
        <w:br/>
        <w:t>Contracts, alles mit Gedult ansehen und</w:t>
        <w:br/>
        <w:t>leiden musten; dieweil sie auch gegen Pul-</w:t>
        <w:br/>
        <w:t>ver und Bley, das bey ihrer Harthaͤcßig-</w:t>
        <w:br/>
        <w:t>keit auf sie gewartet, nichts eindringen</w:t>
        <w:br/>
        <w:t>noch sich widersetzen konten: so wurden</w:t>
        <w:br/>
        <w:t>sie zurucke und in das Land hinein betrie</w:t>
        <w:br/>
        <w:t>ben, damit die neu angewiesene Volck-</w:t>
        <w:br/>
        <w:t>Pflantzung Raum und Platz erlangte,</w:t>
        <w:br/>
        <w:t>sich weiter auszubreiten und je laͤnger</w:t>
        <w:br/>
        <w:t>je fester zu setzen, theils auch denen her-</w:t>
        <w:br/>
        <w:t>um streifenden Hottentotten selbsten,</w:t>
        <w:br/>
        <w:t>Widerstand zu thun; als welche in vori-</w:t>
        <w:br/>
        <w:t>gen Zeiten, nach entstandenen Reu-</w:t>
        <w:br/>
        <w:t>kauff wegen ihrer gehangenen Verkauf-</w:t>
        <w:br/>
        <w:t>fung, die Europaͤer gar viellaͤgtig mit Ein-</w:t>
        <w:br/>
        <w:t>faͤllen und Absoluͤndern beunruhigten:</w:t>
        <w:br/>
        <w:t>theils aber denen Ausaͤartigen und zu</w:t>
        <w:br/>
        <w:t>Wasser ankommenden Feinden, mit</w:t>
        <w:br/>
        <w:t>Macht und Nachdruck den Kopff zu bie-</w:t>
        <w:br/>
        <w:t>ten, und sie von einer besorglichen Lan-</w:t>
        <w:br/>
        <w:t xml:space="preserve">dung auch gaͤnutzlicher </w:t>
      </w:r>
      <w:r>
        <w:rPr>
          <w:b/>
          <w:color w:val="DD2B05"/>
          <w:u w:val="single"/>
        </w:rPr>
        <w:t>Depossessirung</w:t>
      </w:r>
      <w:r>
        <w:t xml:space="preserve"> ab-</w:t>
        <w:br/>
        <w:t>zuhalten.</w:t>
        <w:br/>
        <w:br/>
        <w:t>Dieses wuͤste und oͤde Land ware mei-</w:t>
        <w:br/>
        <w:t>mestentheils mit Bestraͤuch und Holtz be-</w:t>
        <w:br/>
        <w:t>wachsen, dahero es vormals die Hollaͤn-</w:t>
        <w:br/>
        <w:t>der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VI. Brief. c.</w:t>
        <w:br/>
        <w:br/>
        <w:t>einem wilden Busch oder Wald ge:</w:t>
        <w:br/>
        <w:t>anet haben. Da nun die Volck</w:t>
        <w:br/>
        <w:t>falzung dahin geführet, das Land ge</w:t>
        <w:br/>
        <w:t>diget, und das Holz verbrandt oder</w:t>
        <w:br/>
        <w:t>gehauen, auch mit dem Pflug ausge:</w:t>
        <w:br/>
        <w:t>atet wurde: so erachtete obgemeldeter</w:t>
        <w:br/>
        <w:t>r? Gouverneur Simon van der Stel</w:t>
        <w:br/>
        <w:t>ht vor undienlich zu seyn, wenn er den</w:t>
        <w:br/>
        <w:t>en Namen zwar in etwas bey behielte,</w:t>
        <w:br/>
        <w:t>d die ganze Colonie nach demselben</w:t>
        <w:br/>
        <w:t>knete: jedoch auch zugleich den ſeinigen</w:t>
        <w:br/>
        <w:t>burch mit verewigte, und zu seinem Ans</w:t>
        <w:br/>
        <w:t>beyden diese Vol Pflanzung Stels</w:t>
        <w:br/>
        <w:t>boch betitulte. Wie denn abonder</w:t>
        <w:br/>
        <w:t>der Haupt-Ort dieser Colonie, wel</w:t>
        <w:br/>
        <w:t>er zwar nur ein Dorff ist, jedoch mit</w:t>
        <w:br/>
        <w:t>er schönen Kirche, und zierlichen</w:t>
        <w:br/>
        <w:t>ath Hause pranget, specialiter Stel</w:t>
        <w:br/>
        <w:t>bosch heisset.</w:t>
        <w:br/>
        <w:br/>
        <w:t>Als Anno 1710. in dem Monat</w:t>
        <w:br/>
        <w:t xml:space="preserve">cimbris ein </w:t>
      </w:r>
      <w:r>
        <w:rPr>
          <w:b/>
          <w:color w:val="DD2B05"/>
          <w:u w:val="single"/>
        </w:rPr>
        <w:t>fywarzer</w:t>
      </w:r>
      <w:r>
        <w:t xml:space="preserve"> Clave oder</w:t>
        <w:br/>
        <w:t>bohr seinem Herm, dem damaligen</w:t>
        <w:br/>
        <w:t>address Samuel Martini de Meurs,</w:t>
        <w:br/>
        <w:t>rige Kohlen in die Kammer zum To</w:t>
        <w:br/>
        <w:t>Rauchen bringen solte, und er dies</w:t>
        <w:br/>
        <w:t>be wider den schweren, und um selbig</w:t>
        <w:br/>
        <w:t>Zeit gemeiniglich starck wehenden</w:t>
        <w:br/>
        <w:t>ud Osten Wind nicht wohl erwah</w:t>
        <w:br/>
        <w:t>e, sondern aus Unvorsichtigkeit, das</w:t>
        <w:br/>
        <w:t>t das Rieth Dach anstecket, ist dieses</w:t>
        <w:br/>
        <w:t>orf innerhalb zwey Stunden gänzlich</w:t>
        <w:br/>
        <w:t>gebrant, also daß kaum zwey oder</w:t>
        <w:br/>
        <w:t>ey Hauser stehen geblieben. Es sind</w:t>
        <w:br/>
        <w:t>ar nach Verlauff von 4. Jahren</w:t>
        <w:br/>
        <w:t>Häuser alle wieder aufgebauen wor:</w:t>
        <w:br/>
        <w:t>1: hingegen ist die Kirche samt dem</w:t>
        <w:br/>
        <w:t>ath Hause, bey meinem Abzug an</w:t>
        <w:br/>
        <w:t>ch in der Asche gelegen.</w:t>
        <w:br/>
        <w:br/>
        <w:t>Die Grenzen dieser ganzen Colonie</w:t>
        <w:br/>
        <w:t>d gegen den Abend, und da sie an die</w:t>
        <w:br/>
        <w:t>mische Colonie stoffe, die mehr ge</w:t>
        <w:br/>
        <w:t>achte Tyger Valley zusamt denen Ty</w:t>
        <w:br/>
        <w:t>Bergen. Gegen Mittag, die Bahia</w:t>
        <w:br/>
        <w:t>fo, oder die Bay-Fals. Gegen Mors</w:t>
        <w:br/>
        <w:t xml:space="preserve">1, die </w:t>
      </w:r>
      <w:r>
        <w:rPr>
          <w:b/>
          <w:color w:val="DD2B05"/>
          <w:u w:val="single"/>
        </w:rPr>
        <w:t>Stellenboschische</w:t>
      </w:r>
      <w:r>
        <w:t xml:space="preserve"> Berge nebst</w:t>
        <w:br/>
        <w:t>ten Hottentotem Hollands Bergen;</w:t>
        <w:br/>
        <w:t>er beyden Gipffel gleichfalls mit einer</w:t>
        <w:br/>
        <w:t>essen Wolcken bedecket werden, wenn</w:t>
        <w:br/>
        <w:t>Süd Often Wind wehen will,</w:t>
        <w:br/>
        <w:t>e vorhero von dem Tafel Berg ist ge</w:t>
        <w:br/>
        <w:t>et worden, und zu anderer Zeit aus</w:t>
        <w:br/>
        <w:t>rlicher soll dargethan werden. Ges</w:t>
        <w:br/>
        <w:t xml:space="preserve">Mitternacht aber die </w:t>
      </w:r>
      <w:r>
        <w:rPr>
          <w:b/>
          <w:color w:val="DD2B05"/>
          <w:u w:val="single"/>
        </w:rPr>
        <w:t>Mochselbands</w:t>
      </w:r>
      <w:r>
        <w:br/>
        <w:t>vier, nebst dem Berge, welcher von</w:t>
        <w:br/>
        <w:t>Vielheit der wilden Pferde, die sich</w:t>
        <w:br/>
        <w:t>selbst versambleten, und ihre Weyde</w:t>
        <w:br/>
        <w:t>mals buchten, den Namen Pferde</w:t>
        <w:br/>
        <w:t>erg bekommen hat.</w:t>
        <w:br/>
        <w:br/>
        <w:t xml:space="preserve">Es fan diese </w:t>
      </w:r>
      <w:r>
        <w:rPr>
          <w:b/>
          <w:color w:val="DD2B05"/>
          <w:u w:val="single"/>
        </w:rPr>
        <w:t>Stellenboschische</w:t>
      </w:r>
      <w:r>
        <w:t xml:space="preserve"> Co.</w:t>
        <w:br/>
        <w:t>lonie gar füglich in 4. besondere Districte</w:t>
        <w:br/>
        <w:t>abgetheilet werden; welche zwar mehr</w:t>
        <w:br/>
        <w:t>dem Namen nach, als in Ansehung an</w:t>
        <w:br/>
        <w:t>derer Particularitten von einander un</w:t>
        <w:br/>
        <w:t>verschieden seyn. Der erste von dem die</w:t>
        <w:br/>
        <w:t>gange Colonie den Namen überkam</w:t>
        <w:br/>
        <w:t>men, heisset eigentlich und vornemlich</w:t>
        <w:br/>
        <w:t>Stellenbusch. Der andere wird das</w:t>
        <w:br/>
        <w:t>Mottera genennet. Der dritte füh</w:t>
        <w:br/>
        <w:t>ret den Namen Hottentotte Holland;</w:t>
        <w:br/>
        <w:t>und der vierdte wird die Bettelarm ges</w:t>
        <w:br/>
        <w:t>heissen. Von welchen allen nun abdon</w:t>
        <w:br/>
        <w:t>derlich wird müssen gehandelt werden.</w:t>
        <w:br/>
        <w:br/>
        <w:t>Und zwar zur Folge meiner vorigen wiel</w:t>
        <w:br/>
        <w:t>Absicht, da Ihn nicht alsobald nach Stel Auct</w:t>
        <w:br/>
        <w:t>enosch selbsten, als den Haupt-Ikone</w:t>
        <w:br/>
        <w:t>und gleichsam der Refidence dieser Colo edred</w:t>
        <w:br/>
        <w:t>nie bringen fan noch will, so werde nach will.</w:t>
        <w:br/>
        <w:t>Durchwanderung der Tyger Valley,</w:t>
        <w:br/>
        <w:t>mich gegen Mittag wenden, und den</w:t>
        <w:br/>
        <w:t>Weg nach Hottentotte Holland einschlaf</w:t>
        <w:br/>
        <w:t>gen mussen; nach dessen Besichtigung</w:t>
        <w:br/>
        <w:t>aber alsdenn zurücke kehren, und die</w:t>
        <w:br/>
        <w:t>übrigen Districte ordentlich nacheinander</w:t>
        <w:br/>
        <w:t>beschauen. Ehe aber noch dahin kom</w:t>
        <w:br/>
        <w:t>me, so muß ich sagen, daß auf einem</w:t>
        <w:br/>
        <w:t>ziemlichen hohen Hügel, der von denen</w:t>
        <w:br/>
        <w:t xml:space="preserve">Einwohnern der </w:t>
      </w:r>
      <w:r>
        <w:rPr>
          <w:b/>
          <w:color w:val="DD2B05"/>
          <w:u w:val="single"/>
        </w:rPr>
        <w:t>Stellenboschische</w:t>
      </w:r>
      <w:r>
        <w:t xml:space="preserve"> Kopf</w:t>
        <w:br/>
        <w:t>genennet wird, und über welchen der</w:t>
        <w:br/>
        <w:t>ordinairs Weg nach dieser Colonie</w:t>
        <w:br/>
        <w:t>gehet, vor diesem und bey dem ers</w:t>
        <w:br/>
        <w:t>sten Anfang dieser Colonie ein kleines Der s</w:t>
        <w:br/>
        <w:t>Feldstück nebst einem Flagge-stock geo Do</w:t>
        <w:br/>
        <w:t>standen; welche beyde dazu gedienet, Said</w:t>
        <w:br/>
        <w:t>daß man dadurch so wol denen Colonie- stande</w:t>
        <w:br/>
        <w:t>rein als denen an dem Capo selbsten ges</w:t>
        <w:br/>
      </w:r>
      <w:r>
        <w:rPr>
          <w:b/>
          <w:color w:val="DD2B05"/>
          <w:u w:val="single"/>
        </w:rPr>
        <w:t>ſeſſenen</w:t>
      </w:r>
      <w:r>
        <w:t xml:space="preserve"> Bürgern, von allen feindlichen</w:t>
        <w:br/>
        <w:t>Annáhrungen, theils der auswärtigen</w:t>
        <w:br/>
        <w:t>Schiffe, theils derer Hottentotten, ges</w:t>
        <w:br/>
        <w:t>wisse, unfehlbare und schnelle Nachricht</w:t>
        <w:br/>
        <w:t>geben fonte. mals dent</w:t>
        <w:br/>
        <w:t>Jenen zwar denen Coloniren, as</w:t>
        <w:br/>
        <w:t>wenn etwa fremde Schiffe, die was feind vor ei</w:t>
        <w:br/>
        <w:t>aiches im Sinn hatten, einen Anschlag gegeben</w:t>
        <w:br/>
        <w:t>auf die Vestung und das ganze Land</w:t>
        <w:br/>
        <w:t>werckstellig machen wolten: so wurde das</w:t>
        <w:br/>
        <w:t>mit ein Zeichen auf folgende Weise gegen</w:t>
        <w:br/>
        <w:t>ben. So bald als von dem Löwen-Kopff</w:t>
        <w:br/>
        <w:t>und dem Robben Eyland ein Schuß ge</w:t>
        <w:br/>
        <w:t>schehen: so wurde auch dieses Stück loß</w:t>
        <w:br/>
        <w:t>gebrennet, und dadurch denen Coloniren</w:t>
        <w:br/>
        <w:t>Nachricht von allen Schiffen ges</w:t>
        <w:br/>
        <w:t>geben; zugleich aber auch, wenn Gefahr</w:t>
        <w:br/>
        <w:t>vorhanden, durch Absendung eines reis</w:t>
        <w:br/>
        <w:t>henden Bottens schrifftliche Ordre ers</w:t>
        <w:br/>
        <w:t>theilet, daß sie gewaffneter und gesame</w:t>
        <w:br/>
        <w:t>ter Hand sich nach dem Vorgebürge eis</w:t>
        <w:br/>
        <w:t>ligt folgen zu begeben haben, um denen</w:t>
        <w:br/>
        <w:t>Feinden den Kopff zu bieten, und alle bes</w:t>
        <w:br/>
        <w:t>forg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orgte Gefahr abwenden zu helffen: wie</w:t>
        <w:br/>
        <w:t>enn innerhalb 24. Stunden alle Men</w:t>
        <w:br/>
        <w:t>chen auf dem Lande, an dem Vorgeber</w:t>
        <w:br/>
        <w:t>se erscheinen konten und musten, wenn</w:t>
        <w:br/>
        <w:t>-8 dergleichen Noth erfodert.</w:t>
        <w:br/>
        <w:br/>
        <w:t>Diesen aber, denen Bürgern an dem</w:t>
        <w:br/>
        <w:t>Capo selbsten, wurde damit ein Zeichen</w:t>
        <w:br/>
        <w:t>gegeben, daß entweder in der Bay Falso</w:t>
        <w:br/>
        <w:t>Schiffe waren angekommen, von denen</w:t>
        <w:br/>
        <w:t>nan alldorten noch nichts wuste: oder</w:t>
        <w:br/>
        <w:t>aber man lösete auch selbiges Stück,</w:t>
        <w:br/>
        <w:t>venn ein feindlicher Schwarm der hers</w:t>
        <w:br/>
        <w:t>um streifenden Hottentotten einnre</w:t>
        <w:br/>
        <w:t>hen, und denen Europäern ihr Vich,</w:t>
        <w:br/>
        <w:t>Schaffe und Rinder wegtreiben und</w:t>
        <w:br/>
        <w:t>rauben wolte. In diesem Fall waren</w:t>
        <w:br/>
        <w:t>ie an dem Vorgebürge wohnende Burs</w:t>
        <w:br/>
        <w:t>zer verpflichtet, denen auf dem Lande</w:t>
        <w:br/>
        <w:t>lohnenden Leuten zu Hülffe zu kom</w:t>
        <w:br/>
        <w:t>nen, und die Hottentoten verjagen zu</w:t>
        <w:br/>
        <w:t>Helffen.</w:t>
        <w:br/>
        <w:br/>
        <w:t>Heute zu Tage, nachdem das Land</w:t>
        <w:br/>
        <w:t>stärcker bewohnet, und noch weiter be</w:t>
        <w:br/>
        <w:t>alcket worden, wie im Verfolg wird ge</w:t>
        <w:br/>
        <w:t>aget werden; nachdem auch die Rafe</w:t>
        <w:br/>
        <w:t>ey der wilden Hottentotten ziemlich ges</w:t>
        <w:br/>
        <w:t>aepffel, und sie durch stetiges Einbug</w:t>
        <w:br/>
        <w:t>en ihrer Mannschaft erfahren, wie sie</w:t>
        <w:br/>
        <w:t>gegen die Europäer nichts auszuführen</w:t>
        <w:br/>
        <w:t>bermögen, ob sie gleich allezeit etliche</w:t>
        <w:br/>
        <w:t>augend starck gegen eine kleine Hand voll</w:t>
        <w:br/>
        <w:t>Bolus und etwa gegen so. ja wenn es</w:t>
        <w:br/>
        <w:t>scharff hergehen foll, gegen 100. oder</w:t>
        <w:br/>
        <w:t>auch höchstens co. Mann anziehen: so</w:t>
        <w:br/>
        <w:t>st nicht nur das Stück von dannen weg</w:t>
        <w:br/>
        <w:t>genommen, und wieder nach der Festung</w:t>
        <w:br/>
        <w:t>geführet worden; sondern es ist auch</w:t>
        <w:br/>
        <w:t>Der Flaggen-Stock verfaulet und muge</w:t>
        <w:br/>
        <w:t>Fallen: daß man also von dieser ganz</w:t>
        <w:br/>
        <w:t>rühmlichen nöthigen und nutlichen</w:t>
        <w:br/>
        <w:t>Anstalt, gar nichts mehr daselbsten an</w:t>
        <w:br/>
        <w:t>trifft.</w:t>
        <w:br/>
        <w:br/>
        <w:t>Der Weg biß in Hottentotte Hob</w:t>
        <w:br/>
        <w:t>and ist zweyerley. Denn man kan von</w:t>
        <w:br/>
        <w:t>Dem Capo an, entweder durch die SandHöhen</w:t>
        <w:br/>
        <w:t>welche die Holländer Sand</w:t>
        <w:br/>
        <w:t>Duynen nennen, das ist: durch das vor</w:t>
        <w:br/>
        <w:t>hin gedachte grosse Thal reisen, und ges</w:t>
        <w:br/>
        <w:t>rade durch den Dictrict Stellenbusch in</w:t>
        <w:br/>
        <w:t>Hottentotte Holland kommen; oder</w:t>
        <w:br/>
        <w:t>aber man hat, nachdem man bey besag</w:t>
        <w:br/>
        <w:t>ten Jlof sich Súd wärts gewendet,</w:t>
        <w:br/>
        <w:t>und also von Süd-Ost gen Osten sich</w:t>
        <w:br/>
        <w:t>recht Süd-Ost angekehrt, wiederum</w:t>
        <w:br/>
        <w:t>einen doppelten Weg dahin; massen</w:t>
        <w:br/>
        <w:t xml:space="preserve">man, wenn die </w:t>
      </w:r>
      <w:r>
        <w:rPr>
          <w:b/>
          <w:color w:val="DD2B05"/>
          <w:u w:val="single"/>
        </w:rPr>
        <w:t>Stellenboschische</w:t>
      </w:r>
      <w:r>
        <w:t xml:space="preserve"> Revier</w:t>
        <w:br/>
        <w:t>zurück geleget worden, entweder über eis</w:t>
        <w:br/>
        <w:t>nen Berg, dahin kommen kan, welcher</w:t>
        <w:br/>
        <w:t>zwar keinen besondern Namen hat, über</w:t>
        <w:br/>
        <w:t>welchen aber gleichwohl ein Weg von</w:t>
        <w:br/>
        <w:t>Stellenbusch nach Hottentotte Holland</w:t>
        <w:br/>
        <w:t>gehet; oder aber man gehet durch das</w:t>
        <w:br/>
        <w:t>unter demselben liegende, und biß an die</w:t>
        <w:br/>
        <w:t>See, oder Bay Fals gehende Thal,</w:t>
        <w:br/>
        <w:t>und kommet also hinein.</w:t>
        <w:br/>
        <w:br/>
        <w:t>Ich habe beyde Wege gebrauchet, we</w:t>
        <w:br/>
        <w:t>und solte auch wohl billich hier das ges der</w:t>
        <w:br/>
        <w:t>máchliche Thal, dem hohen Berg Wege</w:t>
        <w:br/>
        <w:t>vorziehen: nichts destoweniger aber ge</w:t>
        <w:br/>
        <w:t>fället mir dieses mal der Weg über</w:t>
        <w:br/>
        <w:t>gedachten Berg besser, als der in dem</w:t>
        <w:br/>
        <w:t>Thal, ob er gleich etwas mühsamer und</w:t>
        <w:br/>
        <w:t>beschwerlicher. Nicht etwa darum, daß</w:t>
        <w:br/>
        <w:t>er vielleicht kürzer möchte erachtet wers</w:t>
        <w:br/>
        <w:t>den; sondern vornehmlich aus der Urfa</w:t>
        <w:br/>
        <w:t>die, weil man sich oben auf diesem Ber</w:t>
        <w:br/>
        <w:t>ge herum umsehen, und die ganze ulies De</w:t>
        <w:br/>
        <w:t>gende Gegend genau beschauen kan. Pro</w:t>
        <w:br/>
        <w:t>Denn hinter sich gegen Norden oder</w:t>
        <w:br/>
        <w:t>Mitternacht hat man den ganzen Mot</w:t>
        <w:br/>
        <w:t>ternattischen Dictrict. von welchem her</w:t>
        <w:br/>
        <w:t>nach wird Meldung geschehen: vor sich</w:t>
        <w:br/>
        <w:t>aber und allenthalben zur Seiten, gegen</w:t>
        <w:br/>
        <w:t>Often, Süden und Heften, hat man</w:t>
        <w:br/>
        <w:t>das Land, welches zu diesem Hottentotte</w:t>
        <w:br/>
        <w:t>Holländischen Dietriche gerechnet wird,</w:t>
        <w:br/>
        <w:t>nebst denen Gebürgen gleiches Nas</w:t>
        <w:br/>
        <w:t>mens, und der See: Kuh Valley, wie</w:t>
        <w:br/>
        <w:t>auch der Bay Maltz zu seiner Lust und</w:t>
        <w:br/>
        <w:t>Vergnügung liegend. =</w:t>
        <w:br/>
        <w:t>die.</w:t>
        <w:br/>
        <w:br/>
        <w:t>Und zwar was die Bay Falz anbe Bo</w:t>
        <w:br/>
        <w:t>langet, so ist haben zu bemarcken, daß a</w:t>
        <w:br/>
        <w:t>dieselbe gegen Morgen und Abend mit ei</w:t>
        <w:br/>
        <w:t>ner lange aneinander hangenden und gåhe</w:t>
        <w:br/>
        <w:t>abgehenden Seyhe Berge umgeben, und</w:t>
        <w:br/>
        <w:t>gleichsam abgeschossen ist; wovon die so</w:t>
        <w:br/>
        <w:t>gegen Morgen sich finden, den Namen</w:t>
        <w:br/>
        <w:t>von diesem ganzen Diftrict entlehnet, und</w:t>
        <w:br/>
        <w:t>Hottentotte hollands: Berge heissen;</w:t>
        <w:br/>
        <w:t>die sich aber gegen den Abend zeigen, tott</w:t>
        <w:br/>
        <w:t>hangen an denen obgedachten Steinberg lan</w:t>
        <w:br/>
        <w:t>gen, und wird der äusserste, welcher sehr se</w:t>
        <w:br/>
        <w:t>weit in die See hinein lauffen, Narwe: We</w:t>
        <w:br/>
        <w:t>gen genennet, weil er 6. Meil Weges ie</w:t>
        <w:br/>
        <w:t>in die See hinein lauffen, und denen an</w:t>
        <w:br/>
        <w:t>kommenden Schiffen fast auf gleiche</w:t>
        <w:br/>
        <w:t>Weise in das Auge fället, als die Berge,</w:t>
        <w:br/>
        <w:t>welche das Königreich Norwegen amies</w:t>
        <w:br/>
        <w:t>geln. No</w:t>
        <w:br/>
        <w:t>Von den Hottentotten Hollandes ma</w:t>
        <w:br/>
        <w:t>Bergen ist absonderlich zu mercken, daß den</w:t>
        <w:br/>
        <w:t>sie nicht allein viel höher seyn, als der su</w:t>
        <w:br/>
        <w:t>Tafel-Berg; inmassen man schon, über</w:t>
        <w:br/>
        <w:t>den Tafel Bergein sehen, und die frey</w:t>
        <w:br/>
        <w:t>See hinter ihm erblicken fan, wenn man</w:t>
        <w:br/>
        <w:t>auch nur in der Klufft stehet, durch wel</w:t>
        <w:br/>
        <w:t>che ein ungeschickter, steinigter und ges</w:t>
        <w:br/>
        <w:t>fährlicher Weg gehet, welchenm an nach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Brief¿c.</w:t>
        <w:br/>
        <w:br/>
        <w:t>n Africanschen warmen Bädern, oder</w:t>
        <w:br/>
        <w:t>denen Hessaquas und anderen gegen</w:t>
        <w:br/>
        <w:t>n Morgen liegenden Hottentottischen</w:t>
        <w:br/>
        <w:t>ationen verreisen will; sondern auch,</w:t>
        <w:br/>
        <w:t>affe eben so wohl, als der Tafelberg,</w:t>
        <w:br/>
        <w:t>Enn die Süd-Osten-Winde regieren,</w:t>
        <w:br/>
        <w:t>le zu feiner Zeit gesaget werden soll, mit</w:t>
        <w:br/>
        <w:t>mer weissen Wolde bedecket werden:</w:t>
        <w:br/>
        <w:t>m unfehlbaren und gewissen Zeichen,</w:t>
        <w:br/>
        <w:t>ß gedachter Wind, so lang diese Berge</w:t>
        <w:br/>
        <w:t>becket seyn, nicht zu wehen aufhören</w:t>
        <w:br/>
        <w:t>rde. Das äusserste Ende aber dieser</w:t>
        <w:br/>
        <w:t>erge, welches weitesten gegen Sü</w:t>
        <w:br/>
        <w:t>in die See hinein lauffen, führet den</w:t>
        <w:br/>
        <w:t>ondern Namen, daß es sanglie</w:t>
        <w:br/>
        <w:t>nennet wird, weil es an denen erstes</w:t>
        <w:br/>
        <w:t>achten Bergen feste, und denen die aus</w:t>
        <w:br/>
        <w:t>See kommen, als eine abhangende</w:t>
        <w:br/>
        <w:t>d auf den Kien liegende Lippe in das</w:t>
        <w:br/>
        <w:t>esichte fället.</w:t>
        <w:br/>
        <w:br/>
        <w:t>Der Hafen an sich selbsten, welcher</w:t>
        <w:br/>
        <w:t>. gute Meilen Weges im Umbkreiß</w:t>
        <w:br/>
        <w:t>Sträet, führet darum den Namen von</w:t>
        <w:br/>
        <w:t>y Falz weil die ersten Untersucher des</w:t>
        <w:br/>
        <w:t>ben, wie nachgehends ist befunden</w:t>
        <w:br/>
        <w:t>den, und zu anderer Zeit soll ausge</w:t>
        <w:br/>
        <w:t>ret werden, fälschlich vorgegeben,</w:t>
        <w:br/>
        <w:t>ob derselben Grund sehr steiniget und</w:t>
        <w:br/>
        <w:t>Steine zwar mit Sand bedecket was</w:t>
        <w:br/>
        <w:t>, aber gleichwohl nicht zuliefen, daß</w:t>
        <w:br/>
        <w:t>n sicher in demselben Ancker werffen</w:t>
        <w:br/>
        <w:t>te: vornemlich aber müste man die</w:t>
        <w:br/>
        <w:t>ten Süd-Osten Winde fürchten,</w:t>
        <w:br/>
        <w:t>che fast den ganzen Sommer hin</w:t>
        <w:br/>
        <w:t>ch geheten; weil man alsdenn, wenn</w:t>
        <w:br/>
        <w:t>vol die Ancker selbsten bráchen, als</w:t>
        <w:br/>
        <w:t>dicke Ancker Seile oder Thue in</w:t>
        <w:br/>
        <w:t>tücken rissen, ganz und gar nicht aus</w:t>
        <w:br/>
        <w:t>Hafen kommen fonte, sondern noth</w:t>
        <w:br/>
        <w:t>dig stranden müste.</w:t>
        <w:br/>
        <w:br/>
        <w:t>Es ist zwar wahr, daß bey nahe in</w:t>
        <w:br/>
        <w:t>Mitte desselben eine grosse Klippe, die</w:t>
        <w:br/>
        <w:t>eine kleine Inful palliren fan, aus</w:t>
        <w:br/>
        <w:t>Wasser hervor steiget; welche, wenn</w:t>
        <w:br/>
        <w:t>See still, und das Wasser mit der</w:t>
        <w:br/>
        <w:t>Dringenden Bluth nicht allzuhoch an:</w:t>
        <w:br/>
        <w:t>achset, von denen Wellen nicht ganz</w:t>
        <w:br/>
        <w:t>bedecket wird: dahero sie auch denen</w:t>
        <w:br/>
        <w:t>achern und andern See Vögeln zu</w:t>
        <w:br/>
        <w:t>er sichern Decir de dienet, auf welche</w:t>
        <w:br/>
        <w:t>so wohl ihre Eyer niederlegen, als</w:t>
        <w:br/>
        <w:t>ungestöhnt ausbrüten können. Al</w:t>
        <w:br/>
        <w:t>e ob ihnen dieses Anlaß zu dem obigen</w:t>
        <w:br/>
        <w:t>gewohn gegeben; oder ob sie sonsten an</w:t>
        <w:br/>
        <w:t>ern Orten dieses Hafens Klippen ents</w:t>
        <w:br/>
        <w:t>et und angetroffen? ist eine Sache,</w:t>
        <w:br/>
        <w:t>nir gánglich unbekandt.</w:t>
        <w:br/>
        <w:br/>
        <w:t>Im Gegentheil ist mir sehr wohl bes</w:t>
        <w:br/>
        <w:t>, daß die Erfahrung Anno 1709.</w:t>
        <w:br/>
        <w:br/>
        <w:t>ganz was anders gelehret, da auf expressen</w:t>
        <w:br/>
        <w:t>Befehl des Herrn Gouverneurs</w:t>
        <w:br/>
        <w:t>Louis van Affenburg, und des damaligen</w:t>
        <w:br/>
        <w:t>Hern Commiffar Peter de Vos, gewe</w:t>
        <w:br/>
        <w:t>denen Ordinairs Raths von Niederlands</w:t>
        <w:br/>
        <w:t>Indien auf Batavia, welcher gedachtes</w:t>
        <w:br/>
        <w:t>Jahr wieder zurück nach Holland reis</w:t>
        <w:br/>
        <w:t>fete, dieser Hafen untersuchet, und von</w:t>
        <w:br/>
        <w:t>einem dahinein gelaufenen Schiffer, wel</w:t>
        <w:br/>
        <w:t>cher desselben Eigenschafft schon vorhero</w:t>
        <w:br/>
        <w:t>mit dem Baracischen Schiffs Commander</w:t>
        <w:br/>
        <w:t>Jacob Joppe de Jung als Steuers</w:t>
        <w:br/>
        <w:t>mann ausfinden, deutlich und zum</w:t>
        <w:br/>
        <w:t>Genügen beyder erstgedachter Herren</w:t>
        <w:br/>
        <w:t>beschrieben worden, wie zu anderer Zeit</w:t>
        <w:br/>
        <w:t>ausführlicher darhun will.</w:t>
        <w:br/>
        <w:br/>
        <w:t>Sonsten ist dieser Hafen überaus Fische</w:t>
        <w:br/>
        <w:t>Fischreich; gestalten man verschiedene Ar</w:t>
        <w:br/>
        <w:t>ten von Fischen, die aber hier weitläuff</w:t>
        <w:br/>
        <w:t>tig zu beschreiben die Zeit verbietet, in dem</w:t>
        <w:br/>
        <w:t>ſelben in solchen Überfluß fánget, daß</w:t>
        <w:br/>
        <w:t>man bey nahe das ganze Land damit vers</w:t>
        <w:br/>
        <w:t>sehen fonte, woferne rechte Anstalt dazu</w:t>
        <w:br/>
        <w:t>gemachet wurde. Ich bin selbsten offt</w:t>
        <w:br/>
        <w:t>dermalen dabey gewesen, wenn zur Recreation</w:t>
        <w:br/>
        <w:t>mit nach der Sand Valley ges</w:t>
        <w:br/>
        <w:t>gangen, um den reichen und lustigen</w:t>
        <w:br/>
        <w:t>Fischfang mit beizuwohnen; da es denn</w:t>
        <w:br/>
        <w:t>vielfältig geschehen, daß ein so reicher</w:t>
        <w:br/>
        <w:t>zug ist gethan worden, der genug war,</w:t>
        <w:br/>
        <w:t>einen Wagen mit 8. Ochsen bespannet Fisch</w:t>
        <w:br/>
        <w:t>davon so voll zu laden, daß dieselben</w:t>
        <w:br/>
        <w:t>genugsam zu ziehen hatten. Wie mir</w:t>
        <w:br/>
        <w:t>denn noch wohl erinnerlich, daß eins</w:t>
        <w:br/>
        <w:t>mal in einem Zug 1200. grosse Steins</w:t>
        <w:br/>
        <w:t>abraffen gefangen worden, ohne noch die</w:t>
        <w:br/>
        <w:t>kleinen Harter, welches eine Gattung</w:t>
        <w:br/>
        <w:t>lebendiger Heringe, Gold und Silber</w:t>
        <w:br/>
        <w:t>Fische und andere, welche ebenfals dars:</w:t>
        <w:br/>
        <w:t>zuzu zehlen seyn.</w:t>
        <w:br/>
        <w:br/>
        <w:t>An denen Oertern, wo die Stellen Ein an</w:t>
        <w:br/>
        <w:t>moschische und Hottentotte Holländische riß</w:t>
        <w:br/>
        <w:t>Revieren, sich in die See ergiessen, ist</w:t>
        <w:br/>
        <w:t>es nicht weniger also beschaffen; asseman</w:t>
        <w:br/>
        <w:t>an beyden Orten vielfältig, sonders</w:t>
        <w:br/>
        <w:t>lich aber mit dem Neu-und Voll-Monde,</w:t>
        <w:br/>
        <w:t>oder wie die Holländer sprechen, zur</w:t>
        <w:br/>
        <w:t>Spring Zeit, das ist wenn das</w:t>
        <w:br/>
        <w:t>Wasser insgemein höher als zu andern</w:t>
        <w:br/>
        <w:t>Zeiten aufzuschwellen gewohnet ist, so</w:t>
        <w:br/>
        <w:t>viel Fische fanget, daß man 2. 3. und</w:t>
        <w:br/>
        <w:t>mehr Wagen damit beladen fan, wofern</w:t>
        <w:br/>
        <w:t xml:space="preserve">ne die </w:t>
      </w:r>
      <w:r>
        <w:rPr>
          <w:b/>
          <w:color w:val="DD2B05"/>
          <w:u w:val="single"/>
        </w:rPr>
        <w:t>Begierdedarnach</w:t>
      </w:r>
      <w:r>
        <w:t xml:space="preserve"> nur so großgst,</w:t>
        <w:br/>
        <w:t>und die Fischer diese Gedult gebrauchent</w:t>
        <w:br/>
        <w:t>daß sie ein paar Nächte sich daselbst aufhalten,</w:t>
        <w:br/>
        <w:t>und unter freyen Himmel, oder</w:t>
        <w:br/>
        <w:t>unter einem mitgebrachten Zelt schlaffen enn</w:t>
        <w:br/>
        <w:t>mögen. Denn man fan nicht eher die abda</w:t>
        <w:br/>
        <w:t>Neme außwerffen, als mit dem hochwach fischen</w:t>
        <w:br/>
        <w:t>senden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den Affer, weil sonsten niemand,</w:t>
        <w:br/>
        <w:t>egen des starcken abrollenden Wassers,</w:t>
        <w:br/>
        <w:t>würde starck genug gefunden werden,</w:t>
        <w:br/>
        <w:t>ms mit Fischen bereicherte und angefelles</w:t>
        <w:br/>
        <w:t>Nez halten, und aus dem ablaufen</w:t>
        <w:br/>
        <w:t>affer, ziehen zu können.</w:t>
        <w:br/>
        <w:t xml:space="preserve">Am </w:t>
      </w:r>
      <w:r>
        <w:rPr>
          <w:b/>
          <w:color w:val="DD2B05"/>
          <w:u w:val="single"/>
        </w:rPr>
        <w:t>allerfifchreichsten</w:t>
      </w:r>
      <w:r>
        <w:t xml:space="preserve"> aber ist dieser</w:t>
        <w:br/>
        <w:t>hafen in der Fisch Huck, welches ein</w:t>
        <w:br/>
        <w:t>Ort, der gleich unter obgedachter Hangen</w:t>
        <w:br/>
        <w:t>op liegt: und woselbst die Illuftr Coglie</w:t>
        <w:br/>
        <w:t>vor einigen Jahren etliche Ma</w:t>
        <w:br/>
        <w:t>osen oder Bothsgesellen, nebst einem</w:t>
        <w:br/>
        <w:t>Quartier Meister poiret hatte, um den</w:t>
        <w:br/>
        <w:t>fischfang vor ihre Sclaven allda zutregt</w:t>
        <w:br/>
        <w:t>en. Denn diese Art Menschen essen</w:t>
        <w:br/>
        <w:t>el lieber eingesalzene Fische und Reiß,</w:t>
        <w:br/>
        <w:t>s Fleisch und Brod. Solche Picturen</w:t>
        <w:br/>
        <w:t>wurden gedachter Compagnie diel</w:t>
        <w:br/>
        <w:t>wohlfeiler, als eine andere ankommen,</w:t>
        <w:br/>
        <w:t>id freylich eine ziemliche Summa er</w:t>
        <w:br/>
        <w:t xml:space="preserve">ahret worden seyn, wenn die </w:t>
      </w:r>
      <w:r>
        <w:rPr>
          <w:b/>
          <w:color w:val="DD2B05"/>
          <w:u w:val="single"/>
        </w:rPr>
        <w:t>fubftituirObrigkeit</w:t>
      </w:r>
      <w:r>
        <w:br/>
        <w:t>des Orts damit hätte ehre</w:t>
        <w:br/>
        <w:t>h, folgends nach Eyd und Pflicht hans</w:t>
        <w:br/>
        <w:t>in wollen; da man aber entweder</w:t>
        <w:br/>
        <w:t>ule und stinckende Fische, durch deren</w:t>
        <w:br/>
        <w:t>Genuß die gedachten Sclaven erkan</w:t>
        <w:br/>
        <w:t>et, oder auch wohl gute auf anderer</w:t>
        <w:br/>
        <w:t>cute Namen, gegen paare Bezahlung</w:t>
        <w:br/>
        <w:t>1 fie lieferte, so kam sie freylich diese</w:t>
        <w:br/>
        <w:t>Speise cheuer genug an.</w:t>
        <w:br/>
        <w:br/>
        <w:t>Gleichwohl würde sie diesen Fischs</w:t>
        <w:br/>
        <w:t>ng nicht aufgegeben haben, wenn der</w:t>
        <w:br/>
        <w:t>er: Gouverneur Wilhelm Adrian van</w:t>
        <w:br/>
        <w:t>er Stell, nachdem er von dem Herm</w:t>
        <w:br/>
      </w:r>
      <w:r>
        <w:rPr>
          <w:b/>
          <w:color w:val="DD2B05"/>
          <w:u w:val="single"/>
        </w:rPr>
        <w:t>ommiffario</w:t>
      </w:r>
      <w:r>
        <w:t xml:space="preserve"> Wouter Valckenier, doch</w:t>
        <w:br/>
        <w:t>ne Vorffen oder gebührende Nach</w:t>
        <w:br/>
        <w:t>ht gedachter Illustren Compagnie,</w:t>
        <w:br/>
        <w:t>bo. Morgen Landes deschencket, und</w:t>
        <w:br/>
        <w:t>freyen Eigenthu erblich bekommen,</w:t>
        <w:br/>
        <w:t>cht vor sich selbsten ein sehr grosses und</w:t>
        <w:br/>
        <w:t>mächtiges Fisch Haus dahin gebauet:</w:t>
        <w:br/>
        <w:t>id folglich auf sein eigenes entreelle be</w:t>
        <w:br/>
        <w:t>cht gewesen; auch dahero diese vorge</w:t>
        <w:br/>
        <w:t>achte Fischer als ungüte und der Coglie</w:t>
        <w:br/>
        <w:t>schädliche Leute, abgeschaffet</w:t>
        <w:br/>
        <w:t>d eingezogen hatte.</w:t>
        <w:br/>
        <w:br/>
        <w:t>Sein Geiß und Egenus erhellet</w:t>
        <w:br/>
        <w:t>raus noch um so viel klarer, weil er ges</w:t>
        <w:br/>
        <w:t>achte Fischer nicht in die Vestung, oder</w:t>
        <w:br/>
        <w:t>der Bothsgesellen Wohnung gezogen</w:t>
        <w:br/>
        <w:t>d gewiesen hat: sondern ihnen vielmehr</w:t>
        <w:br/>
        <w:t>erleget, daß fie vor ihn und feine Clas</w:t>
        <w:br/>
        <w:t>, gegen Behaltung der alten Bemol</w:t>
        <w:br/>
        <w:t>ng und übrigen Tractamentl von der</w:t>
        <w:br/>
        <w:t>altren Compagnie, allda fischen sol</w:t>
        <w:br/>
        <w:t>1: wozu denn noch über ermelde</w:t>
        <w:br/>
        <w:t>Besoldung, gedachte Compagnie auch</w:t>
        <w:br/>
        <w:t>te Netze und Chalouppen hergeben</w:t>
        <w:br/>
        <w:t>afte. Ber</w:t>
        <w:br/>
        <w:t>Und weil sein Her: Bruder Francois Bel</w:t>
        <w:br/>
        <w:t>van der Stell, gleich unter seiner prächtig babo</w:t>
        <w:br/>
        <w:t>gen und weitläufftigen Hofstatt, zwi</w:t>
        <w:br/>
        <w:t>schen der Hottentotte Holländischen</w:t>
        <w:br/>
        <w:t xml:space="preserve">und </w:t>
      </w:r>
      <w:r>
        <w:rPr>
          <w:b/>
          <w:color w:val="DD2B05"/>
          <w:u w:val="single"/>
        </w:rPr>
        <w:t>derStellboschischens</w:t>
      </w:r>
      <w:r>
        <w:t xml:space="preserve"> Revier ebenfals</w:t>
        <w:br/>
        <w:t>ein Fisch Haus an das Ufer gebauet;</w:t>
        <w:br/>
        <w:t>seiner: Vater aber Simon van der Stell</w:t>
        <w:br/>
        <w:t>eine schöne Hofstätte nebst einem Fische</w:t>
        <w:br/>
        <w:t>Haus hinter denen Stein Bergen an</w:t>
        <w:br/>
        <w:t>der Kalch Bay hatte: so wurde denen</w:t>
        <w:br/>
        <w:t>Bürgern und Einwohnern, das sonsten</w:t>
        <w:br/>
        <w:t>in der ganzen Welt frey Recht an ihren</w:t>
        <w:br/>
        <w:t>Ufern zu finchen, nicht nur schwer, son</w:t>
        <w:br/>
        <w:t xml:space="preserve">dern auch gar </w:t>
      </w:r>
      <w:r>
        <w:rPr>
          <w:b/>
          <w:color w:val="DD2B05"/>
          <w:u w:val="single"/>
        </w:rPr>
        <w:t>difpurrlich</w:t>
      </w:r>
      <w:r>
        <w:t xml:space="preserve"> gemachet: al</w:t>
        <w:br/>
        <w:t>dermassen sich denn offters begeben, daß</w:t>
        <w:br/>
        <w:t>Francois van der Stell diejenigen, so zu</w:t>
        <w:br/>
        <w:t>fischen dahin gekommen waren, theils</w:t>
        <w:br/>
        <w:t>verjaget, theils auch ihnen bedrohet, wo</w:t>
        <w:br/>
        <w:t>ferne sie wieder kámen, ihnen mit einer</w:t>
        <w:br/>
        <w:t>derben Tragt Schläge den Weg zu</w:t>
        <w:br/>
        <w:t>weisen.</w:t>
        <w:br/>
        <w:br/>
        <w:t>Ja es kam zuletzt gar dahin, daß der Ema</w:t>
        <w:br/>
        <w:t>Her: Gouverneur ein Mandat publici. te</w:t>
        <w:br/>
        <w:t>ren ließ, krafft dessen allen Einzoh</w:t>
        <w:br/>
        <w:t>nern verbotten wurde, nirgends auf</w:t>
        <w:br/>
        <w:t>ser der Tafel Bay zu fischen; wie dies</w:t>
        <w:br/>
        <w:t>ses und noch viel ein mehrers, die unters</w:t>
        <w:br/>
        <w:t>gedrückten Bürger an dem Capo, nebst</w:t>
        <w:br/>
        <w:t>vielen andern auf dem Lande wohnenden</w:t>
        <w:br/>
        <w:t>Einwohnern, nicht nur an die Directeurs</w:t>
        <w:br/>
        <w:t>der Illustren Compagnie geklaget,</w:t>
        <w:br/>
        <w:t>sondern auch nachgehends überflüssig bes</w:t>
        <w:br/>
        <w:t>wiesen haben; gleichwie zu feiner Zeit,</w:t>
        <w:br/>
        <w:t>wenn von demjenigen Bericht abstatte</w:t>
        <w:br/>
        <w:t>was ben meinem Anwesen geschehen,</w:t>
        <w:br/>
        <w:t>umständig erörtert werden soll. Bett</w:t>
        <w:br/>
        <w:t>Einen handgreiflichen Beweiß, daß baab</w:t>
        <w:br/>
        <w:t>dieser Hafen oder Bay Falz über alle mas Falz</w:t>
        <w:br/>
        <w:t>sen fischreich sey, hat man Anno 1710, milch</w:t>
        <w:br/>
        <w:t>sehen und fühlen können. Denn da in</w:t>
        <w:br/>
        <w:t>dem November besagten Jahres, ein</w:t>
        <w:br/>
        <w:t>sehr starcker Sturm aus dem Süd-Osten</w:t>
        <w:br/>
        <w:t>entstanden, und das Wasser eine gute</w:t>
        <w:br/>
        <w:t>Strecke weiter auf das Land getrieben</w:t>
        <w:br/>
        <w:t>wurde, als es sonsten ordinairs zu ge</w:t>
        <w:br/>
        <w:t>schehen pfleget: so hat man nach gáng</w:t>
        <w:br/>
        <w:t>licher Legung, und vollkommener Zu</w:t>
        <w:br/>
      </w:r>
      <w:r>
        <w:rPr>
          <w:b/>
          <w:color w:val="DD2B05"/>
          <w:u w:val="single"/>
        </w:rPr>
        <w:t>rücktrettung</w:t>
      </w:r>
      <w:r>
        <w:t xml:space="preserve"> des Wassers, befunden,</w:t>
        <w:br/>
        <w:t>daß längst diesem ganzen Úlfer, etliche.</w:t>
        <w:br/>
        <w:br/>
        <w:t>tausend Fuder allerhand Fische auf das</w:t>
        <w:br/>
        <w:t>Land, bey nahe eine viertel Stunde von</w:t>
        <w:br/>
        <w:t>dem Ufer sind geschoben und zurück ge</w:t>
        <w:br/>
        <w:t>lassen worden; welche aber, weil man we</w:t>
        <w:br/>
        <w:t>gen der weiten Entlegenheit der meisten</w:t>
        <w:br/>
        <w:t>Menschen, nicht so fort davon Nachricht</w:t>
        <w:br/>
        <w:t>gehabt, mehrentheils unnüşe liegen ges</w:t>
        <w:br/>
        <w:t>blieben, und mit entsetzlichen Gestanck</w:t>
        <w:br/>
        <w:t>verfaulet seyn. Die die wenige Fuder, wel</w:t>
        <w:br/>
        <w:t>che die nahe angrenzende Stellenbusch</w:t>
        <w:br/>
        <w:t>scher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er und andere Einwohner weggeholt,</w:t>
        <w:br/>
        <w:t>aren gar nichts gegen diejenige zu rech</w:t>
        <w:br/>
        <w:t>welche genüßlich haben verderben</w:t>
        <w:br/>
        <w:t>offen.</w:t>
        <w:br/>
        <w:br/>
        <w:t>"Oben habe schon gesaget, daß man</w:t>
        <w:br/>
        <w:t>f diesem Berge, nebst ber Bay Falz,</w:t>
        <w:br/>
        <w:t>elche bißhero beschrieben worden, auch</w:t>
        <w:br/>
        <w:t>Sees Rub Valley deutlich und mit</w:t>
        <w:br/>
        <w:t>st in Augenschein nehmen könne; von</w:t>
        <w:br/>
        <w:t>elcher aber nunmehro umständig zu</w:t>
        <w:br/>
        <w:t>adeln vermeine. Sie lieget etwa eine</w:t>
        <w:br/>
        <w:t>Stunde von dem Seestrand entfernet,</w:t>
        <w:br/>
      </w:r>
      <w:r>
        <w:rPr>
          <w:b/>
          <w:color w:val="DD2B05"/>
          <w:u w:val="single"/>
        </w:rPr>
        <w:t>ynahemitten</w:t>
      </w:r>
      <w:r>
        <w:t xml:space="preserve"> zwischen denen obgedacht</w:t>
        <w:br/>
        <w:t>1 Bergen der Hanglich und Nordes</w:t>
        <w:br/>
        <w:t>n, und also recht gegen Süden oder</w:t>
        <w:br/>
        <w:t>n Mittag gegen über. Sie hat ihren</w:t>
        <w:br/>
        <w:t>tamen von einem Thier, welches die</w:t>
        <w:br/>
        <w:t>anwohner eine See-Kuh, die Gelehrte</w:t>
        <w:br/>
        <w:t>er Hippopotamum nennen; von wel</w:t>
        <w:br/>
        <w:t>en zwar sehr viel zu melden wäre, wenn</w:t>
        <w:br/>
        <w:t>nur die Zeit zuliefe: doch es soll das</w:t>
        <w:br/>
        <w:t>zu anderer Zeit nicht vergessen wer</w:t>
        <w:br/>
        <w:t>Unterdessen wird gleichwohl zu sagen</w:t>
        <w:br/>
        <w:t>aubet seyn, daß erwehnte grosse und</w:t>
        <w:br/>
        <w:t>geheure Thiere, Amphibia oder solche</w:t>
        <w:br/>
        <w:t>Diese seyn, die so wohl im Wasser, als</w:t>
        <w:br/>
        <w:t>dem Lande leben können; massen es</w:t>
        <w:br/>
        <w:t>in den Hunger zu stillen auf das Land</w:t>
        <w:br/>
        <w:t>iget, und gleich einer andern Kuh oder</w:t>
        <w:br/>
        <w:t>achsen, Gras fresset, hernach aber</w:t>
        <w:br/>
        <w:t>wieder in das Wasser begiebet, und</w:t>
        <w:br/>
        <w:t>elbst verberget. Gedachte Thiere</w:t>
        <w:br/>
        <w:t>n haben dieser inländischen See den</w:t>
        <w:br/>
        <w:t>amen gegeben, weil sie in derselben</w:t>
        <w:br/>
        <w:t>e sichere Wohnung und Ruhe gefun</w:t>
        <w:br/>
        <w:t>1. Nachdem aber durch Vielheit</w:t>
        <w:br/>
        <w:t>Europäer viele derselben sind todt ge</w:t>
        <w:br/>
        <w:t>offen worden, haben die andere, wel</w:t>
        <w:br/>
        <w:t>endlich diesen scharffen Nachstellen</w:t>
        <w:br/>
        <w:t>noch entgehen wollen, sich mit der</w:t>
        <w:br/>
        <w:t>icht falvirt, und ist dem See nichts als</w:t>
        <w:br/>
        <w:t>blaffe Name übrig geblieben.</w:t>
        <w:br/>
        <w:br/>
        <w:t>Die Griffe dieses Sees, welche dem</w:t>
        <w:br/>
        <w:t>Ben Thal seinen Namen mitgetheilet,</w:t>
        <w:br/>
        <w:t>rd, wenn man sie umgehen will, eine</w:t>
        <w:br/>
        <w:t>ecke Meil Weges ausmachen. In</w:t>
        <w:br/>
        <w:t>ischen fan man ihn dennoch nicht wohl</w:t>
        <w:br/>
        <w:t>en, ob gleich das ganze Land von dem</w:t>
        <w:br/>
        <w:t>er der See an, bey nahe ganz gleich</w:t>
        <w:br/>
        <w:t>beben ist. Die Ursache, warum er</w:t>
        <w:br/>
        <w:t>n Gesicht entzogen wird, beruhet</w:t>
        <w:br/>
        <w:t>mehrentheils auf dem in demselben wach</w:t>
        <w:br/>
        <w:t>den Rohr oder Schieff, welches über</w:t>
        <w:br/>
        <w:t>Affer heraus sticht, und dem Ge</w:t>
        <w:br/>
        <w:t>t nichts, als ein grünes mit Rohr be</w:t>
        <w:br/>
        <w:t>caseneu Gesträuch vorstellet; worin</w:t>
        <w:br/>
        <w:t>die wilde Enden, Wasser Hüner</w:t>
        <w:br/>
        <w:t>andere Vögel, nisteln, und ihre</w:t>
        <w:br/>
        <w:t>Ener ausbrüten, weil sie daselbst von</w:t>
        <w:br/>
        <w:t>denen Nachstellungen der Menschen</w:t>
        <w:br/>
        <w:t>sicher genug seyn, und den Tod so leicht</w:t>
        <w:br/>
        <w:t>nicht zu befürchten haben, woferne fie</w:t>
        <w:br/>
        <w:t>ihre Nester nicht allzunahe an dem Ufer</w:t>
        <w:br/>
        <w:t>angebaut.</w:t>
        <w:br/>
        <w:br/>
        <w:t>Wenn aber die See ungestümm</w:t>
        <w:br/>
        <w:t>wird, und das Wasser höher als ordi Bie</w:t>
        <w:br/>
        <w:t>aire auflaufet, so rollet es von dem Füchte</w:t>
        <w:br/>
        <w:t>Ufer biß in diese Valley, und kommet tamme</w:t>
        <w:br/>
        <w:t>gar in diesen See hinein; durch welches</w:t>
        <w:br/>
        <w:t>er auch mit Fischen angefüllet und bes</w:t>
        <w:br/>
        <w:t>schwangert wird; also daß man an dies</w:t>
        <w:br/>
        <w:t>sen halb gesalzenen Wasser, welches an</w:t>
        <w:br/>
        <w:t>und vor sich selbsten ganz füß, woferne</w:t>
        <w:br/>
        <w:t>kein Meer-Wasser dazu kommet, einen</w:t>
        <w:br/>
        <w:t>guten Weyher hat, aus welchen man</w:t>
        <w:br/>
        <w:t xml:space="preserve">nach </w:t>
      </w:r>
      <w:r>
        <w:rPr>
          <w:b/>
          <w:color w:val="DD2B05"/>
          <w:u w:val="single"/>
        </w:rPr>
        <w:t>BeliebenFische</w:t>
      </w:r>
      <w:r>
        <w:t xml:space="preserve"> mit dem Angel dann</w:t>
        <w:br/>
        <w:t>und wann auch wohl mit einem kleinen</w:t>
        <w:br/>
        <w:t>Neme, hohlen kan, und sind dieselbe sehr</w:t>
        <w:br/>
        <w:t>fett, gut und wohl geschmack; zum offens</w:t>
        <w:br/>
        <w:t>bahren Kenn-Zeichen, daß sie hierinnen</w:t>
        <w:br/>
        <w:t>gute Nahrung antreffen; wie denn auch</w:t>
        <w:br/>
        <w:t>diejenigen, so nur in puren Salt Wa</w:t>
        <w:br/>
        <w:t>fer dauren können, hier nicht langen Aufs</w:t>
        <w:br/>
        <w:t>enthalt des Lebens, wohl aber den Tod</w:t>
        <w:br/>
        <w:t>finden.</w:t>
        <w:br/>
        <w:br/>
        <w:t>Dieser Bequemlichkeit hat sich einer f</w:t>
        <w:br/>
        <w:t>reicher Bürger Namens Henning berelt</w:t>
        <w:br/>
        <w:t>Hurling sehr wohl zu bedienen gewest; beben</w:t>
        <w:br/>
        <w:t>weswegen er den Herm Gouverneur</w:t>
        <w:br/>
        <w:t>um das dabey liegende Land anges</w:t>
        <w:br/>
        <w:t>sprechen, und nach dessen Erhaltung</w:t>
        <w:br/>
        <w:t>ein schönes Haus, nebst andern nos</w:t>
        <w:br/>
        <w:t>teigen Gebäuden dahin gesetzet. Weil</w:t>
        <w:br/>
        <w:t>es nicht weit von dieser See enfers</w:t>
        <w:br/>
        <w:t>net, so hat es diese Commodita das</w:t>
        <w:br/>
        <w:t>von, daß es im Fall der Noth zur</w:t>
        <w:br/>
        <w:t>Tránckung des Viehes Wasser ges</w:t>
        <w:br/>
        <w:t>ben, auch wenn sonsten keine Fische zu</w:t>
        <w:br/>
        <w:t>bekommen seyn folgen, man dennoch die</w:t>
        <w:br/>
        <w:t>aus dieseses habhafft werden und weil</w:t>
        <w:br/>
        <w:t>sie sehr gut und von angenehmen Ges</w:t>
        <w:br/>
        <w:t>schmack sind, sich an denenselben allectiren</w:t>
        <w:br/>
        <w:t>fan.</w:t>
        <w:br/>
        <w:br/>
        <w:t>Nach Betrachtung der Bay Bazzo Beschr</w:t>
        <w:br/>
        <w:t>und der See Kuh Valley, will Ihm bung b</w:t>
        <w:br/>
        <w:t>nun ferner zeigen, wie der Dictrict von totts</w:t>
        <w:br/>
        <w:t>Hottentotte holland felber aussehet. land. "</w:t>
        <w:br/>
        <w:t>Doch muß annoch vorhero berichten,</w:t>
        <w:br/>
        <w:t>woher und von wem derselbe diesen Na</w:t>
        <w:br/>
        <w:t>men führe. Er hat aber solchen nicht von</w:t>
        <w:br/>
        <w:t>denen alten Einwohnern, denen Hotten</w:t>
        <w:br/>
        <w:t>todten bekommen, als welche Holland</w:t>
        <w:br/>
        <w:t>niemaln gesehen; sondern es sind ein</w:t>
        <w:br/>
        <w:t>fältige, dumme und unwissende Euro</w:t>
        <w:br/>
        <w:t>páer gewesen, welche, als sie das erste</w:t>
        <w:br/>
        <w:t>mal diesen Dictrict besuchet, und vor die gobe</w:t>
        <w:br/>
        <w:t>Illuftr Compagnie zu einem nahrhaft feine.</w:t>
        <w:br/>
        <w:br/>
        <w:t>ten men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M</w:t>
        <w:br/>
        <w:t>Erster Theil. VII. Brief. 2c.</w:t>
        <w:br/>
        <w:br/>
        <w:t>en Vich Play, allwo Gras und Waß</w:t>
        <w:br/>
        <w:t>r genug zu finden war, ausersehen hats</w:t>
        <w:br/>
        <w:t>en, um eben dieser luftigen und Graß</w:t>
        <w:br/>
        <w:t>ziehen Auen, auch um der geoffen Flås</w:t>
        <w:br/>
        <w:t>e willen, selbigen mit diesem Namen be</w:t>
        <w:br/>
        <w:t>get haben.</w:t>
        <w:br/>
        <w:t>Denn diese einfältige Leute hatten</w:t>
        <w:br/>
        <w:t>icht nur, wiewohl mit geöstem Recht,</w:t>
        <w:br/>
        <w:t>leich die tägliche Erfahrung bezeuget,</w:t>
        <w:br/>
        <w:t>ie Perfusion ben sich, daß dieser Dictrict</w:t>
        <w:br/>
        <w:t>viel fruchtbarer wäre als Holland</w:t>
        <w:br/>
        <w:t>selbsten; sondern sie ergriffen auch das</w:t>
        <w:br/>
        <w:t>áchste das beste Gleichnis, womit sich</w:t>
        <w:br/>
        <w:t>rer einfältigen Meynung nach, eine</w:t>
        <w:br/>
        <w:t>Sache vergleichen liefe. Weil nun aber</w:t>
        <w:br/>
        <w:t>ie Fläche sehr groß, und fruchtbar; so</w:t>
        <w:br/>
        <w:t>afte es Hottentotte Holland, zum Un</w:t>
        <w:br/>
        <w:t>erscheid des rechten und in Europa geles</w:t>
        <w:br/>
        <w:t>enen Hollands heissen; ahnerachtet es</w:t>
        <w:br/>
        <w:t>ey nahe grösser ist als Holland selbsten,</w:t>
        <w:br/>
        <w:t>uch über dieses in der Mitten, mit ei</w:t>
        <w:br/>
        <w:t>em ziemlich hohen Berg versehen, der</w:t>
        <w:br/>
        <w:t>leichen man in Holland gar nicht ans</w:t>
        <w:br/>
        <w:t>gifft.</w:t>
        <w:br/>
        <w:br/>
        <w:t>Dieser in der Mitte gelegene Berg,</w:t>
        <w:br/>
        <w:t>at wiederum seinen besonderen Namen,</w:t>
        <w:br/>
        <w:t>and wird der Schaafen Berg darum</w:t>
        <w:br/>
        <w:t>genennet, weil man denselben meist alle</w:t>
        <w:br/>
        <w:t>eit durch das ganze Jahr hindurch, mit</w:t>
        <w:br/>
        <w:t>bünen Gras bedeckt findet, dahero</w:t>
        <w:br/>
        <w:t>auch denen Schaafen zu einer guten,</w:t>
        <w:br/>
        <w:t>gesunden, und fett machenden Weyde</w:t>
        <w:br/>
        <w:t>dienet: wie denn der Herz Gouverneur</w:t>
        <w:br/>
        <w:t>Vilhelm Adrian van der Stel beständig</w:t>
        <w:br/>
        <w:t>ine ziemliche Anzahl Schaffe allda ges</w:t>
        <w:br/>
        <w:t>alten, die allezeit frisches, fettes und</w:t>
        <w:br/>
        <w:t>utes Fleisch auslieferten.</w:t>
        <w:br/>
        <w:br/>
        <w:t>Wie ich selbsten Anno 1708. probiert,</w:t>
        <w:br/>
        <w:t>als ich in Gesellschafft einiger guter</w:t>
        <w:br/>
        <w:t>Freunde dahin gereiset, so fan man oben</w:t>
        <w:br/>
        <w:t>auf dem Gipffel dieses Berges in die Tas</w:t>
        <w:br/>
        <w:t>el Bay sehen, und durch ein gutes Perpectiv,</w:t>
        <w:br/>
        <w:t>nicht nur die Schiffe liegen sehen,</w:t>
        <w:br/>
        <w:t>ondern man kan an ihren Flaggen erden</w:t>
        <w:br/>
        <w:t>en, von welcher Dauon sie sind. Wenn</w:t>
        <w:br/>
        <w:t>dahero dem Herrn Gouverneur, van der</w:t>
        <w:br/>
        <w:t>Stel, fein geschecktes Land, gleich vor</w:t>
        <w:br/>
        <w:t>ero berichtet worden, nicht conficeret</w:t>
        <w:br/>
        <w:t>ind er nach Holland zurück entbotden</w:t>
        <w:br/>
        <w:t>vorden, so war er Sinnes, sich auf</w:t>
        <w:br/>
        <w:t>demselben ein Lust Haus bauen zu laß</w:t>
        <w:br/>
        <w:t>en; damit er von dorten aus, weil er</w:t>
        <w:br/>
        <w:t>ich sehr vielfältig daselbst aufhielt, also</w:t>
        <w:br/>
        <w:t>ald sehen konte, ob und welche Schiffe</w:t>
        <w:br/>
        <w:t>n dem Haven an dem Vorgebürge ein</w:t>
        <w:br/>
        <w:t>lauffen waren.</w:t>
        <w:br/>
        <w:br/>
        <w:t>Kurz zuvor habe gesaget, daß nach</w:t>
        <w:br/>
        <w:t>em die Illuftr Compagnie diesen Vieh</w:t>
        <w:br/>
        <w:t>Platz gleich alle andere, abandonnieret,</w:t>
        <w:br/>
        <w:t xml:space="preserve">diesen der </w:t>
      </w:r>
      <w:r>
        <w:rPr>
          <w:b/>
          <w:color w:val="DD2B05"/>
          <w:u w:val="single"/>
        </w:rPr>
        <w:t>HerzCommiflarius</w:t>
      </w:r>
      <w:r>
        <w:t xml:space="preserve"> Wouter Val</w:t>
        <w:br/>
        <w:t>keiner, an den erst gedachten Hergoß</w:t>
        <w:br/>
        <w:t>veneur in freyen eigenen Besitz geschen</w:t>
        <w:br/>
        <w:t>det und überlassen habe. Die Schanckung</w:t>
        <w:br/>
        <w:t>bestande zwar nur in 400. Morgen Lane</w:t>
        <w:br/>
        <w:t>des, ob gleich nachmals so viel tausend</w:t>
        <w:br/>
        <w:t>und mehrere daraus wurden, die alle zur</w:t>
        <w:br/>
        <w:t>Cultur des Korns und des Weins über</w:t>
        <w:br/>
        <w:t>aus herzlich dienete; weil aber die Auss</w:t>
        <w:br/>
        <w:t>gebung und Verschenkung der Länder,</w:t>
        <w:br/>
        <w:t>im Namen, und von wegen der Illustren</w:t>
        <w:br/>
        <w:t>Compagnie, ben ihm alleine stunde; so</w:t>
        <w:br/>
        <w:t>konte ihm niemand an dem Vorgebirge</w:t>
        <w:br/>
        <w:t>in den Bann thun, er aber wohl gar</w:t>
        <w:br/>
        <w:t>leicht andere davon abhalten, daß sie</w:t>
        <w:br/>
        <w:t>in diesem Gehege nicht einnesteln dorff</w:t>
        <w:br/>
        <w:t>ten. Ung</w:t>
        <w:br/>
        <w:t>Und ob auch gleich etwas davon aus tes</w:t>
        <w:br/>
        <w:t>getheilet und weggegeben wurde, mass fabr</w:t>
        <w:br/>
        <w:t>sen der gedachten lustren Compagnie</w:t>
        <w:br/>
        <w:t>ihr Gärtner, Johannes Hertog, ein</w:t>
        <w:br/>
        <w:t>Stück von 120. Morgen davon bekam,</w:t>
        <w:br/>
        <w:t>so geschahe es doch nur zum Schein um</w:t>
        <w:br/>
        <w:t>andere Menschen damit zu äffen. Wie</w:t>
        <w:br/>
        <w:t>denn, nach erteilten Erb- und Eigens</w:t>
        <w:br/>
        <w:t>thums Brief, der unter seiner Hand auf</w:t>
        <w:br/>
        <w:t>des gedachten Hartogs Namen, von der</w:t>
        <w:br/>
        <w:t>Secretary ausgefertigt wurde, alsobald</w:t>
        <w:br/>
        <w:t>ein Contract und gerichtlicher Kauf-brief</w:t>
        <w:br/>
        <w:t>deswegen anfgesezet und ausgeliefert</w:t>
        <w:br/>
        <w:t>wurde; Krafft defen gedachter Hertog</w:t>
        <w:br/>
        <w:t>bekennen muste, daß er sein Land an</w:t>
        <w:br/>
        <w:t>mehr gemeldeten Herm Gouverneur,</w:t>
        <w:br/>
        <w:t>vor eine grosse Summa, die mir aber ents</w:t>
        <w:br/>
        <w:t>fallen, verkauffen, und das Geld dar</w:t>
        <w:br/>
        <w:t>über empfangen, ahnerachtet er keinen</w:t>
        <w:br/>
        <w:t>rothen Heller deswegen genossen, oder</w:t>
        <w:br/>
        <w:t>jemalen fordern derffen.</w:t>
        <w:br/>
        <w:br/>
        <w:t>Seiner: Bruder Francois van der Mod</w:t>
        <w:br/>
        <w:t>Stell, hatte zwar auch einen schönen Lust and</w:t>
        <w:br/>
        <w:t>Plan in diesem Dictrict, welchen er aber</w:t>
        <w:br/>
        <w:t>schon lange vorhero vonseinem. Heren Vas</w:t>
        <w:br/>
        <w:t>ter dem alten Gouverneur van der Stel in</w:t>
        <w:br/>
        <w:t>freyen eigentümlichen Besitz bekam</w:t>
        <w:br/>
        <w:t>men hatte. Alleine zugeschweigen, daß die</w:t>
        <w:br/>
        <w:t>brüderliche Liebe so groß nicht war, indem</w:t>
        <w:br/>
        <w:t>einer dem andern wegen seines privat entreelle</w:t>
        <w:br/>
        <w:t>das Weise im Auge oder die Lufft</w:t>
        <w:br/>
        <w:t>nicht gönnet; so lag auch einer von dem</w:t>
        <w:br/>
        <w:t>andern eine halbe Stunde entfernet; und</w:t>
        <w:br/>
        <w:t>war dieser dem Francois zuständige Platz,</w:t>
        <w:br/>
        <w:t>noch darzu zwischen denen Bergen einges</w:t>
        <w:br/>
        <w:t>schlossen, welche ihm das Gesicht beinah</w:t>
        <w:br/>
        <w:t>men nach seines Heren Bruders Luftstoff</w:t>
        <w:br/>
        <w:t>die Augen zurichten, und zu sehen</w:t>
        <w:br/>
        <w:t>was daselbst path rte; welcher Lust Hoff</w:t>
        <w:br/>
        <w:t>darum Vorhegelegen genennet wurde,</w:t>
        <w:br/>
        <w:t>weil er 12. Meilen von dem Vorgebürge</w:t>
        <w:br/>
        <w:t>abgrunde. Ausser diesen beyden Herren</w:t>
        <w:br/>
        <w:t>hatte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atte also sonsten niemand etwas in dies</w:t>
        <w:br/>
        <w:t xml:space="preserve">m sehr grossen und </w:t>
      </w:r>
      <w:r>
        <w:rPr>
          <w:b/>
          <w:color w:val="DD2B05"/>
          <w:u w:val="single"/>
        </w:rPr>
        <w:t>fruchtbarenDistrict</w:t>
      </w:r>
      <w:r>
        <w:t>,</w:t>
        <w:br/>
        <w:t>b ware das nächste Haus, das von der</w:t>
        <w:br/>
        <w:t>obgedachten See Kuh Valley lieget,</w:t>
        <w:br/>
        <w:t xml:space="preserve">gute Stunden davon </w:t>
      </w:r>
      <w:r>
        <w:rPr>
          <w:b/>
          <w:color w:val="DD2B05"/>
          <w:u w:val="single"/>
        </w:rPr>
        <w:t>entfernetDaß</w:t>
      </w:r>
      <w:r>
        <w:br/>
        <w:t>aber dieser Dictrict der größte,</w:t>
        <w:br/>
      </w:r>
      <w:r>
        <w:rPr>
          <w:b/>
          <w:color w:val="DD2B05"/>
          <w:u w:val="single"/>
        </w:rPr>
        <w:t>uchtbareste</w:t>
      </w:r>
      <w:r>
        <w:t>, schönste und wohl gele</w:t>
        <w:br/>
        <w:t>afte dieser ganzen Coloni bey, ist uns</w:t>
        <w:br/>
        <w:t>einig wahr. Ich bin auch dahero</w:t>
        <w:br/>
        <w:t>r gänzlichen Meynung, daß deswegen</w:t>
        <w:br/>
        <w:t>e Herren Directores der Illustren Compagnie</w:t>
        <w:br/>
        <w:t>seyn bewogen worden; ja es geben</w:t>
        <w:br/>
        <w:t>ihre eigene Worte sattsam zu erden</w:t>
        <w:br/>
        <w:t>en, die sie hierüber, und zur Ant</w:t>
        <w:br/>
        <w:t>ort auf die Klage der Bürger an das</w:t>
        <w:br/>
        <w:t>Borgebirge geschicket, daß sie resolvit,</w:t>
        <w:br/>
        <w:t>t, gedachten Heren Gouverneur Willen</w:t>
        <w:br/>
        <w:t>Adrian van der Stell, dieser fetten</w:t>
        <w:br/>
        <w:t>-æbende zu entgehen, und ferner zu bes</w:t>
        <w:br/>
        <w:t>hlen, daß das rings herum gelegene</w:t>
        <w:br/>
        <w:t>and an unterschiedliche Bürger solte</w:t>
        <w:br/>
        <w:t>getheilet und verkauffen werden; als</w:t>
        <w:br/>
        <w:t>ie solches auch geschehen, und wovon</w:t>
        <w:br/>
        <w:t>feiner Zeit umständlichen Bericht ers</w:t>
        <w:br/>
        <w:t>atten werde. In Warheit, woferne</w:t>
        <w:br/>
        <w:t>an ihm dieses Land, nebst seiner anlehns</w:t>
        <w:br/>
        <w:t>hen Bedienung langer gelassen, und er</w:t>
        <w:br/>
        <w:t>dem Lande geblieben, würde er sicher</w:t>
        <w:br/>
        <w:t>h alle andere Eingesessene verderbet,</w:t>
        <w:br/>
        <w:t>id zu Bettlern gemacht haben; massen</w:t>
        <w:br/>
        <w:t>scheinet als ob sein ganzes Absehen da</w:t>
        <w:br/>
        <w:t>n gerichtet gewesen.</w:t>
        <w:br/>
        <w:br/>
        <w:t>Doch davon zu seiner Zeit umstände.</w:t>
        <w:br/>
        <w:t>Aniezo sage nur, daß in diesem</w:t>
        <w:br/>
        <w:t>diftrict alles willig und überflüssig wächst</w:t>
        <w:br/>
        <w:t>as nur immer in die Erde geworffen, ge</w:t>
        <w:br/>
        <w:t>et und bepflanzet wird; wie denn gedach</w:t>
        <w:br/>
        <w:t>r Her: Gouverneur alle Morgen über</w:t>
        <w:br/>
        <w:t>oo. Morgen bepflüget und besáet, auch</w:t>
        <w:br/>
        <w:t>nen grossen Nußen von dem erbauten</w:t>
        <w:br/>
        <w:t>Baiden gezogen hat. 60. Morgen waren</w:t>
        <w:br/>
        <w:t>it Weinstecken von allerhand Arten be</w:t>
        <w:br/>
        <w:t>langet und andere 60. Morgen hatte er</w:t>
        <w:br/>
        <w:t>einen Baum Küchen und Lust-Garten</w:t>
        <w:br/>
        <w:t>gezieret, richtig und ordentlich mit</w:t>
        <w:br/>
        <w:t>bönen Baumen, herzlichen Blumen,</w:t>
        <w:br/>
        <w:t>nd niedlichen Küchen Kräutern versor</w:t>
        <w:br/>
        <w:t>t; welches alles ihm ein reichliches Ein</w:t>
        <w:br/>
        <w:t>ommen zu Wege gebracht. Das übrige</w:t>
        <w:br/>
        <w:t>and hingegen gab das schönste und beste</w:t>
        <w:br/>
        <w:t>ras, und lieferte dahero gut Futter</w:t>
        <w:br/>
        <w:t>or fein Vich, welches jedoch zu desselben</w:t>
        <w:br/>
        <w:t xml:space="preserve">nahrung nicht allemal </w:t>
      </w:r>
      <w:r>
        <w:rPr>
          <w:b/>
          <w:color w:val="DD2B05"/>
          <w:u w:val="single"/>
        </w:rPr>
        <w:t>zureicheteWeil</w:t>
      </w:r>
      <w:r>
        <w:br/>
        <w:t>demnach die Menge seiner</w:t>
        <w:br/>
        <w:t>Schaffe 20000. Stücke, und die Heerde</w:t>
        <w:br/>
        <w:t>s groben Buches über 1200. ausmache</w:t>
        <w:br/>
        <w:t>-, nahmen 30. starcke Meilen weiter in</w:t>
        <w:br/>
        <w:t>em Lande, und Ost wärts gegen Werde</w:t>
        <w:br/>
        <w:t>Natal zu, ein anderes Stück Land</w:t>
        <w:br/>
        <w:t>an, das grösser als alle 7. vereinigte,</w:t>
        <w:br/>
        <w:t>ja woferne man mir glauben wolte, wie</w:t>
        <w:br/>
        <w:t>wohl es effective wahr ist, dorffte ich gar</w:t>
        <w:br/>
        <w:t>sagen, grösser als alle 17. Niederländis</w:t>
        <w:br/>
        <w:t>sche Provinzien war; auf und in welchen</w:t>
        <w:br/>
        <w:t>er unterschiedliche Vich-Posten, einige</w:t>
        <w:br/>
        <w:t>die im Sommer, wieder andere die im</w:t>
        <w:br/>
        <w:t>Winter gut waren, anlegte: und daselbst</w:t>
        <w:br/>
        <w:t>sein Vieh durch der Compagnie ihre Dies</w:t>
        <w:br/>
        <w:t>ner und Sclaven húten und bewahren</w:t>
        <w:br/>
        <w:t>liese.</w:t>
        <w:br/>
        <w:br/>
        <w:t>Hier aber in Hottentotte Holland Was</w:t>
        <w:br/>
        <w:t>hatte er in den weitläufftigen, und Holla</w:t>
        <w:br/>
        <w:t>fruchtbaren Ländern, ein so ansehnliches vor G</w:t>
        <w:br/>
        <w:t>Schloß, nebst vielen andern Gebäuden</w:t>
        <w:br/>
        <w:t>von solchen weitläufftigen Umfang aufs</w:t>
        <w:br/>
        <w:t>geführet, daß man hätte glauben sollen,</w:t>
        <w:br/>
        <w:t>es wäre allhier eine besondere Coloni</w:t>
        <w:br/>
        <w:t>bensammen wohnhafft. Welches alles</w:t>
        <w:br/>
        <w:t>in Zeit von 6. Jahren aus der Wüsteney</w:t>
        <w:br/>
        <w:t>erbauet, und also zugerichtet worden,</w:t>
        <w:br/>
        <w:t>daß einer, der auf solche Weise das ou</w:t>
        <w:br/>
        <w:t>voir und das Ruder nicht in Händen háts</w:t>
        <w:br/>
        <w:t>te, schwerlich innerhalb 15. bis 20. Jahren</w:t>
        <w:br/>
        <w:t>dergleichen Werck allhier wurde zu Ende</w:t>
        <w:br/>
        <w:t>bringen, oder in solche Perfection stellen</w:t>
        <w:br/>
        <w:t>können. ten</w:t>
        <w:br/>
        <w:t>Nachdem aber die Bürger über seis mas</w:t>
        <w:br/>
        <w:t>ne unbilliche Unterdrückung geklaget, les ab</w:t>
        <w:br/>
        <w:t>und die Sache bey denen Herren Dire</w:t>
        <w:br/>
        <w:t>atoribus der Illustren Compagnie reiff</w:t>
        <w:br/>
        <w:t>lich examiniert worden: so ist ihm von</w:t>
        <w:br/>
        <w:t>diesem Illustren Collegio gleich zu ers</w:t>
        <w:br/>
        <w:t>kindt worden, daß er zwar, außer der</w:t>
        <w:br/>
        <w:t>Cofiscation des gedachten Landes, noch</w:t>
        <w:br/>
        <w:t>über dieses das just gemeldet Haus oder</w:t>
        <w:br/>
        <w:t>Schloß, auf seine eigene Coften abrea</w:t>
        <w:br/>
        <w:t>chen: hingegen aber die übrigen Ges</w:t>
        <w:br/>
        <w:t>baude umbeschädiget stehen lassen, und</w:t>
        <w:br/>
        <w:t>elbige entweder an die Illuftr Compagnie</w:t>
        <w:br/>
        <w:t>gegen einen billichen Preiß, abtrete</w:t>
        <w:br/>
        <w:t>ten: oder aber sie sonsten nach eigenem</w:t>
        <w:br/>
        <w:t>Gefallen, wie es ihm am besten anstún</w:t>
        <w:br/>
        <w:t>de, núten solte.</w:t>
        <w:br/>
        <w:br/>
        <w:t>Dieses Confiscirter Land ist nachge Das</w:t>
        <w:br/>
        <w:t>hend, wiewohl etwas ziemlich spate fidirte</w:t>
        <w:br/>
        <w:t>und langsam, samt denen darauf stehen- werth</w:t>
        <w:br/>
        <w:t>den Gebäuden, wovon das griffe Haus,</w:t>
        <w:br/>
        <w:t>schon lang vorhero niedergerissen gewest</w:t>
        <w:br/>
        <w:t>sen, an vier unterschiedliche Bürger vers</w:t>
        <w:br/>
        <w:t>auffet, und das daraus gelöset Gelb</w:t>
        <w:br/>
        <w:t>in der Illustren Compagnic ihre Cael. bes</w:t>
        <w:br/>
        <w:t>zahlet worden. Es hat auch nachmals</w:t>
        <w:br/>
        <w:t>der Herz Gouverneur Louis van Aldenburg,</w:t>
        <w:br/>
        <w:t>burg, welcher den Heren Wilhelm Adrian</w:t>
        <w:br/>
        <w:t>van der Stell in feiner abgenommenen</w:t>
        <w:br/>
        <w:t>Qualitat fuccediren, noch eines an den</w:t>
        <w:br/>
        <w:t>Hern Peter de Meyer hinter dem</w:t>
        <w:br/>
        <w:t>Schaafen Berg in Eigenthu und erbs</w:t>
        <w:br/>
        <w:t>lich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113.txt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VII. Brief. 2c.</w:t>
        <w:br/>
        <w:br/>
        <w:t>lich deschencket; doch konten ohne eis</w:t>
        <w:br/>
        <w:t>ligen Schaden anderer, noch wohl zehen</w:t>
        <w:br/>
        <w:t>dergleichen Länder ausgegeben werden,</w:t>
        <w:br/>
        <w:t>wenn man das Land ein wenig genauer</w:t>
        <w:br/>
        <w:t>feuchte, und nicht einem jeden gestattete,</w:t>
        <w:br/>
        <w:t>daß er nach eigenem Gefallen damit han</w:t>
        <w:br/>
      </w:r>
      <w:r>
        <w:rPr>
          <w:b/>
          <w:color w:val="DD2B05"/>
          <w:u w:val="single"/>
        </w:rPr>
        <w:t>belndorffte</w:t>
      </w:r>
      <w:r>
        <w:t>. Wie denn bereits ein schönes</w:t>
        <w:br/>
        <w:t>Haus, das gedachten Herm Gouverneur</w:t>
        <w:br/>
        <w:t>van der Stell in der Fischbuch vor ein</w:t>
        <w:br/>
        <w:t>Fisch Haus gedienet, annoch daselbst</w:t>
        <w:br/>
        <w:t>ſtehet, und von Catharina Chotin er</w:t>
        <w:br/>
        <w:t>auffet worden, aus welchen gar leicht,</w:t>
        <w:br/>
        <w:t xml:space="preserve">wenn durch </w:t>
      </w:r>
      <w:r>
        <w:rPr>
          <w:b/>
          <w:color w:val="DD2B05"/>
          <w:u w:val="single"/>
        </w:rPr>
        <w:t>mildeGift</w:t>
      </w:r>
      <w:r>
        <w:t>, ein schönes Stücke</w:t>
        <w:br/>
        <w:t>Landes darzukáme, ein feines Land-Gut</w:t>
        <w:br/>
        <w:t>Fonte gemachet werden.</w:t>
        <w:br/>
        <w:br/>
        <w:t>In diesem Dictrict, und zwar gleich</w:t>
        <w:br/>
        <w:t>unter denen 4. vorgedachten Land Gus</w:t>
        <w:br/>
        <w:t>ern hinunterwärts nach dem Sees</w:t>
        <w:br/>
        <w:t>Strande zu, war vor diesem eine vier</w:t>
        <w:br/>
        <w:t>diate Change, welche ob sie gleich nur</w:t>
        <w:br/>
        <w:t>aus Erde bestande, dennoch mit vier</w:t>
        <w:br/>
        <w:t>Feld-Stücken versehen war, und dazu</w:t>
        <w:br/>
        <w:t>bienen mußte, daß man dadurch denen</w:t>
        <w:br/>
        <w:t>Widerstand thun, und sie von ihrem ges</w:t>
        <w:br/>
        <w:t>söhnlichen Plündern abhalten solte: als</w:t>
        <w:br/>
        <w:t>welche Anfangs, da sie noch kein Pulver</w:t>
        <w:br/>
        <w:t>gerochen, und die durchdringende Krafft</w:t>
        <w:br/>
        <w:t>der Flinten Kugel noch nicht erfahren,</w:t>
        <w:br/>
        <w:t>sehr feindselig gegen die Holländer was</w:t>
        <w:br/>
        <w:t>ren, daß die Guarnilon, nebst denen das</w:t>
        <w:br/>
        <w:t>zumals noch wenigen Bürgern, zum vff</w:t>
        <w:br/>
        <w:t>ern gegen sie zu Felde ziehen musters</w:t>
        <w:br/>
        <w:t>ist jedoch dieses absonderlich an</w:t>
        <w:br/>
        <w:t>benen Holländern zu loben, daß sie ersts</w:t>
        <w:br/>
        <w:t>erwehnte Nation nicht gesuchet, auch</w:t>
        <w:br/>
        <w:t>noch nicht suchen zu unterdrücken, oder</w:t>
        <w:br/>
        <w:t>in Sclaverey zu stecken, vielweniger zu</w:t>
        <w:br/>
        <w:t>ermorden, und gänzlich auszurotten:</w:t>
        <w:br/>
        <w:t>sondern sie haben allezeit getrachtet,</w:t>
        <w:br/>
        <w:t>durch gútige und gelinde Mittel fie auf</w:t>
        <w:br/>
        <w:t>den Weg des Friedens zu bringen; und</w:t>
        <w:br/>
        <w:t>obgleich solches Anfangs nichts hat helt</w:t>
        <w:br/>
        <w:t>fen wollen, sind sie doch nunmehro mit</w:t>
        <w:br/>
        <w:t>ihrem Schaden so weiß geworden, daß</w:t>
        <w:br/>
        <w:t>sie nicht nur nachgeben, sondern auch,</w:t>
        <w:br/>
        <w:t>gar um Beystand Ansuchung thun mús</w:t>
        <w:br/>
        <w:t>sen, wenn sie selbsten untereinander im</w:t>
        <w:br/>
        <w:t>Krieg verwickelt werden.</w:t>
        <w:br/>
        <w:br/>
        <w:t>Es hatte gedachte Schanze auch</w:t>
        <w:br/>
        <w:t>diesen Augen daß wenn etwan ein</w:t>
        <w:br/>
        <w:t>Feind, der zu Schiff aus Europa anfás</w:t>
        <w:br/>
        <w:t>me, in die obgedachte Bay - Falco endive</w:t>
        <w:br/>
        <w:t>der verfiele, oder sonsten frcywillig ein</w:t>
        <w:br/>
        <w:t>lieffe, und von dieser Seite eine Landung</w:t>
        <w:br/>
        <w:t>versuchte, die daselbst liegende, ob gleich</w:t>
        <w:br/>
        <w:t>ganz geringe Guarnilon, dennoch durch</w:t>
        <w:br/>
        <w:t>die Lösung ihrer Stücke unfehlbare Kenn</w:t>
        <w:br/>
        <w:t>Zeichen geben konte, was etwa hier oder</w:t>
        <w:br/>
        <w:t>dorten möchte zu thun seyn; damit man</w:t>
        <w:br/>
        <w:t>sie aus der Haupt Vestung an dem</w:t>
        <w:br/>
        <w:t>Vorgebürge alsobald foecundirt, und</w:t>
        <w:br/>
        <w:t>das feindliche Vorhaben hintertrieben</w:t>
        <w:br/>
        <w:t>würde.</w:t>
        <w:br/>
        <w:br/>
        <w:t>Heutiges Tages aber, da die Bars s</w:t>
        <w:br/>
        <w:t>erschafft ohne dem starch genug, und ein</w:t>
        <w:br/>
        <w:t>gleichwohl die Guarnilon eben starck un se</w:t>
        <w:br/>
        <w:t>terhalten wird, auch über dieses das Land</w:t>
        <w:br/>
        <w:t>sehr weit bevolcket ist, fürchtet man alt</w:t>
        <w:br/>
        <w:t>hier die Gefahr so sehr nicht mehr, son</w:t>
        <w:br/>
        <w:t>dern achtet sich genugsam im Stande zu</w:t>
        <w:br/>
        <w:t xml:space="preserve">seyn, einem jedweden </w:t>
      </w:r>
      <w:r>
        <w:rPr>
          <w:b/>
          <w:color w:val="DD2B05"/>
          <w:u w:val="single"/>
        </w:rPr>
        <w:t>EuropaeischenFein</w:t>
      </w:r>
      <w:r>
        <w:br/>
        <w:t>de den Kopff zu bieten: dahero siehet man</w:t>
        <w:br/>
        <w:t>als auch von dieser Schanze nichts mehr,</w:t>
        <w:br/>
        <w:t>gar nur der blosse Rudera, welche auch</w:t>
        <w:br/>
        <w:t>leichtlich im Fall der Noth wieder</w:t>
        <w:br/>
        <w:t>kan relariret, ja noch viel fester gemachet</w:t>
        <w:br/>
        <w:t>werden. da aus</w:t>
        <w:br/>
        <w:t>Vor dessen gab es auch in diesem</w:t>
        <w:br/>
        <w:t>Districte sehr viel wilde Thiere, so wohl b</w:t>
        <w:br/>
        <w:t>an Hirschen, See-Kühen, Elendtier</w:t>
        <w:br/>
        <w:t>ren, Rinocerote, Elephanten, Löwen, te</w:t>
        <w:br/>
        <w:t>Tigern, Wulffen, als auch andern.</w:t>
        <w:br/>
        <w:br/>
        <w:t>Nachdeme er aber schon so lange, theils</w:t>
        <w:br/>
        <w:t>durch die Illuftr Compagnie, theils</w:t>
        <w:br/>
        <w:t>durch den Hern Gouverneur Wilhelm</w:t>
        <w:br/>
        <w:t>Adrian van der Stell, und nun jeho von</w:t>
        <w:br/>
        <w:t>denen andern Land Bauern ist bevolcket</w:t>
        <w:br/>
        <w:t>und bewohnet gewesen: so ist das Wild</w:t>
        <w:br/>
        <w:t>mehrentheils entweder todt geschossen,</w:t>
        <w:br/>
        <w:t>oder sonsten verjaget worden; wie es</w:t>
        <w:br/>
        <w:t>denn gar was seltsames ist, wenn man,</w:t>
        <w:br/>
        <w:t>ausser allerhand Arten wilder Böcke, ein</w:t>
        <w:br/>
        <w:t>anderes wildes Thier ansichtig wird; wel</w:t>
        <w:br/>
        <w:t>ches denn auch gewiß nicht lebendig davon</w:t>
        <w:br/>
        <w:t>kommet, wenn es anders nur den gerin</w:t>
        <w:br/>
        <w:t>sten Stand halten will. Se ma</w:t>
        <w:br/>
        <w:t>Das Holt, dessen sonsten auch eine De</w:t>
        <w:br/>
        <w:t>ziemliche Menge so wohl in denen Klufft die</w:t>
        <w:br/>
        <w:t>ten, als oben auf denen Bergen, und</w:t>
        <w:br/>
        <w:t>längst den Wasser allhier gestanden, das</w:t>
        <w:br/>
        <w:t>zu allerhand Bau- und Brenn Holz be</w:t>
        <w:br/>
        <w:t>quem war, ist nunmehro ziemlich ausge</w:t>
        <w:br/>
        <w:t>rottet worden; vornehmlich nachdem</w:t>
        <w:br/>
        <w:t>obgedachter Herz Gouverneur feine weit</w:t>
        <w:br/>
        <w:t>läufftige Hofftátt Vorhegelegen, mit</w:t>
        <w:br/>
        <w:t>Ernst und Macht zu bauen begonnen hat. br</w:t>
        <w:br/>
        <w:t>Denn es ist leicht zu ermessen, daß zu dies</w:t>
        <w:br/>
        <w:t>sen prächtigen Gebäude, viel Holtz er</w:t>
        <w:br/>
        <w:t>fodert worden, welches alles, so lange</w:t>
        <w:br/>
        <w:t>man was dienliches daran gefunden, abe</w:t>
        <w:br/>
        <w:t>gehauen und verbauet: der übrige Rest</w:t>
        <w:br/>
        <w:t>aber jedoch auf solche Weise augeführet</w:t>
        <w:br/>
        <w:t>worden, daß wiederum nicht die geringste</w:t>
        <w:br/>
        <w:t>Unkosten darauf gegangen.</w:t>
        <w:br/>
        <w:br/>
        <w:t>Das Wasser, dessen jetzo gleich Mels</w:t>
        <w:br/>
        <w:t>dung geschehen, welches diesen Dictrict</w:t>
        <w:br/>
        <w:t>durchstrahlet, ist sehr gut hell und klar,</w:t>
        <w:br/>
        <w:t>auch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