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960.txt</w:t>
      </w:r>
    </w:p>
    <w:p>
      <w:r>
        <w:t>Das andere Register.</w:t>
        <w:br/>
        <w:br/>
        <w:t>Pag.</w:t>
        <w:br/>
        <w:t>Schafe haben sehr grosse und **schwehreSchwäntze**. 121.a</w:t>
        <w:br/>
        <w:br/>
        <w:t>Schaft werden über die See gesaget / alsolches bey den Schiff-Leuten sey 315.b</w:t>
        <w:br/>
        <w:br/>
        <w:t>Schafen Berg in Hottentotem-Holland. 84.a</w:t>
        <w:br/>
        <w:t>warum so genennet. 84.a</w:t>
        <w:br/>
        <w:t>hat einen schönen Prospect. ibid.a</w:t>
        <w:br/>
        <w:br/>
        <w:t>Schaf Linsen / Affricanische / 4. Arten. 244.</w:t>
        <w:br/>
        <w:br/>
        <w:t>Scabiosa Africana, 4. Arten. 252.a</w:t>
        <w:br/>
        <w:br/>
        <w:t>Schwaben sind überall bekandt. 223.b.</w:t>
        <w:br/>
        <w:br/>
        <w:t>Schaden der Winde am Vorgebürge. 55.a</w:t>
        <w:br/>
        <w:t>so den Saamen zu wächset. 116.a</w:t>
        <w:br/>
        <w:t>wilder Thiere unter dem Vieh wird nichtachtet. 121.b</w:t>
        <w:br/>
        <w:br/>
        <w:t>Schäden vergiffrete / werden durch Gifft ge-heilet. 569.a</w:t>
        <w:br/>
        <w:br/>
        <w:t>Schaffer / was am Schiffe heisse. 22.b.</w:t>
        <w:br/>
        <w:br/>
        <w:t>Schantzenß haben die Hottentoten an-fangs an dem Capo außwerffen müsmen 51.b</w:t>
        <w:br/>
        <w:br/>
        <w:t>Schantz am Saltz-Fluß / Kehr die Kuh ge-nennt. 62.a</w:t>
        <w:br/>
        <w:t>warum? ibid.a</w:t>
        <w:br/>
        <w:br/>
        <w:t>Schantz hinter dem Löwen-Berg verfället. 73.schantz in Hottentotte-Holland. 86.a</w:t>
        <w:br/>
        <w:t>deren Ursachen und Nutzen. 86.a</w:t>
        <w:br/>
        <w:t>ist gantz eingezogen. 86.b</w:t>
        <w:br/>
        <w:br/>
        <w:t>Schantz viereckgite / in Hottentotte-Hol-land. 590.b.</w:t>
        <w:br/>
        <w:t>am Wasser-Platz. ibid.b</w:t>
        <w:br/>
        <w:t>hat Wilh. Adr. van der Stel, **eingehenlassen**. 632.b.</w:t>
        <w:br/>
        <w:br/>
        <w:t>Scharbock entstehet unter dem Æquatore. 24.davon werden die Einwohner am Canonicat inficirt. 335.b</w:t>
        <w:br/>
        <w:t>die Fremdlinge sind destomehr damit be-haffte. ibid.b.</w:t>
        <w:br/>
        <w:t>wie sie curiret werden. 336.a</w:t>
        <w:br/>
        <w:br/>
        <w:t>Scharlach-Kraut / Afrikanisches. 253.a</w:t>
        <w:br/>
        <w:br/>
        <w:t>Scheuern sind nicht zu finden / sind auchnicht nöthig. 117.b</w:t>
        <w:br/>
        <w:br/>
        <w:t>Schiffe / Ost-Jndische lauffen mit dem Au-actore aus. 8.a</w:t>
        <w:br/>
        <w:t>werden durch **Sturmzerstreuet**. 9.b</w:t>
        <w:br/>
        <w:br/>
        <w:t>Schiffs-Capitain hat grossen Respect. 11.a</w:t>
        <w:br/>
        <w:br/>
        <w:t>Music bey Fröhlichkeit ist beliebt. 13.a</w:t>
        <w:br/>
        <w:br/>
        <w:t>Trompeter / dessen Verrichtungen. 12.b</w:t>
        <w:br/>
        <w:br/>
        <w:t>Spiele sind unterschiedliche. 12.b</w:t>
        <w:br/>
        <w:br/>
        <w:t>Schiffs Krancke werden gewartet / wie? 19.a</w:t>
        <w:br/>
        <w:br/>
        <w:t>Testament Vor-Recht. 18.a</w:t>
        <w:br/>
        <w:br/>
        <w:t>Wacht / wie offt verhindert und auf nasweise. 21.a</w:t>
        <w:br/>
        <w:br/>
        <w:t>Speisen sind mancherley. 21.b</w:t>
        <w:br/>
        <w:t>sieben / sind allezeit an einem Tisch overlack. 22.a</w:t>
        <w:br/>
        <w:br/>
        <w:t>Schiffs Justiz wird gehalten. 21.b</w:t>
        <w:br/>
        <w:t>darüber entstehet ein Streit. 24.a</w:t>
        <w:br/>
        <w:br/>
        <w:t>Schiffs Unterscheid in Ansehen zu segeln ungesunde Leute zu erhalten. 31.b</w:t>
        <w:br/>
        <w:br/>
        <w:t>Volck wird drey Tage nach einander ge-warnet zu Schiffe zu gehen. 669.b</w:t>
        <w:br/>
        <w:br/>
        <w:t>Schiff / ein Fremdes siehet der Auctor. 35.b.</w:t>
        <w:br/>
        <w:br/>
        <w:t>Schiffe / Ost-Jndische / haben einen vier-eckigten Stein bey sich gehabt / war- um? 51.b.</w:t>
        <w:br/>
        <w:br/>
        <w:t>Pag.</w:t>
        <w:br/>
        <w:t>Schiffe / ankommende am Capo werden em-pfannen. 71.b</w:t>
        <w:br/>
        <w:t>werden unterschieden.die von demselben absent bleiben / wer-71.a.den gestrafft. 670.a</w:t>
        <w:br/>
        <w:t>haben bey guter Mouson nichts sonder-aiches zu fürchten. 305.a</w:t>
        <w:br/>
        <w:t>können bey derselben nicht wohl in Ha-ven kommen. ibid.a</w:t>
        <w:br/>
        <w:t>können bey böser Mouson nicht leichters Land sehen. ibid.a</w:t>
        <w:br/>
        <w:t>dörffen nicht leicht in einen Haven lauffen ibid.müssen in der guten Mouson am **Cagoankommen**. 308.b.</w:t>
        <w:br/>
        <w:t>aus Holland kommende / liegen nicht langen Capo. 309.a</w:t>
        <w:br/>
        <w:t>nach Holland destinierte / liegen sehr lang. ibid.aenglischen / mögen in dem Monat Jung-und Julii nicht leicht das Capo an-thun. ibid.b</w:t>
        <w:br/>
        <w:br/>
        <w:t>Schiff / in demselben / ist es unten wärmeres oben. 274.b</w:t>
        <w:br/>
        <w:br/>
        <w:t>Schiff des Admirals / warnet die andere vorUnglück. 315.b.</w:t>
        <w:br/>
        <w:t>affe kosten die Compagnie am Cap-viel. 666.b</w:t>
        <w:br/>
        <w:br/>
        <w:t>Schiffe / Mast- und Rhede-lose / werdent Fahr-Zeugen und Volck versehen. 667.a.so Noth leiden / werden auf die Hedene-schleppet / oder buxiret. ibid.a</w:t>
        <w:br/>
        <w:t>so vor Ancker liegen / bekommen wochent-lich drey mahl frisch Fleich und Ku-chen Kräuter. 667.a</w:t>
        <w:br/>
        <w:t>wohl conditionate / werden am Caobald dietiret. 658.2</w:t>
        <w:br/>
        <w:t>Schiff Ter Aa hohlet Sclaven von Ma-damascer. 673.b</w:t>
        <w:br/>
        <w:br/>
        <w:t>Schiffs-Officere mögen gantze Fässerlein oder Brand-Wein an **ihrSchiffbringen** / wie? 683.b.f</w:t>
        <w:br/>
        <w:t>Schiff Peter und Paulus bringet **demCouverneur** nachdencklich Briefe. 782.aschoff Leute nehmen das Capische Wassern Fässern mit. 274.b</w:t>
        <w:br/>
        <w:br/>
        <w:t>Schiff Leute haben auf ihren ersten **Reisenviele** Unwahrheiten ausgesireuet. 312.b</w:t>
        <w:br/>
        <w:br/>
        <w:t>Nachläßigkeit in Beobachtung Wind unwetter. 313.a</w:t>
        <w:br/>
        <w:t>mögen auch noch heutiges Tages nicht-untersuchen. ibid.a</w:t>
        <w:br/>
        <w:t>haben öffters einer Sache einen verkehr-ten Nahmen gegeben. ibid.a</w:t>
        <w:br/>
        <w:br/>
        <w:t>Schiffs Rath wird wegen gewisser **Klippenzusammen** beruffen. 843.a</w:t>
        <w:br/>
        <w:br/>
        <w:t>Schiffs-Volck läst die Hottentotten tan-ten / warum? 530.a</w:t>
        <w:br/>
        <w:br/>
        <w:t>Schiff-Farth der Alten / war schlecht bestel let. 585.a</w:t>
        <w:br/>
        <w:br/>
        <w:t>Schiffe kosten die Compagnie jährlich sehr viet. 658.b</w:t>
        <w:br/>
        <w:br/>
        <w:t>Schieß Gewehr / davor ist den Hüttentür-ten hange. 51.a</w:t>
        <w:br/>
        <w:br/>
        <w:t>Schild-Kröten / grosse Wasser / haben **gutesFleisch** und delicate Eyer. 160.a</w:t>
        <w:br/>
        <w:br/>
        <w:t>Schad.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961.txt</w:t>
      </w:r>
    </w:p>
    <w:p>
      <w:r>
        <w:t>Das andere Register.</w:t>
        <w:br/>
        <w:br/>
        <w:t>Pag.</w:t>
        <w:br/>
        <w:t>Schild-Kröten sind dreyerley. ibid.a</w:t>
        <w:br/>
        <w:t>grosse Schilde sind schön. 164.a</w:t>
        <w:br/>
        <w:t>sind hart. 164.a</w:t>
        <w:br/>
        <w:br/>
        <w:t>Ever sind gut zu essen. ibid.a</w:t>
        <w:br/>
        <w:br/>
        <w:t>Land / werden beschrieben. 164.b</w:t>
        <w:br/>
        <w:br/>
        <w:t>Häuser brauchen die Hottentotten. ibid.b</w:t>
        <w:br/>
        <w:t>lassen die Geyer herab auf die Steine falle ibid.b.Schildwache oben auf dem Mast ihr Amt. 12.a</w:t>
        <w:br/>
        <w:br/>
        <w:t>Schildwachten stellen die Bafianen. 140.a</w:t>
        <w:br/>
        <w:br/>
        <w:t>Schildwacht wird von einem Löwen muge-bracht. 387.a</w:t>
        <w:br/>
        <w:br/>
        <w:t>Nachricht davon / Friederich **Feldhorstsan** den Auctorem. 388.a</w:t>
        <w:br/>
        <w:br/>
        <w:t>Scilla Africana. 252.b</w:t>
        <w:br/>
        <w:br/>
        <w:t>Schimpffen läst sich ein Hottentotte vondem andern nicht. 478.b</w:t>
        <w:br/>
        <w:br/>
        <w:t>Schio wird der Stock genennet / daran **dieHottentorten** ihr Schnupf-Gauchhaben. 478.b</w:t>
        <w:br/>
        <w:br/>
        <w:t>Schlachter / welche privilegieret genennet 671.werden.privilegirte halten täglich Fleisch-Schau. 671.abschlachten müssen Regenten und Capita-ne bey ihrer Einsetzung. 403.a</w:t>
        <w:br/>
        <w:t>geschiehet zu gewissen Zeiten bey den **klottentorten**. 410.b</w:t>
        <w:br/>
        <w:t>thun die Hottentotten dem kleinen Ca-pitan zu ehren. 415.b.</w:t>
        <w:br/>
        <w:t>thun die Weiber bey dem wegziehen erdlagern der Call. 430.a</w:t>
        <w:br/>
        <w:t>thun die Hottentorténicht den im Notfall. 473.dazu brauchen die Hottentotten **ihrjährlich** gewonnenes Vieh nicht alles 473.b.davon schreibet Meister übel. 509.b.</w:t>
        <w:br/>
        <w:br/>
        <w:t>Schlangen-Stein der Bramines. 215.a</w:t>
        <w:br/>
        <w:t>sind probar wieder Gifft. ibid.a</w:t>
        <w:br/>
        <w:t>ein Experiment davon. 214.b</w:t>
        <w:br/>
        <w:br/>
        <w:t>Schlange / eine unbenannte wird beschrieben 215.ihre Eigenschafften sind unbekandt. ibid.a</w:t>
        <w:br/>
        <w:t>gehörnte / vid. gehörnte Schlangen.eine gantz kleine Art. 216.a</w:t>
        <w:br/>
        <w:t>deren Eyer. ibid.a</w:t>
        <w:br/>
        <w:br/>
        <w:t>Schlangen gehörnte und andere grosse. 388.b</w:t>
        <w:br/>
        <w:br/>
        <w:t>Sclarea Africana- 2. Sorten. 253.a</w:t>
        <w:br/>
        <w:br/>
        <w:t>Slcaven / Lebens-Art wird beschrieben. 329. 6f.</w:t>
        <w:br/>
        <w:t>ihre Wohnung 330.a</w:t>
        <w:br/>
        <w:t>haben Schulen vor ihre Kinder. ibid.a</w:t>
        <w:br/>
        <w:t>wohnen alle in einem Gemach. ibid.a</w:t>
        <w:br/>
        <w:t>haben artige Bettstätten. ibid.a</w:t>
        <w:br/>
        <w:t>tragen das gantze Jahr einerley Kleidung. ibid verwahrlosen die an sie gegebene Kleider. ibid.b.brauchen ihre Kleider zu Betten. ibid.b</w:t>
        <w:br/>
        <w:t>schlaffen im Sommer auf der Erden. ibid.b</w:t>
        <w:br/>
        <w:t>mögen aus Faulheit nichts kochen. ibid.b</w:t>
        <w:br/>
        <w:t>essen meist Rohe-Speisen. 331.a</w:t>
        <w:br/>
        <w:t>trincken meist Wasser. 311.a</w:t>
        <w:br/>
        <w:t>auch Wein / wenn sie ihn haben können. ibid.a</w:t>
        <w:br/>
        <w:t>trincken sich sehr voll. 311.a</w:t>
        <w:br/>
        <w:t>sorgen um nichts. ibid.a</w:t>
        <w:br/>
        <w:t>sauffen nüchtern kaltes Wasser. ibid.a</w:t>
        <w:br/>
        <w:t>verderben sich damit gar sehr. ibid.a</w:t>
        <w:br/>
        <w:t>erziehen viele Schweine. ibid.b</w:t>
        <w:br/>
        <w:t>verderben die Lufft. ibid.b</w:t>
        <w:br/>
        <w:t>ziehen sich eine ansteckende Kranckheiteu den Hals. ibid.b</w:t>
        <w:br/>
        <w:br/>
        <w:t>Pag.</w:t>
        <w:br/>
        <w:t>Sclaven kosten die Compagnie sehr viel. 671.a</w:t>
        <w:br/>
        <w:t>muß die Compagnie mit aller Zubehör-versorgen. ibid.b</w:t>
        <w:br/>
        <w:t>wie viel sie die Compagnie kosten. ibid.b</w:t>
        <w:br/>
        <w:t>sind vielen Kranckheiten unterworffen-warum ? ibid.b</w:t>
        <w:br/>
        <w:t>sind viele an einer ansteckenden Kranck-heit gestorben. 673.a</w:t>
        <w:br/>
        <w:t>müssen andere erhandelt werden. ibid.a</w:t>
        <w:br/>
        <w:t>werden aufs neue viel kosten. ibid.a</w:t>
        <w:br/>
        <w:t>sollen viele veralieniren worden seyn. 673.a</w:t>
        <w:br/>
        <w:t>lauffen davon und begehen **grausameMordthaten**.832.b 695.fq.werden erbärmlich hingerichtet und ge-straffet. 834.b 697.a</w:t>
        <w:br/>
        <w:br/>
        <w:t>Lavender freyen Einwohner / wie sie **sichaufführen**. 725.b</w:t>
        <w:br/>
        <w:br/>
        <w:t>Kinder / welche von ihnen die Heil. Ausempfangen. ibid.b</w:t>
        <w:br/>
        <w:t>warum sie nicht alle getaufft werden. ibid.b.f.</w:t>
        <w:br/>
        <w:t>zween schlagen ihre Meister frevelmühtig tod. 831.a</w:t>
        <w:br/>
        <w:t>werden gerädert. ibid.a</w:t>
        <w:br/>
        <w:br/>
        <w:t>**Sclaveschneidet** erst einer Sclavin im Gar-ten / hernach sich selbsten im Gefängnissen Hals ab. 837.a</w:t>
        <w:br/>
        <w:t>wolte Brand stifften / wird aber **selbstenverbrennet**. 837.b</w:t>
        <w:br/>
        <w:br/>
        <w:t>Sclaven Kinder der Compagnie erdenall getaufft. 726.b</w:t>
        <w:br/>
        <w:t>die Mutter werden nach dem Vater ge-fraget. ibid.b</w:t>
        <w:br/>
        <w:br/>
        <w:t>Kinder ihr Tauff Bath ist die Coepa-nie. 727.a</w:t>
        <w:br/>
        <w:t>werden fast alle Sonntage getaufft. ibid.a</w:t>
        <w:br/>
        <w:t>der Bürger / wenn sie fleissig / wird **eineErgötzung** begönnet. ibid.a</w:t>
        <w:br/>
        <w:t>wenden ihr Geld auf Hoffart und **sindstoltz**. ibid.b</w:t>
        <w:br/>
        <w:t>jagen ihr Geld durch die Kehle. ibid.b</w:t>
        <w:br/>
        <w:br/>
        <w:t>Liederlichkeit wird gestrafft. 717.b</w:t>
        <w:br/>
        <w:t>ein Exempel davon. ibid.b.f</w:t>
        <w:br/>
        <w:t>armste so hart tractiret werden müssen 728.a</w:t>
        <w:br/>
        <w:t>lassen auch die Bauren ein **Ergötzunggeniesen**. ibid.a</w:t>
        <w:br/>
        <w:t>bekommen Geld vor das tödten **wilderThiere** die den Garten Schaden thun ibid.büssen in gebührenden Schrancken ge-halten werden. ibid.b</w:t>
        <w:br/>
        <w:t>geben ihre Herren eine gute Sclavin unweib. ibid.b</w:t>
        <w:br/>
        <w:t>angetrauter Ehestand wird durch antzest Jndien pasfiret. 729.a.</w:t>
        <w:br/>
        <w:t>erzeugte Kinder sind wieder Sclaven. ibid.a</w:t>
        <w:br/>
        <w:t>angebohrneu Naturel muß man **genauerforschen**. 729.a</w:t>
        <w:br/>
        <w:t>muß man gut halten / wenn sie gut sind. ibid.a</w:t>
        <w:br/>
        <w:t>müssen gehörig in Essen und Trincken-halten werden. ibid.b</w:t>
        <w:br/>
        <w:t>lauffen davon wenn man ihnen nicht Unterhalt giebet. ibid.b</w:t>
        <w:br/>
        <w:t>deren weglaffen verursachen Unkosten. ibid.muß man nicht in die Kiche zu **gehenzwingen**. 730.b</w:t>
        <w:br/>
        <w:br/>
        <w:t>Salo-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962.txt</w:t>
      </w:r>
    </w:p>
    <w:p>
      <w:r>
        <w:t>Das andere Register.</w:t>
        <w:br/>
        <w:br/>
        <w:t>Pag.</w:t>
        <w:br/>
        <w:t>Sclaven essen Fisch und Reiß lieber alsbald und Fleisch. 82.a</w:t>
        <w:br/>
        <w:br/>
        <w:t>Sclaven fugitive, werden von den Hat-retorten wieder eingebracht. 543.b.</w:t>
        <w:br/>
        <w:t>sind mehrentheils Africanen. 564.a 672.</w:t>
        <w:br/>
        <w:t>werden von den Hottentotten ewig ge-hasset. 564.a</w:t>
        <w:br/>
        <w:t>aus Asia sind nicht viel am Capo. 564.b</w:t>
        <w:br/>
        <w:t>sind gar different von Humeur. 564.b</w:t>
        <w:br/>
        <w:t>deren Kinder werden von der Coepa-nie zur Schul gehalten. ibid.b</w:t>
        <w:br/>
        <w:t>lässet die Compagnie tauffen. ibid.b</w:t>
        <w:br/>
        <w:t>sind reiner als die Hottentotten. 565.a</w:t>
        <w:br/>
        <w:t>daher entstehet die Ursache eines gefährli-chen Hasses. ibid.a</w:t>
        <w:br/>
        <w:t>entlaufene / geben Schaf-Diebe ab. ibid.b</w:t>
        <w:br/>
        <w:t>helffen die flüchtige Hottentoten ein-an-gen. ibid.b</w:t>
        <w:br/>
        <w:t>werden von Hottentoten wegen **ihrerDienstbahrkeit** gehasset. 566.a</w:t>
        <w:br/>
        <w:br/>
        <w:t>Sclaven im Siechhaus haben viel zu thun. 636.müssen den Krancken aufwarten und beinacht wachen. 636.a</w:t>
        <w:br/>
        <w:br/>
        <w:t>Logis, ein schlechtes Gebäude. 654.a</w:t>
        <w:br/>
        <w:t>in derselben wohnen 3. Gärtner und derselven Aufseher. ibid.a</w:t>
        <w:br/>
        <w:t>in derselben haben weiblich- und mannli-chen Geschlechts ihre Schul. ibid.a</w:t>
        <w:br/>
        <w:t>dabey ist ein Gefängnis u. Geissel Pfahl. ibid.b.kosten die Compagnie jährlich sehr vielen Kleidern. 16.b</w:t>
        <w:br/>
        <w:br/>
        <w:t>Clarinen sind sehr geil. 325.a</w:t>
        <w:br/>
        <w:t>bereiten sich einen Geilheit Tranck. ibid.a</w:t>
        <w:br/>
        <w:br/>
        <w:t>Schleim in warmen Bad dienet zum mahls. ibid.beschleppen auf der Rhede / was es heisset. 667.schloeben eine wilde Ende. 176.b</w:t>
        <w:br/>
        <w:br/>
        <w:t>Schmeltzen wenig aus Faulheit. 115.b.</w:t>
        <w:br/>
        <w:br/>
        <w:t>Art und Weiß desselben. ibid.b</w:t>
        <w:br/>
        <w:br/>
        <w:t>Schweer-Wurtz / Affricanische / 2. Arten. 243.anschmiede sind die Hottentoten. 515.a</w:t>
        <w:br/>
        <w:t>verstehen das Eisen zu schmeltzen. ibid.b</w:t>
        <w:br/>
        <w:t>wie sie ihre Waffen machen / habebrei-nen Handwercks Zeug. ibid.b</w:t>
        <w:br/>
        <w:br/>
        <w:t>Schmieren thun sich die Hottentotten mietzeit. 369.a</w:t>
        <w:br/>
        <w:t>davon verschiedene Meinungen. ibid.b</w:t>
        <w:br/>
        <w:t>ist ein allgemeines Mittel bey den Hat-dentodten. 567.b.</w:t>
        <w:br/>
        <w:t>thun sich alle Hottentotten. 567.a.f.</w:t>
        <w:br/>
        <w:t>die Hottentoten alle Glieder. ibid.b</w:t>
        <w:br/>
        <w:t>thun sich die hottentotten mit Ruß hundefett. ibid.b</w:t>
        <w:br/>
        <w:t>ist bey den Hottentotten ein Stück derniere. 483.a</w:t>
        <w:br/>
        <w:br/>
        <w:t>Schmincke der Hottentottischen Frauen. 453.b.</w:t>
        <w:br/>
        <w:br/>
        <w:t>Schminke eine wilde Ende. 452.b</w:t>
        <w:br/>
        <w:br/>
        <w:t>Schenckeln geschiehet heimlich gar starck. 682.a</w:t>
        <w:br/>
        <w:t>davon weiß offt der Herr Fiscal. ibid.a</w:t>
        <w:br/>
        <w:br/>
        <w:t>Erempel des Jacob Vogels Beweises. 682.b</w:t>
        <w:br/>
        <w:t>dieses hat Herr Heinsius entdecket. 683.a</w:t>
        <w:br/>
        <w:t>hat es verhindert / durch Verändernder Pacht-Condition. 683.b</w:t>
        <w:br/>
        <w:br/>
        <w:t>Schnecken kleine wachsen im Kraut. 223.b.</w:t>
        <w:br/>
        <w:br/>
        <w:t>Schnee auf den Bergen. 99.a</w:t>
        <w:br/>
        <w:br/>
        <w:t>Schrepffen sind unterschiedlicher Gattung. 186.a</w:t>
        <w:br/>
        <w:t>Pag.</w:t>
        <w:br/>
        <w:t>Schnitte in der Haut / warum sie gemachtwerden. 569.a</w:t>
        <w:br/>
        <w:br/>
        <w:t>Schnitter sind gemeiniglich Hottentotten. 117.anschupffen ist am Capo eine **allgemeineBeschwehrung**. 344.a</w:t>
        <w:br/>
        <w:t>trifft auch kleine Kinder. ibid.b</w:t>
        <w:br/>
        <w:t>bekommen die so ihre Kleider verändern. ibid.bekommen die / so in die Morgen- anhabend Lufft gehen. ibid.b</w:t>
        <w:br/>
        <w:t>bekommen die Hottentotten selten. ibid.b</w:t>
        <w:br/>
        <w:br/>
        <w:t>Schnupf Tuch der Hottentotten ist geruchs-Schwantz. 485.a</w:t>
        <w:br/>
        <w:br/>
        <w:t>**Schoneloo**, laufft aus du Baya, da biennio einlaufet. 15.a</w:t>
        <w:br/>
        <w:br/>
        <w:t>Scorbut, denselben heilet das **PorcellanKraut**. 129.b.</w:t>
        <w:br/>
        <w:br/>
        <w:t>Scorpionen giebt es sehr viel am Capo. 223.b.</w:t>
        <w:br/>
        <w:t>liegen unter Steinen. ibid.b</w:t>
        <w:br/>
        <w:t>ihre Gestalt wird beschrieben. 224.a</w:t>
        <w:br/>
        <w:t>werden auch in Schiffen gefunden. ibid.a</w:t>
        <w:br/>
        <w:t>sind ein gutes Gegen-Gifft. ibid.a</w:t>
        <w:br/>
        <w:br/>
        <w:t>Schoß Schlange / wie sie beschaffen. 212.b.</w:t>
        <w:br/>
        <w:t>ihre Eigenschafften. ibid.b</w:t>
        <w:br/>
        <w:t>ihren gifftige Biß zu vermeiden. ibid.b</w:t>
        <w:br/>
        <w:br/>
        <w:t>Schotten Dorn / Afrikanischer. 261.</w:t>
        <w:br/>
        <w:br/>
        <w:t>Schnur bey Nacht und der Fiscal der Retour Flotte kommen in den Haven. 822.a</w:t>
        <w:br/>
        <w:br/>
        <w:t>Schrauben-Schnecken sind zweyerley. 209.a</w:t>
        <w:br/>
        <w:t>ihre Häuser sind sehr cericus. ibid.a</w:t>
        <w:br/>
        <w:br/>
        <w:t>Schöpfender Hottentotté ist schmerzlich.568.b.ist ein allgemeines Mittel bey den Hotten-todten. 567.b</w:t>
        <w:br/>
        <w:br/>
        <w:t>Schreiber / Jsaac / Guarnison Fendrich /trachtet den Vieh-Handel an sich zu-ziehen. 381.b</w:t>
        <w:br/>
        <w:t>bekommet endlich solchen. 382.a</w:t>
        <w:br/>
        <w:br/>
        <w:t>Schrifftliche Processen tragen der Rath-Kammer und dem Secretario viel ein. 694.schuhe / tragen einige Hottentoten. 479.a</w:t>
        <w:br/>
        <w:t>woraus sie solche bereiten. ibid.a</w:t>
        <w:br/>
        <w:t>wie sie beschaffen. ibid.a</w:t>
        <w:br/>
        <w:t>**habenzween** Riemen zum befestigen. ibid.a</w:t>
        <w:br/>
        <w:t>sind denen / so die Cappuciner tragen nichtgleich. ibid.a</w:t>
        <w:br/>
        <w:br/>
        <w:t>Schuh-Schnallen ein Paar kostet viele dasLeben 51.a</w:t>
        <w:br/>
        <w:br/>
        <w:t>Schuldner plagen den Herrn van der Stelem Geld und Caution. 824.b</w:t>
        <w:br/>
        <w:br/>
        <w:t>Schuldforderung hat die Compagnie bochan die Einwohner wegen ihres Vorschusses 690.b.Schuler gehen nicht in Procession vor eierreiche. 718.a</w:t>
        <w:br/>
        <w:br/>
        <w:t>Schulen sind am Capo übel bestellt. 722. 2</w:t>
        <w:br/>
        <w:t>sollen die Krancken-Besucher wahrnehme ibid. 2Schulmeister können am Capo viel Geldverdienst. 722.b</w:t>
        <w:br/>
        <w:t>bringen es monatlich sehr hoch. ibid.b</w:t>
        <w:br/>
        <w:t>dörffen nichts als höchstens Schreibend Rechnen docirens. ibid.b</w:t>
        <w:br/>
        <w:br/>
        <w:t>Schnur der Compagnie. 64.a</w:t>
        <w:br/>
        <w:br/>
        <w:t>Schnur oder Scheuer ist einschlechte Ge-baude. 656.b</w:t>
        <w:br/>
        <w:br/>
        <w:t>Schwaben sind überflüssig in Jndien. 224.b</w:t>
        <w:br/>
        <w:t>werden bey Tage nicht gesehen. ibid.b</w:t>
        <w:br/>
        <w:t>finden sich auch häuffig in den Schiffen. ibid.bea-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963.txt</w:t>
      </w:r>
    </w:p>
    <w:p>
      <w:r>
        <w:t>Das andere Register.</w:t>
        <w:br/>
        <w:br/>
        <w:t>**PagSchwaben** sind der Leinwad **sehrschädlich**. ibid.b.Schwalben sind dreyerley Sorten. 186.a</w:t>
        <w:br/>
        <w:br/>
        <w:t>Wurtz / Arten. 241.a</w:t>
        <w:br/>
        <w:br/>
        <w:t>Schwantz / Schafs / ist sehr groß u. schwehr. 121. 2von einem wilden Thier brauchen die Hat-dentodten statt eines Schnupf-tuchs 478.b.Schwartze Berg / hält Eltzin sich. 235.a 231.abhält Gold und Silber in sich. 234.b</w:t>
        <w:br/>
        <w:t>daselbst lieget ein warmes Bad. 281.b.</w:t>
        <w:br/>
        <w:t>warum er so benennet wird. ibid.b</w:t>
        <w:br/>
        <w:t>in inwendig hohl. ibid.b</w:t>
        <w:br/>
        <w:t>auf solchen kanman nicht gar zu Pferd-kommen. ibid.b</w:t>
        <w:br/>
        <w:t>dessen Höhle sehr tieff. 282.a</w:t>
        <w:br/>
        <w:br/>
        <w:t>Auctor hat die Tieffe nicht **ergründenkönnen**. ibid.a</w:t>
        <w:br/>
        <w:br/>
        <w:t xml:space="preserve">Schwartze besondere Wolcken der Milch-Strasse. 32.b f. </w:t>
        <w:br/>
        <w:t>deren Figur / Grösse und andere Eigen-schafften. 33.a</w:t>
        <w:br/>
        <w:br/>
        <w:t>Schiff Leute irrige Gedancken davon. ibid.a</w:t>
        <w:br/>
        <w:br/>
        <w:t>Schwartze Past / Afrikanisches. 250.b</w:t>
        <w:br/>
        <w:br/>
        <w:t>Schwartze Land ist sehr fruchtbar. 107.fl.</w:t>
        <w:br/>
        <w:t>hat viel Holtz ibid.a</w:t>
        <w:br/>
        <w:t>die Einwohner haben das Land zu Lehen. 107.b.hat keinen Rath noch Kirche ibid.b 108.a</w:t>
        <w:br/>
        <w:t>hat Vberfluß an gutem Wasser.Schwefel-Dämpffe ein Zeichen eines Aertzes 232.brünste um die Berge zeigen Ertz inden-selben an. 231.a</w:t>
        <w:br/>
        <w:br/>
        <w:t>Schwefel-Marerie ist am Cacou finden. 234.b.Schwefel wird zum Einschlag bey **rothenWeinen** nicht gebraucht. 126.b</w:t>
        <w:br/>
        <w:t>benimmt selbigen seine rothe Farb. ibid.b 331.b</w:t>
        <w:br/>
        <w:br/>
        <w:t>Schweine ziehen die Sclaven häuffig **aufverunreinigen** die Lufft. ibid.b</w:t>
        <w:br/>
        <w:t>viererley Arten am Capo. 165.a</w:t>
        <w:br/>
        <w:br/>
        <w:t>Europæische sind bekandt. ibid.a</w:t>
        <w:br/>
        <w:br/>
        <w:t>Javanische werden beschrieben. 165.a</w:t>
        <w:br/>
        <w:t>haben keinen guten Speck. ibid.a</w:t>
        <w:br/>
        <w:t>das Fleisch nicht / aber der Speck abgeräuchert werden. ibid.a</w:t>
        <w:br/>
        <w:t>wilde / giebt es nicht viel am Capo. 165.a</w:t>
        <w:br/>
        <w:br/>
        <w:t>Erd Schweine / vid. Erd-Schweine.Schweinen Fleisch dörffen die Hottentotem-ten nicht essen. 487.b</w:t>
        <w:br/>
        <w:br/>
        <w:t>**Schwellingrebel** / soh. ist bey allen Handlungen der Bürger unglückl. / warum? 760.b.will nicht vociren / wenn man ihm nichtnage / was die Sache wäre. 764.b</w:t>
        <w:br/>
        <w:t>wird durch von Burten sehr beschimffet 768und Hebs vernünfftiges Urtheil. 778.a</w:t>
        <w:br/>
        <w:br/>
        <w:t>Schweiß des warmen Bades entkrafftet nit 284.treibende Mittel werden den Schwach-und Alten eingegeben. ibid.b</w:t>
        <w:br/>
        <w:br/>
        <w:t>Schwimmen können die Hottentotten vor-trefflich. 539.a</w:t>
        <w:br/>
        <w:t>nach grossen in der See gelegenen Apen / wenn sie angeit wollen. 539.a</w:t>
        <w:br/>
        <w:br/>
        <w:t>Schwitz-Adnor den Scharbock. ibid.b</w:t>
        <w:br/>
        <w:br/>
        <w:t>Geben-Baum. 271.b.</w:t>
        <w:br/>
        <w:br/>
        <w:t>Secale hybernum. 271.b</w:t>
        <w:br/>
        <w:br/>
        <w:t>Secretarius wird Auctor bey dem Hn. Ba-ron von Crosick.wird der Auctor von Stellenbusch **undDrackenstein**. 78.a</w:t>
        <w:br/>
        <w:br/>
        <w:t>Pag.</w:t>
        <w:br/>
        <w:t>Secretarius des Raths von Justiz, hat **vonGüttern** bey Execution verkaufft / sei-nen Vortheil. 601.a</w:t>
        <w:br/>
        <w:t>von kleinen Sachen ist ein Diener südercompagnie. 603.b.</w:t>
        <w:br/>
        <w:t>darff keine notariali Schrifften vonsich stellen. ibid.b</w:t>
        <w:br/>
        <w:t>der Wysen Cammer / wird von südercompagnie und Wysen-**Cammerbesoldet**. 607.b</w:t>
        <w:br/>
        <w:t>hat vortreffliche Vortheile. ibid.b</w:t>
        <w:br/>
        <w:t>hat viele Verkaufungen des Jahrs. 608.a</w:t>
        <w:br/>
        <w:br/>
        <w:t>Secretarius der Burger-Räthe / wird ausser Bürger Cassa bezahlet. 616.a</w:t>
        <w:br/>
        <w:t>der Heim-Räthe / ist ein Diener südercompagnie. 618.a</w:t>
        <w:br/>
        <w:br/>
        <w:t>Secretarius hat von Notaria und **andernSchrifften** grossen Profit. 692.b.</w:t>
        <w:br/>
        <w:t>hat bey Processen guten Vortheil.der Wysen-Cammer ziehet alle Unco- 994.a</w:t>
        <w:br/>
        <w:t>sten ab. 699.b.</w:t>
        <w:br/>
        <w:t>wird reich bey seiner Bedienung in kur-tzer Zeit. 700.a</w:t>
        <w:br/>
        <w:t>keiner darf etwas vor einen Bürger / wohlaber vor dem Gouvern. verfertigen. 750.a</w:t>
        <w:br/>
        <w:br/>
        <w:t>Secten der Hottentotten statuiret exauctor vergeblich. 408.a</w:t>
        <w:br/>
        <w:br/>
        <w:t>Sect-Geschmack bekommet der Capis. Wein. 127.b.Sedum Africanum, 5 Sorten. 253.a</w:t>
        <w:br/>
        <w:br/>
        <w:t>Segelmacher nähet die Toden ein. 20.a</w:t>
        <w:br/>
        <w:br/>
        <w:t>Seegen / zurück muß man unter der Linie,warum? 32.a</w:t>
        <w:br/>
        <w:br/>
        <w:t>See-Hund / ein Kennzeichen von Capo aubonne Esperance. 40.b</w:t>
        <w:br/>
        <w:t>deren giebt es daselbst sehr viele. ibid.b</w:t>
        <w:br/>
        <w:br/>
        <w:t>Felle / werden zu Tobacko-Säcken ge-braucht. 41.a</w:t>
        <w:br/>
        <w:br/>
        <w:t>See-Hunde. vid. Robben.See Hechte. vic. See Schencken.See Kuh-Valley wird beschrieben 83.a</w:t>
        <w:br/>
        <w:t>woher so genennet. ibid.a</w:t>
        <w:br/>
        <w:br/>
        <w:t>See Kuh ist ein Amphibion. 83.a</w:t>
        <w:br/>
        <w:br/>
        <w:t>See Kuh-Valley ist groß. 83.a</w:t>
        <w:br/>
        <w:br/>
        <w:t>See kan nicht gesehen werden. 83.a</w:t>
        <w:br/>
        <w:t>darinnen nisteln die Vögel. ibid.a</w:t>
        <w:br/>
        <w:t>ist Fisch-reich / woher. 83.b.</w:t>
        <w:br/>
        <w:br/>
        <w:t>Besitzer derselben. 83.b</w:t>
        <w:br/>
        <w:t>suchet Sicherheit im Wasser. 167.b.</w:t>
        <w:br/>
        <w:t>steiget aus demselben und frist Graß ibid.b</w:t>
        <w:br/>
        <w:t>hat einen starcken Geruch ibid.b</w:t>
        <w:br/>
        <w:t>wird von Erasmo Kuh Fisch genennet 168.a</w:t>
        <w:br/>
        <w:t>wird von dem P. Tachart mit dem Ahi-moerore fälschlich verglichen. 168.a</w:t>
        <w:br/>
        <w:t>wird von Telesio ein See-Pferd genen-net. ibid.a</w:t>
        <w:br/>
        <w:t>wird von Thevenot besser beschrieben ibid.b</w:t>
        <w:br/>
        <w:t>wird nach ihrer Gestalt und Eigenschafft-ten ausführlich beschrieben. 168.b</w:t>
        <w:br/>
        <w:t>wo sie kan erschossen werden. 169.2</w:t>
        <w:br/>
        <w:t>färbet das Wasser mit Blut / wenn entdlich verwundet. ibid.a</w:t>
        <w:br/>
        <w:t>haben gutes Fleisch und Speck. ibid.b</w:t>
        <w:br/>
        <w:t>ist sehr gesund / und treibet die Unreinigkeiten aus. ibid.b</w:t>
        <w:br/>
        <w:br/>
        <w:t>See-Kuh / ob sie der Behemoth sey. 120.b</w:t>
        <w:br/>
        <w:t>davon geneset der Auctor das erstemal 280.b.Seu-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964.txt</w:t>
      </w:r>
    </w:p>
    <w:p>
      <w:r>
        <w:t>Das andere Register.</w:t>
        <w:br/>
        <w:br/>
        <w:t>Pag.</w:t>
        <w:br/>
        <w:t>See Krebse / vic. Hüner.See-Krähen sind besser als Land Krähen. 181.b.Seelen-Verkauffen / was es sey. 660.b</w:t>
        <w:br/>
        <w:br/>
        <w:t>See-Löwe erscheinet in der Tafel-Bay 203.a</w:t>
        <w:br/>
        <w:t>zu ihm darff sich niemand wagen. ibid.a</w:t>
        <w:br/>
        <w:t>wird erschossen. ibid.a</w:t>
        <w:br/>
        <w:t>seine Gestalt wird beschrieben. ibid.b</w:t>
        <w:br/>
        <w:t>wird inwendig nicht betrachtet. ibid.b</w:t>
        <w:br/>
        <w:t>giebet viel Thron. ibid.b</w:t>
        <w:br/>
        <w:t>ist sehr groß. ibid.b</w:t>
        <w:br/>
        <w:br/>
        <w:t>Seemann isset Aufblaser. 191.b ibid.b</w:t>
        <w:br/>
        <w:t>muß darüber sterben.See Ochsen / ob es eine giebet. 170.a</w:t>
        <w:br/>
        <w:br/>
        <w:t>See-Schwalbe zeiget einen **schwehrenSturm** an. 26.b</w:t>
        <w:br/>
        <w:t>ist ein Vorbot eines schwehren Sturms. 186.b.mag niemand von dem Schiffs-**Volchbeleidigen**. ibid.a</w:t>
        <w:br/>
        <w:br/>
        <w:t>See-Trompete / ein Rohr so in der Seewechsel. 297.b</w:t>
        <w:br/>
        <w:t>darauf blaset ein Clave sehr wohl / unbeschämt alle anwesende Trompeter 299,a</w:t>
        <w:br/>
        <w:t>See Schmucken giebt genug am Capo. 199.b.</w:t>
        <w:br/>
        <w:t>sind gut zu essen. ibid.b</w:t>
        <w:br/>
        <w:br/>
        <w:t>See Tauben sind häuffig am Capo. 189.a</w:t>
        <w:br/>
        <w:br/>
        <w:t>See-Wassers Eigenschafften. 229.a</w:t>
        <w:br/>
        <w:br/>
        <w:t>See-Wasser / siehet grün aus / warum? 297.b.</w:t>
        <w:br/>
        <w:br/>
        <w:t>Farbe in Zona torrida, welche. 13.a</w:t>
        <w:br/>
        <w:br/>
        <w:t>See wirfft einen Todten aus. 827.b.</w:t>
        <w:br/>
        <w:br/>
        <w:t>Muthmassung von demselben. ibid.b</w:t>
        <w:br/>
        <w:br/>
        <w:t>Seitenstechen eine gemeine Kranckheit acaco. 339.a</w:t>
        <w:br/>
        <w:t>stirbt niemand davon. ibid.b</w:t>
        <w:br/>
        <w:br/>
        <w:t>Senecæ Propheceyhung wird erfüllet. 585.a</w:t>
        <w:br/>
        <w:br/>
        <w:t>Senecio Asricanus. 253.a</w:t>
        <w:br/>
        <w:br/>
        <w:t>Seiler Handwerk verstehe die Hottentotté 513.sideroxylum Africanus. 253.a</w:t>
        <w:br/>
        <w:br/>
        <w:t>Siechen-Haus erstes erbauet van Rebeccam Capo.633.a 589.a 52.biech-Haus / warum gleich anfangs **eineserbauet** worden. 633.a</w:t>
        <w:br/>
        <w:t>ist bald zu klein worden. ibid.a</w:t>
        <w:br/>
        <w:t>wird zu einem Schiffs Packhaus gemachet. ibib.hein neues wird erbauet, ibid.b</w:t>
        <w:br/>
        <w:t>lieget gegen der Kirchen über / und unterdem Garten der Compagnie. ibid.b</w:t>
        <w:br/>
        <w:t>ist sehr groß / propre und nett. ibid.b</w:t>
        <w:br/>
        <w:t>hat eine Creutz Form. 634.a</w:t>
        <w:br/>
        <w:t>ist sehr lang. ibid.a</w:t>
        <w:br/>
        <w:t>in dem Crentzgang liegen die **gefährlichenPatienten** auf ordentlichen Betten. ibid.a</w:t>
        <w:br/>
        <w:t>auf der langen Seiten liegen die **andereKrancke** auf Brettern. 634.b</w:t>
        <w:br/>
        <w:t>hat grosse gegen einander überstehende Thore. ibid.hat grosse Fenster / mit Kraillen verwahrt. ibid.hat mitten durch viele viereckgite Pfeile. ibid.bpræsentiret sich sehr wohl. ibid.b</w:t>
        <w:br/>
        <w:t>aussen sind vier kleine Häuser vor die Be-diente des Siech-Hauses. ibid.b</w:t>
        <w:br/>
        <w:t>in demselben sind noch andere Gemächer allerhand Nutzen. 636.b</w:t>
        <w:br/>
        <w:br/>
        <w:t>Siechen-Haus / um dasselbe sind viele Bäume gepflantzet. 639.a</w:t>
        <w:br/>
        <w:t>den Graben hat van der Stel mahen lassen ibid.an dasselbe hat Heinsius eine schöne In-scription machen lassen. ibid.b</w:t>
        <w:br/>
        <w:br/>
        <w:t>Pag.</w:t>
        <w:br/>
        <w:t>Siechen-Haus / auf dessen Boden **könnenviele** Krancke liegen. 638.b</w:t>
        <w:br/>
        <w:t>auf dem Boden werden Kräuter gedrock-net. 639.a</w:t>
        <w:br/>
        <w:t>hat einen Wasser-Graben vor sich. ibid.a</w:t>
        <w:br/>
        <w:br/>
        <w:t>Siechen-Vater hat eine schöne Wohnung-zur lincken Hand des Eingangs. 634.b</w:t>
        <w:br/>
        <w:br/>
        <w:t>Siech-Vater muß von allen accurat Buchhalten. 637.b</w:t>
        <w:br/>
        <w:t>muß alle 8. Tage dem Gouvern. eisenextrakt von allen Sachen übergeben 638.ahat gute Vortheile von seinem Amt. ibid.a.f.</w:t>
        <w:br/>
        <w:t>mag aus versperrten Kisten nichts nehmen. 638.a</w:t>
        <w:br/>
        <w:br/>
        <w:t>Siech-Mutter wohnet zur lincken gegen seelöwen -Ber- 635.a</w:t>
        <w:br/>
        <w:t>hat die Victnalien unter sich. ibid.a</w:t>
        <w:br/>
        <w:t>hat vor diesen auch andere Frauen **zuBeyständnerinnen** gehabt. ibid.b</w:t>
        <w:br/>
        <w:t>muß alle Victnalien verantworten. 637.b</w:t>
        <w:br/>
        <w:br/>
        <w:t>Siechen-Tröster im Siechen-Haus / außden Krancken Trost zu sprechen. 618.b</w:t>
        <w:br/>
        <w:br/>
        <w:t>Silber-Mine auf Drachenstein. 100.b</w:t>
        <w:br/>
        <w:br/>
        <w:t>Silber-Fisch / ihre Grösse. 208.b</w:t>
        <w:br/>
        <w:t>haben ein gutes Fleisch. ibid.b</w:t>
        <w:br/>
        <w:br/>
        <w:t>Silber Bergwerck sind am Copo an unter-235.b 234.a 232.b.schiedlichen Orten.Silber-Baum / Afrikanischer. 241.a</w:t>
        <w:br/>
        <w:t>wird unweit Constantia häuffig angetroffen. ibid.b</w:t>
        <w:br/>
        <w:t>taugt zu nichts als Brand-Helz 242.a</w:t>
        <w:br/>
        <w:br/>
        <w:t>Simons, Joh. Cornelis, Admiral und Commissarius allhier landet an. 823.a</w:t>
        <w:br/>
        <w:br/>
        <w:t>Simons Valley. warum so genennet 100.b</w:t>
        <w:br/>
        <w:br/>
        <w:t>Sinas-Aepffel und Limonien / wo die Besten. 132.bam Capo. 268.a</w:t>
        <w:br/>
        <w:br/>
        <w:t>Sineser, wie sie mit ihren Kindern handeln. 445.verkauffen selbige. ibid.a</w:t>
        <w:br/>
        <w:t>werffen ihre Kinder ins Wasser. 445.b.</w:t>
        <w:br/>
        <w:t>dessen Ursache. ibid.b</w:t>
        <w:br/>
        <w:br/>
        <w:t>Sinesische Rosen. 261.a</w:t>
        <w:br/>
        <w:br/>
        <w:t>Singen thun die Hottentotten nicht bewahren Hochzeiten. 457.a</w:t>
        <w:br/>
        <w:br/>
        <w:t>Sinngrün / Indianischer. 264.a</w:t>
        <w:br/>
        <w:br/>
        <w:t>**Silynrichium** Africanum, 8. Sorten. 251.b</w:t>
        <w:br/>
        <w:br/>
        <w:t>Söhne / Hottentottische / wenn sie ammann gemachet / dörffen ihre Meterschlagen. 463.a 427.b</w:t>
        <w:br/>
        <w:t>zwey / werden am Leben behalten / undurch eine Still-Amme besorget. 444.a</w:t>
        <w:br/>
        <w:t>werden niemaln weg geworffen. 447.a</w:t>
        <w:br/>
        <w:br/>
        <w:t>Sohn / der Erstgebohren / ist Erbe der gan-ten väterlichen Nachlassenschafft. 462.a 458.auf deren Zunehmen sind die Hottentotem-ten bedacht. 462.a.</w:t>
        <w:br/>
        <w:t>vor deren Auferziehung sind die **Vätereinigermassen** bekümmert. ibid.b</w:t>
        <w:br/>
        <w:t>bey den Hottentoten können in vier-wochen **Handwerckerlernen**. 464.a</w:t>
        <w:br/>
        <w:br/>
        <w:t>Solanum Africanum, 2. Arten. 254.a</w:t>
        <w:br/>
        <w:br/>
        <w:t>Soldaten werden offt verwechselt **oderweggeschickt**. 759.a</w:t>
        <w:br/>
        <w:br/>
        <w:t>Soldat stirbt in Derel. 9.a</w:t>
        <w:br/>
        <w:br/>
        <w:t>Joh Weißmann stirbt / und wird meerport gegesetzt. 18.b</w:t>
        <w:br/>
        <w:br/>
        <w:t>Sal-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965.txt</w:t>
      </w:r>
    </w:p>
    <w:p>
      <w:r>
        <w:t>Das andere Register.</w:t>
        <w:br/>
        <w:br/>
        <w:t>Pag.</w:t>
        <w:br/>
        <w:t>Collier, Gillis, an denselben wird ein **Briefbestellet** / begreifende ein freyen Geleite. 773.aschreibet selbsten an du Toit. ibid.a</w:t>
        <w:br/>
        <w:t>listiger Anschlag diesen Brief zu bestellen 774.sommer-Winde am Capo, welche. 288.b.</w:t>
        <w:br/>
        <w:t>sind sehr ungestümm ibid.b</w:t>
        <w:br/>
        <w:br/>
        <w:t>Sommer-Weide vor das Vieh. 110.a</w:t>
        <w:br/>
        <w:br/>
        <w:t>Vögel fliegen gar bund unter einander. 223.a</w:t>
        <w:br/>
        <w:t>deren verschiedene Veränderung ist nichtzu zehlen. ibid.a</w:t>
        <w:br/>
        <w:br/>
        <w:t>Sonntags Eyer / wie zu Schiff **verrichtetwird**. 23.a</w:t>
        <w:br/>
        <w:br/>
        <w:t>Sonnen Gold Blumen / Affricanische / 17.Gattungen. 245. s.</w:t>
        <w:br/>
        <w:br/>
        <w:t>Finsterniß ereignet sich bey der ausseror-dentlichen Ebbe und Bluth. 302.a</w:t>
        <w:br/>
        <w:br/>
        <w:t>Sonquas-Nation. ist kriegerisch. 394.b</w:t>
        <w:br/>
        <w:t>erwählen den Krieg aus Noth. ibid.a</w:t>
        <w:br/>
        <w:t>haben ein schlechtes Land. ibid.a</w:t>
        <w:br/>
        <w:t>holen Honig aus den Bergen. ibid.b</w:t>
        <w:br/>
        <w:t>aus diesen kochen die Europæer Bier. ibid.b</w:t>
        <w:br/>
        <w:br/>
        <w:t>Sonquas-Trifft. 395.a</w:t>
        <w:br/>
        <w:br/>
        <w:t>Sorguliet / ein Land-Gut. 100.a</w:t>
        <w:br/>
        <w:br/>
        <w:t>Spalten in den Bergen / zeigen Ertz in desselbenan. 333.a</w:t>
        <w:br/>
        <w:br/>
        <w:t>Spanische Melonen /oder Spanischen Speck 268.b.Spargel / wilder Afrikanischer. 241.a</w:t>
        <w:br/>
        <w:t>ist gut zuessen. ibid.a</w:t>
        <w:br/>
        <w:br/>
        <w:t>Spargel / Garten / wächst häuffig. 262.</w:t>
        <w:br/>
        <w:br/>
        <w:t>Spartium Africanum. 2. Arten. 254.a</w:t>
        <w:br/>
        <w:br/>
        <w:t>Spatzen / verschiedene Gattungen. 186.b</w:t>
        <w:br/>
        <w:br/>
        <w:t>Speisen der Hottentotten sind von anderenecht allzu deutlich beschrieben worden 487.börffen bald die Männer / bald Weiberbund alle nicht essen. ibid.b</w:t>
        <w:br/>
        <w:t>sind auch umgefallen Vieh. 489.b</w:t>
        <w:br/>
        <w:t>kochen die Hottentotten ohne **SaltGewürtz** und Fett. 491.a</w:t>
        <w:br/>
        <w:br/>
        <w:t>Selsen Zent emn Schaf maragno / **madongund** abends / warum? 21.b</w:t>
        <w:br/>
        <w:br/>
        <w:t>Speckel-Baum / Afrikanischer. 250.b.</w:t>
        <w:br/>
        <w:br/>
        <w:t>Spiele des See-fahrenden Volckes unter-schiedlich. 12.b</w:t>
        <w:br/>
        <w:br/>
        <w:t>Spiering, kommen fast mit den **Jrrlitzenüberein**. 200.a</w:t>
        <w:br/>
        <w:t>werden beschrieben. ibid.a</w:t>
        <w:br/>
        <w:t>haben sehr gutes Fleisch. ibid.a</w:t>
        <w:br/>
        <w:br/>
        <w:t>Spiel Genossen / was bey einer Hochzeit seyn. 710.spindel Baum / Afrikanischer. 246.b</w:t>
        <w:br/>
        <w:br/>
        <w:t>Spinachia semine non spinoso &amp; spinoso. 272.asal. ibid.a</w:t>
        <w:br/>
        <w:br/>
        <w:t>Spinnen vielerley Arten. 224.a</w:t>
        <w:br/>
        <w:t>sind nicht alle gifftig. ibid.a</w:t>
        <w:br/>
        <w:t>die kleinste Art schadet am meisten. ibid.a</w:t>
        <w:br/>
        <w:t>hat einen Mohren-Sclaven getödtet. ibid.a</w:t>
        <w:br/>
        <w:t>einen kleinen Knaben gestochen. ibid.b</w:t>
        <w:br/>
        <w:t>tödtet viel Vieh. ibid.b</w:t>
        <w:br/>
        <w:br/>
        <w:t>Spionen tödten die Hottentotten. 562.a</w:t>
        <w:br/>
        <w:br/>
        <w:t>Spiræa Africana. 3. Gattungen. 254.a</w:t>
        <w:br/>
        <w:br/>
        <w:t>Sprachen an C. du Bon. Esp. sind unter-schiedlich. 60.b</w:t>
        <w:br/>
        <w:t>welche die gemeinsten. ibid.b</w:t>
        <w:br/>
        <w:t>welche einem Fremden am nöthisten. 61.a</w:t>
        <w:br/>
        <w:br/>
        <w:t>Sprache der Hottentotten, **dreyerleyScribenten** Meinungen davon. 355.bs.</w:t>
        <w:br/>
        <w:br/>
        <w:t>Pag.</w:t>
        <w:br/>
        <w:t>Sprache der Hottentotten ist schwehr zulernen. 356.b</w:t>
        <w:br/>
        <w:br/>
        <w:t>Hottentottische / will der Auctor lernen. ibid.b.durch welche Mittel sie könte erlernet wer-den. 359.b</w:t>
        <w:br/>
        <w:br/>
        <w:t>Spring-Brunnen / wären am Capo leicht machen. 259.b.</w:t>
        <w:br/>
        <w:br/>
        <w:t>Sparr e ein schädliches Unkraut. 111.a</w:t>
        <w:br/>
        <w:t>dessen Beschreibung. ibid.a</w:t>
        <w:br/>
        <w:t>ist nicht auszurotten. ibid.b</w:t>
        <w:br/>
        <w:t>siehet fast dem Kantel-Kraut gleich ibid.b</w:t>
        <w:br/>
        <w:br/>
        <w:t>Saaren schaden den Wein-Trauben. 187.a</w:t>
        <w:br/>
        <w:br/>
        <w:t>Stachel-Schweinehüten grosse Stacheln. 166.werden nach ihren Eigenschafften beschrie-ben. ibid</w:t>
        <w:br/>
        <w:t>haben gutes Fleisch. 166.b</w:t>
        <w:br/>
        <w:t>werden mit Stell Rohren erleget. ibid.b</w:t>
        <w:br/>
        <w:br/>
        <w:t>Stadt der guten Hoffnung ist schön angebeget. 629.a</w:t>
        <w:br/>
        <w:t>**hatschönebreite** Strassen. ibid.a</w:t>
        <w:br/>
        <w:t>deren Häuser sind gut und anmutbig ge-bauet. ibid.a</w:t>
        <w:br/>
        <w:br/>
        <w:t>Stahl-Geschmack hat das Wasser am war-men Bade. 283.b.</w:t>
        <w:br/>
        <w:br/>
        <w:t>Stand-personen Leichen / kosten viel Geld. 717.b.Stange-Focke / chläget der Donner entzwey 27.b.**Staphilode** kron Africanum. 254.a</w:t>
        <w:br/>
        <w:br/>
        <w:t>Starrenberg Joh. Land-Drost / seine Qualitäten. 740.b</w:t>
        <w:br/>
        <w:t>will die Leute zwingen ein Testimonium unterschreiben ibid.b</w:t>
        <w:br/>
        <w:t>muß mit der Flotte nach Holland gehen. 789.erschrickt über Tas, und van der Bey-dens Ankunfft / da sie das Schreib-Pult wieder fordern. 790.a</w:t>
        <w:br/>
        <w:t>gehet unter Segel nach Holland zu. ibid.a</w:t>
        <w:br/>
        <w:br/>
        <w:t>Starrenberg, Joh. verleumdet den Aucto-rem bey dem Hn. von der Stel. 47.a</w:t>
        <w:br/>
        <w:t>wird Land-Drost ibid.a</w:t>
        <w:br/>
        <w:t>die Bürger gratulieren ihm dazu. ibid.a</w:t>
        <w:br/>
        <w:t>seine löbliche Qualitäten. ibid.a</w:t>
        <w:br/>
        <w:t>wird trotzig und hochmütig. ibid.b</w:t>
        <w:br/>
        <w:br/>
        <w:t>Statua, Erasmus genannt / von Stein. 135.b</w:t>
        <w:br/>
        <w:br/>
        <w:t>Staude / African sche. 246.b.</w:t>
        <w:br/>
        <w:br/>
        <w:t>Steck Fluß übe fället offt die jungen Andernach den Zahnen. 127.a</w:t>
        <w:br/>
        <w:t>was dessen Ursache. ibid.a</w:t>
        <w:br/>
        <w:br/>
        <w:t>Steinbruch nahe bey Constantia. 135.b</w:t>
        <w:br/>
        <w:t>an den Stein-Bergen. 78.a</w:t>
        <w:br/>
        <w:br/>
        <w:t>Steinbrecher / O fraga, raubet Schildkröten 75.stein-Berge. 65.a</w:t>
        <w:br/>
        <w:t>hinter denselben giebt viel Wasser. 277.b</w:t>
        <w:br/>
        <w:t>daselbst ist ein schöner Steinbruch. 78.a</w:t>
        <w:br/>
        <w:t>halten Geld und Zinnober-Ertz in sich. 234.b</w:t>
        <w:br/>
        <w:br/>
        <w:t>Steinbock wird beschrieben. 166.b</w:t>
        <w:br/>
        <w:t>wird mit Stricken gefangen. ibid.b</w:t>
        <w:br/>
        <w:br/>
        <w:t>Steine / ausgehauene viereckgite / hat **jedesSchiff** bey sich / zu was Ende. 51.b</w:t>
        <w:br/>
        <w:br/>
        <w:t>Steine sind unterschiedlich. 229.b</w:t>
        <w:br/>
        <w:t>gemeindeweiden einen grossen Unterscheid. ibid.bdes Tafel und andrer Berge sind sehr hart. 230.liegen Beyhen weiß auf ei ander. ibid.a</w:t>
        <w:br/>
        <w:t>aus solchen ist die Gestang erbauet. ibid.a</w:t>
        <w:br/>
        <w:br/>
        <w:t>Stein Marck lieget zwischen den Berg-Steinen. 230.</w:t>
        <w:br/>
        <w:br/>
        <w:t>Sel-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966.txt</w:t>
      </w:r>
    </w:p>
    <w:p>
      <w:r>
        <w:t>Das andere Register.</w:t>
        <w:br/>
        <w:br/>
        <w:t>Pag.</w:t>
        <w:br/>
        <w:t>Steine / gebrochene / dienen zum Funda-ment der Häuser. 231.a</w:t>
        <w:br/>
        <w:t>sind auch gute Kalch-Steine. ibid.a</w:t>
        <w:br/>
        <w:t>von ungemeiner Schwehre. 232.b</w:t>
        <w:br/>
        <w:t>sind ein Kennzeichen eines Aertzes.gläntzende / nahe bey dem warmen Bad. 283.b. 251.a</w:t>
        <w:br/>
        <w:br/>
        <w:t>Stein-Klee / Afrikanischer / 2. Arten.Stein Kohlen. 100.a</w:t>
        <w:br/>
        <w:t>sind am Capo an zutreffen. 229.a</w:t>
        <w:br/>
        <w:br/>
        <w:t>Stein Brachsen rothe / v. Jac. Evertsen.Stein-Brachsen oder Stein-**Brasmenweise** / haben unterschiedliche Gatten-gen. 209.b.</w:t>
        <w:br/>
        <w:t>werden gelobet. ibid.b</w:t>
        <w:br/>
        <w:t>werden beschrieben. ibid.b</w:t>
        <w:br/>
        <w:t>ihre Grösse. ibid.b</w:t>
        <w:br/>
        <w:t>werden nicht nach dem Gewicht verkaufft. ibid.b.sind sehr gut zu marinieren. 210.a.</w:t>
        <w:br/>
        <w:t>geben guten Laberdan. ibid.a</w:t>
        <w:br/>
        <w:t>können gut zugerichtet werden. ibid.a</w:t>
        <w:br/>
        <w:br/>
        <w:t>Stein-Oel fliesset aus den Felsen. 229.a</w:t>
        <w:br/>
        <w:t>heilet frische Wunden. ibid.a</w:t>
        <w:br/>
        <w:t>wird von den Hottentotten dem Vieh ibid.a</w:t>
        <w:br/>
        <w:t>eingegeben.Stein Schmertzen hat niemand am Capo. 337.abringet ein Mägdlein mit auf die Welt. 338.b.Stein-Hartz hilfft dem Vieh zum Stallsund Werffen. 472.b</w:t>
        <w:br/>
        <w:br/>
        <w:t>Stein Marck gebrauchen die Hottentoten zur Artzney heilsam. 567.b</w:t>
        <w:br/>
        <w:t>van der Stel, Simon. des Herrn Bad Suc-bessor, führet das Prædicat **einesCommandeurs**. 591.a</w:t>
        <w:br/>
        <w:t>ist Commander in Holland gewesen. ibid.a</w:t>
        <w:br/>
        <w:t>ist auf Mauritius gebohren. ibid.a</w:t>
        <w:br/>
        <w:t>seine Mutter ist Camonica du Costa. ibid.a</w:t>
        <w:br/>
        <w:t>dessen Lebens-Wandel ist curieus. 591.a</w:t>
        <w:br/>
        <w:t>ist in Ansehung treuer Dienste seines Va-ers zu dieser Charge kommen. 591.b</w:t>
        <w:br/>
        <w:t>dazu hat ihm auch seine getroffene Heyrath geholffen. 591.b</w:t>
        <w:br/>
        <w:t>ist nicht im Stande gewesen die Vesten-und Colonie zu regieren. 592.a</w:t>
        <w:br/>
        <w:t>hat solches durch einen **sonderbahrenVorfall** an den Tage geleget. ibid.a</w:t>
        <w:br/>
        <w:t>hat das Land den Einwohnern artig aus-getheilet. ibid.b</w:t>
        <w:br/>
        <w:t>hat die Gerechtigkeit schlecht befördert. ibid.b</w:t>
        <w:br/>
        <w:t>hat viele gute und nützliche Sachen ange-ordnet und befohlen. ibid.b</w:t>
        <w:br/>
        <w:t>sein Successor war sein Sohn Wilh.Adr. van der Stel. 593.a</w:t>
        <w:br/>
        <w:br/>
        <w:t>Wilhelm Adrian ist im Anfang gut ge-wesen / und hat löblich regieret. 593.a</w:t>
        <w:br/>
        <w:t>hat aber bald nachgelassen / und ist einemherrn Vaters Gänge / ohne die Bru-egalität gewandelt. ibid.a</w:t>
        <w:br/>
        <w:t>geräth wegen übler Aufführung mitfragen Zimmern / in üblen Credit. 593.b.</w:t>
        <w:br/>
        <w:t>verlieret durch überlässigen Geitz **alleAuctorität**. ibid.b</w:t>
        <w:br/>
        <w:t>wird nach Holland beruffen. ibid.b</w:t>
        <w:br/>
        <w:t>hat eine artige Methode eingefübret /bey neu-angehenden Eheleuten zu 605.a</w:t>
        <w:br/>
        <w:t>obierviren.</w:t>
        <w:br/>
        <w:t>Pag.</w:t>
        <w:br/>
        <w:t>van der Stel Simon. Leichen-Ceremonien. 717.baan der Stel. Simon, hat vor einen klu-gen Staats-Mann wollen angesehensein. 613.a</w:t>
        <w:br/>
        <w:t>befindet sich aber incapable dazu. ibid.a</w:t>
        <w:br/>
        <w:br/>
        <w:t>Wilhelm Adrianus begehret estaats-Fehlern nicht abzuhelffen. ibid.b</w:t>
        <w:br/>
        <w:t>van der Stel, Wilhelm Adren, besuchende Krancken im Siech-Haus garofft. 635.b.</w:t>
        <w:br/>
        <w:t>versuchet ihre Speisen. ibid.b</w:t>
        <w:br/>
        <w:br/>
        <w:t>Simon leget den Grund zu einer neuenKirche. 640.a</w:t>
        <w:br/>
        <w:br/>
        <w:t>Wiln. Adr. hat sie von Armen-**Geldernbauen** lassen. 643.a</w:t>
        <w:br/>
        <w:t>wird deßwegen von den Bürgern bla-iret. 643.a</w:t>
        <w:br/>
        <w:t>findet sein Interesse dabey. ibid.a</w:t>
        <w:br/>
        <w:t>giebet solches nach seinen Abzug erst zu er-kennen. ibid.b</w:t>
        <w:br/>
        <w:t>giebt den Bürgern eine harte Antwort. 731.abziehet die Bürger gefänglich ein. ibid.a</w:t>
        <w:br/>
        <w:t>bittet alle Bürger um ein Testimonium. 739.solches will Gillis Collier nicht unterschreiben / warum 740.a</w:t>
        <w:br/>
        <w:t>ingleichen Joh. Heinr. Vogel, wenn chnicht Bier deschencket würde. ibid.a</w:t>
        <w:br/>
        <w:t>forschet nach den Concepisten des Klag-briefe / und den Unterschriebenen. 742.b</w:t>
        <w:br/>
        <w:t>segelt der Flotte nach / kan sie aber **nichteinholen**. 754.b.</w:t>
        <w:br/>
        <w:t>handelt nach Abgang der Flotte **nochschlimmer** ibid.b</w:t>
        <w:br/>
        <w:t>von der Stel, lässet seine Fütter verkauffen. 828.b.von der Stel. Simon, stirbt. 838.a</w:t>
        <w:br/>
        <w:t>dessen Leichen-Ceremonien. ibid.feqq.</w:t>
        <w:br/>
        <w:t>soll und muß mit nach Holland reisen. 818.a 820.b</w:t>
        <w:br/>
        <w:t>hat den Auctorem besuchet.at den Rotterdam bezahlen müssen. 821.2</w:t>
        <w:br/>
        <w:t>zu ihm und seinem Bruder wird der Au-ctor im Namen anderer abgeschickt. 821.b.immt ihm solches so lange übel / biß sicher Auctor legieret. ibid.b.</w:t>
        <w:br/>
        <w:t>seine Abreise nochmals anbegün-diget. 824. 2</w:t>
        <w:br/>
        <w:t>wird um Geld und Caution von **seinenSchuldnern** geplagt. ibid.b</w:t>
        <w:br/>
        <w:br/>
        <w:t>Simon, tractiret viele Grosse auf Con-stantia. 825.b.</w:t>
        <w:br/>
        <w:t>fället deßwegen in üblen Argwohn. 826.a</w:t>
        <w:br/>
        <w:t>2. Barbierer Muthmassungen davon. ibid.aban der Stel, (Wilh. Adr.) Gouv.an dacapo, will den Auctorem bey sich sehen. 43.a</w:t>
        <w:br/>
        <w:t>erwecket gute Gedanken beyden Auctore 45.ursachen derselben. ibid.b</w:t>
        <w:br/>
        <w:t>wirfft einen Haß auf den Auctorem. ibid.b</w:t>
        <w:br/>
        <w:t>verehret ihm einen Eymer Wein / warum? 46.baan der Stel, ist sehr eigennützig und geitzig. 82.a</w:t>
        <w:br/>
        <w:t>wird Hottentotte-Holland abgenemmen. 85.dessen Menge Viehes. 85.2</w:t>
        <w:br/>
        <w:t>lässet sein Vieh durch Sclaven und Die-ner der Compagnie weiden und be-wahren. 85.a</w:t>
        <w:br/>
        <w:br/>
        <w:t>Stellenbusch und Drachenstein machen **einCollegium** aus. 616.b.</w:t>
        <w:br/>
        <w:t>haben eine Cassam. 618.b.</w:t>
        <w:br/>
        <w:br/>
        <w:t>Sel-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967.txt</w:t>
      </w:r>
    </w:p>
    <w:p>
      <w:r>
        <w:t>Das andere Register.</w:t>
        <w:br/>
        <w:br/>
        <w:t>Pag.</w:t>
        <w:br/>
        <w:t>Stellenbusch brennet ab / durch einen Scla-ven des Land-Droits. 835.b</w:t>
        <w:br/>
        <w:br/>
        <w:t>**Stellenboschische** Colonie wird beschrieben. 78.ihre Benennung. 78.b</w:t>
        <w:br/>
        <w:t>ihr Ursprung. ibid.a</w:t>
        <w:br/>
        <w:t>in welchen Lande gestifftet. 78.b</w:t>
        <w:br/>
        <w:br/>
        <w:t>Stellenbusch ein Dorff. 79.a</w:t>
        <w:br/>
        <w:t>brennet ab. 79.a</w:t>
        <w:br/>
        <w:t>wird wieder gebauet. 79.a</w:t>
        <w:br/>
        <w:br/>
        <w:t>**Stellenboschischer** Colone Gräntzen. 79.a</w:t>
        <w:br/>
        <w:t>ihre Abtheilung 79.b</w:t>
        <w:br/>
        <w:br/>
        <w:t>**Stellenboschischer** Jlof trägt ein Stück /und hat einen Flaggen Stock. 79.b</w:t>
        <w:br/>
        <w:t>daselbst ist keines von beyden mehr. 80.a</w:t>
        <w:br/>
        <w:br/>
        <w:t>Dictrict dessen Grösse. 89.a</w:t>
        <w:br/>
        <w:t>dessen Gräntzen. ibid.a</w:t>
        <w:br/>
        <w:br/>
        <w:t>Dictrict hat schöne Auen. 80.b</w:t>
        <w:br/>
        <w:t>schöne fruchtbahe Land-Fütter. ibid.b</w:t>
        <w:br/>
        <w:t>ergiebige Fütter. 90.a.</w:t>
        <w:br/>
        <w:br/>
        <w:t>**Stellenbeschische** Berge / warum so genennet 89.a</w:t>
        <w:br/>
        <w:t>sind rauh und hoch. ibid.a</w:t>
        <w:br/>
        <w:t>werden mit einer Bolcke bedecket. ibid.a</w:t>
        <w:br/>
        <w:t>sind fruchtbar an Holtz / Kräutern anblumen ibid.b</w:t>
        <w:br/>
        <w:br/>
        <w:t>**Stellenboschische** Revier, wie sie heisset. 91.a</w:t>
        <w:br/>
        <w:t>zimmet andere Bäche zu sich. ibid.a</w:t>
        <w:br/>
        <w:t>ihr Ursprung. ibid.a</w:t>
        <w:br/>
        <w:t>ihre Fische. ibid.a</w:t>
        <w:br/>
        <w:t>hat eine Brücke. 91. 2. f.</w:t>
        <w:br/>
        <w:t>bey Adam Tas eine bessere. ibid.b</w:t>
        <w:br/>
        <w:t>zwischen Gelmuth und Meer-Lust. 91.b</w:t>
        <w:br/>
        <w:br/>
        <w:t>Stell (Simon van der) will dem Auctori ei-ne Schnalle anhängen. 95.a</w:t>
        <w:br/>
        <w:t>schmeichelt sich ein bey dem **CommissarioGeneral**. 96.a</w:t>
        <w:br/>
        <w:br/>
        <w:t>Sterbenden Testament wird gemacht **undexequiret** / von wem? 19.b</w:t>
        <w:br/>
        <w:br/>
        <w:t>Stern-Kraut / Afrikanisches. 242.a</w:t>
        <w:br/>
        <w:t>drey Blutiges. ibid.b</w:t>
        <w:br/>
        <w:br/>
        <w:t>Stern-Kunst sollen die Hottentotten ver-stehen. 568.a</w:t>
        <w:br/>
        <w:t>erstrecket sich nicht weit bey ihnen. ibid.a</w:t>
        <w:br/>
        <w:br/>
        <w:t>Stimmen-Widerwärtigkeit **verursacheteine** Difficultät in dem Rath. 761.b.f</w:t>
        <w:br/>
        <w:t>Stanck-Holtz / dessen Benennung. 259.b.</w:t>
        <w:br/>
        <w:t>giebet zierlich Haus-Rath. ibid.b</w:t>
        <w:br/>
        <w:t>dienet zur Artzney. ibid.b</w:t>
        <w:br/>
        <w:br/>
        <w:t>Stinckend wird das Wasser unter der Linie /und zeuget Würme. 29.b.</w:t>
        <w:br/>
        <w:br/>
        <w:t>Stinckend wird das Capische Wasser nichten Fässern. 274.b.</w:t>
        <w:br/>
        <w:br/>
        <w:t>Stanck-Lincken ein Thier / wird beschrie-167.aben.vertreibet seine Verfolger mit Gestanck. ibid.b.Stille des Windes bey dem Æquatoreverdoppelt die große Hitze. 24.a</w:t>
        <w:br/>
        <w:br/>
        <w:t>Straffe derjenigen so nicht auf ihren Sehen sich einfinden. 670.a</w:t>
        <w:br/>
        <w:br/>
        <w:t>Straffe der Blut-Schande bey den Hor-dentodten, der Todt. 477.b</w:t>
        <w:br/>
        <w:br/>
        <w:t>Straff-Gelder kommen bey dem Rath **vonJustitie** den Gliedern desselben nicht zu. 694.a</w:t>
        <w:br/>
        <w:br/>
        <w:t>Pag.</w:t>
        <w:br/>
        <w:t>Stramonia seu Datura Indica. 265.a</w:t>
        <w:br/>
        <w:br/>
        <w:t>Strand-Koper / wird selten getödtet. 187.a</w:t>
        <w:br/>
        <w:br/>
        <w:t>Strassen sind genug am Capo. ibid.a</w:t>
        <w:br/>
        <w:t>haben schwartze und weisse Federn. ibid.b</w:t>
        <w:br/>
        <w:t>können leicht zahm gemacht werden. ibid.b</w:t>
        <w:br/>
        <w:t>betteln Brod wenn sie zahm sind. ibid.b</w:t>
        <w:br/>
        <w:t>schlagen mit den Füssen starck hinaus. ibid.b</w:t>
        <w:br/>
        <w:t>haben einen kleinen Kopff. ibid.b</w:t>
        <w:br/>
        <w:t>ihre grosse Ever sind gut zuessen. ibid.b</w:t>
        <w:br/>
        <w:t>brüten ihre Eyer selbsten aus. 188.a</w:t>
        <w:br/>
        <w:t>lassen ihre angerührte Eyer liegen. ibid.a</w:t>
        <w:br/>
        <w:t>schlucken Steine und Eisen ein. ibid.a</w:t>
        <w:br/>
        <w:t>können sie aber nicht verdauen. ibid.a</w:t>
        <w:br/>
        <w:t>können nicht fliegen. ibid.b</w:t>
        <w:br/>
        <w:t>lauffen sehr schnell. ibid.b</w:t>
        <w:br/>
        <w:t>schämen sich wenn man sie ertappet. ibid.b</w:t>
        <w:br/>
        <w:br/>
        <w:t>Stoffen mit Kräutern. 336.b</w:t>
        <w:br/>
        <w:br/>
        <w:t>Storchen-Schnabel Affricanische sind 22.Sorten.247.egg.Streich-Geld wird dem Meist-bietenden-geben. 680.</w:t>
        <w:br/>
        <w:br/>
        <w:t>Streit zwischen Bürgern und Bedienender Compagnie ist nicht zu versöhnen 677.streit entstehet zwischen den Flotte Führern / zwischen Agendam und Blasio 826.b.Streit zwischen einigen Hottentotte **schenNationen** schlichten die Holländer. 387.a</w:t>
        <w:br/>
        <w:t>zwischen Braut und Bräutigam um daja-Wort. 452.a</w:t>
        <w:br/>
        <w:br/>
        <w:t>Streit wegen eines Brennens an Riebeck-Castel. 104.a</w:t>
        <w:br/>
        <w:br/>
        <w:t>Strich / weisser / hinter dem Tafel-Berg. 318.b</w:t>
        <w:br/>
        <w:t>wird zu einer Bolcke. ibid.b</w:t>
        <w:br/>
        <w:t>stosset die vordern Theile fort / und verbr-sachet die Winde. 319.a</w:t>
        <w:br/>
        <w:br/>
        <w:t>Stricke machen die Hottentotten selber. 513.a</w:t>
        <w:br/>
        <w:t>machen sie selten lang. ibid.b</w:t>
        <w:br/>
        <w:br/>
        <w:t>Strnmpffe lederne tragen einige Hotten-todten, so bey den Europæern bedienen. 479.a</w:t>
        <w:br/>
        <w:br/>
        <w:t>Strund Vögel eine Art der Adler. 174.a</w:t>
        <w:br/>
        <w:br/>
        <w:t>Stumpff-Nasen eine Art von Stein-Brachsen. 210.a</w:t>
        <w:br/>
        <w:t>wie sie aussehen. ibid.a</w:t>
        <w:br/>
        <w:t>sind ehrbar. ibid.a</w:t>
        <w:br/>
        <w:t>deren Fleisch sehr gut. ibid.a</w:t>
        <w:br/>
        <w:br/>
        <w:t>Scuderey in dem Lande von **Wavrenhat** schlechte Hütten vor die Pferde-wärter. 656.b</w:t>
        <w:br/>
        <w:br/>
        <w:t>Sturm / grosser im Texel. 8.b.</w:t>
        <w:br/>
        <w:t>zerstreuet die Ost-Jndische Schiffe. 9.b</w:t>
        <w:br/>
        <w:br/>
        <w:t>Stück wird abgefeuert / wenn ein **Schifankommet** auf dem Löwen Kopff droben-Eeland. 41.b. f</w:t>
        <w:br/>
        <w:t>Sturm zeiget eine See-Schwalbe an. 26.b</w:t>
        <w:br/>
        <w:br/>
        <w:t>Sturm / drey tägiger ist gefährlich gewesen. 37.b.der allerschwerste biß hieher / warum? 38.b.</w:t>
        <w:br/>
        <w:t>richtet grossen Schaden an in beyschiff. 39.a</w:t>
        <w:br/>
        <w:t>verursachet sonsten grosses Elend. ibid.a</w:t>
        <w:br/>
        <w:t>wirfft den Auctorem aus seinem Bette ibid.b.hätte bald den Commander der Sol-daten ersäufet. ibid.b</w:t>
        <w:br/>
        <w:br/>
        <w:t>Sturm-Wind ein grausamer erhebet sich 810. d.Succed-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968.txt</w:t>
      </w:r>
    </w:p>
    <w:p>
      <w:r>
        <w:t>Das andere Register.</w:t>
        <w:br/>
        <w:br/>
        <w:t>Pag.</w:t>
        <w:br/>
        <w:t>Successor Simonis van der Stel, ist Wil-helm Adrian van der Stel. 593.a</w:t>
        <w:br/>
        <w:br/>
        <w:t>Successions-Recht bey den Hottentotten. 402.süd-Ost-Wind / wenn er kalt wehet,dauert erlang. 316.a</w:t>
        <w:br/>
        <w:t>höret des Tags und Nachts über zuge-wisser Zeit auf zu wehen. ibid.a</w:t>
        <w:br/>
        <w:t>wehet unfehlbar lang / wenn die gegen O-sten gelegene Berge mit solcher Wol-cken bedecket sind. ibid.b</w:t>
        <w:br/>
        <w:br/>
        <w:t>Cartesii Meynung von dem Wind thier keine statt. ibid.a</w:t>
        <w:br/>
        <w:t>ist von denen andern Ländern am **Capemercklich** unterschieden. ibid.a</w:t>
        <w:br/>
        <w:t>ist von den See-Trava weit unterschei-den. 317.a</w:t>
        <w:br/>
        <w:t>errettet den Auctorem aus einer **grossenGefahr** bey St. Jago. 14.b</w:t>
        <w:br/>
        <w:t>am Capo wenner wehet? 55.a</w:t>
        <w:br/>
        <w:t>ist den geackerten Schiffen nicht schad-lich. ibid.a</w:t>
        <w:br/>
        <w:t>hindert die hinein-wollende Schiffe. ibid.a</w:t>
        <w:br/>
        <w:t>schadet den Feld und Garten-Früchten. ibid.a</w:t>
        <w:br/>
        <w:t>chläget den Haber rc.aus. 114.b</w:t>
        <w:br/>
        <w:br/>
        <w:t>Süd Ost Wind schadet dem Weinstock. 125.b .</w:t>
        <w:br/>
        <w:br/>
        <w:t>Süd-Osten-Winde sind sehr ungestüm. 288.b</w:t>
        <w:br/>
        <w:t>wähen meist den gantzen Sommer. ibid.b</w:t>
        <w:br/>
        <w:br/>
        <w:t>Süd-Ost-Wind hindert die Astronomi-sche Observationes. 289.a</w:t>
        <w:br/>
        <w:br/>
        <w:t>Süd-West-Wind ist sehr angenehm / wenner bähet. 289.a</w:t>
        <w:br/>
        <w:br/>
        <w:t>Süd-Ost-Wind bähet sehr starck endlang. 306.b</w:t>
        <w:br/>
        <w:t>zwinget die Leute Thüren und Feste zuzu halten. ibid.b</w:t>
        <w:br/>
        <w:t>thut im Haven keinen sonderlichen Schaden 206.a</w:t>
        <w:br/>
        <w:t>ist von den Trava-Winden weit unter-schieden. 307.a</w:t>
        <w:br/>
        <w:t>jaget die Wolcken von einander. 307.b</w:t>
        <w:br/>
        <w:t>schadet den Schiffen nur an den An-kern. 308.a</w:t>
        <w:br/>
        <w:t>trucknet alles aus und machet die Erd-dürre. 310.</w:t>
        <w:br/>
        <w:t>giebet eine helle und gesunde Lufft. 310.</w:t>
        <w:br/>
        <w:t>entstehet aus der Bolcke des Tafel- **undTeuffels**- oder Wind Berges. 314.b</w:t>
        <w:br/>
        <w:t>kommet gleich Anfangs starck aus dersolche. 315.a</w:t>
        <w:br/>
        <w:t>gleichet einem Wirbel-Wind / warum? ibid.eigenschafften / ob solcher lang oder kurtzschen werde / werden beschrieben. 316.a</w:t>
        <w:br/>
        <w:t>wenn er warm wehet so währet er nichtlang. ibid.a</w:t>
        <w:br/>
        <w:br/>
        <w:t>Supplique des Auctoris an die Directores der Compagnie. 6.b</w:t>
        <w:br/>
        <w:t>wird übergeben und in die rechte Hand-gelieffert. 764.a</w:t>
        <w:br/>
        <w:t>der Flüchtigen wird den Land **Drostübergeben**. 766.b</w:t>
        <w:br/>
        <w:t>wird von den neun Flüchtigen nach **ihreSententie** dem Herrn Fiscal überge-ben. 778.b</w:t>
        <w:br/>
        <w:br/>
        <w:t>Suppen bekommen die Weiber / wenn? 423.a</w:t>
        <w:br/>
        <w:br/>
        <w:t>Pag.</w:t>
        <w:br/>
        <w:t>Sussaquas-Nation, wo solche anzutreffen. 386.bist nicht allzu Volkreich. ibid.b</w:t>
        <w:br/>
        <w:t>hat Mangel au Wasser. ibid.b</w:t>
        <w:br/>
        <w:t>hat nicht viel Vieh. ibid.b</w:t>
        <w:br/>
        <w:br/>
        <w:t>Sussaquas Nation, ist sehr zerstreuet. ibid.b</w:t>
        <w:br/>
        <w:t>in ihrem Lande ist sehr beschwehrlich zu reifen ibid.b</w:t>
        <w:br/>
        <w:t>wie das Kandieser Nation beschaffen. ibid.b</w:t>
        <w:br/>
        <w:t>hat Mangel an Holtz. ibid.b</w:t>
        <w:br/>
        <w:t>hat Uberflnß an schönen Blumen. ibid.b</w:t>
        <w:br/>
        <w:t>giebt nicht viel Wild bey ihnen. ibid.b</w:t>
        <w:br/>
        <w:t>hat fruchtbare zum Getrayd-Bau **nichtunbequeme** Thaler. ibid.b</w:t>
        <w:br/>
        <w:t>können Wasser-Brunnen daselbst gegra-ben werden. 387.a</w:t>
        <w:br/>
        <w:br/>
        <w:t>Bünger schadet den Wein-Stöcken. 225.b. 124.abfrisst die Knöpffe aus. ibid.b</w:t>
        <w:br/>
        <w:t>ist nicht wohl von den Knipffen zu unter-scheiden.ist erst verkürtzen erkand worden. ibid.b</w:t>
        <w:br/>
        <w:t>kan einen Wein-Stock in kurtzen aus-holen ibid.b</w:t>
        <w:br/>
        <w:t>muß Morgends-frühe abgesucht wer- ibid.b</w:t>
        <w:br/>
        <w:t>den. 125.a</w:t>
        <w:br/>
        <w:t>woer seinen Ursprung her hat. ibid.a</w:t>
        <w:br/>
        <w:br/>
        <w:t>Scopas ein **Hottentorc**, siehet erbärm-lich aus. 574.b</w:t>
        <w:br/>
        <w:t>wird verdächtig gehalten. 575.a</w:t>
        <w:br/>
        <w:t>wird durch eine Frau geheilet. ibid.a T.</w:t>
        <w:br/>
        <w:br/>
        <w:t>P'Achares Jrrthum unwissend begab-gen.95.a.fq.Bericht von den Hottentottischen Na-ationen. 378.b</w:t>
        <w:br/>
        <w:t>ist falsch berichtet worden. ibid.b</w:t>
        <w:br/>
        <w:t>wo sein Versehen herrühret. 379.a</w:t>
        <w:br/>
        <w:br/>
        <w:t>Jrrthum in der Land Charte. 321.a</w:t>
        <w:br/>
        <w:br/>
        <w:t>Meynung von der Hottentotten Gottes-Dienst / wie weit sie richtig ibid.b</w:t>
        <w:br/>
        <w:t>irriger Bericht von der **HottentotrischenMusic**. 528.b.f.</w:t>
        <w:br/>
        <w:br/>
        <w:t>Bericht von dem Tantzen der Hottentotten. ibid.a</w:t>
        <w:br/>
        <w:br/>
        <w:t>P. Tachart begehet wegen der Sonquas ei-nen Jrrthum. 262.b</w:t>
        <w:br/>
        <w:br/>
        <w:t>Tafel-Berg wird gesehen. 41.b</w:t>
        <w:br/>
        <w:t>davon fliesset ein Bächlein in die **SaltzRivier**. 64.b</w:t>
        <w:br/>
        <w:t>sein Lager. 69.b</w:t>
        <w:br/>
        <w:t>stehet unten einer Tafel gleich. ibid.b</w:t>
        <w:br/>
        <w:t>seine Höhe. 236 b. 69.b</w:t>
        <w:br/>
        <w:t>hat oben aufhebliche Bronnen. 62.b</w:t>
        <w:br/>
        <w:t>ist gantz rauh an zusehen. 70.a</w:t>
        <w:br/>
        <w:t>an demselben wird etwas **funcklendesgesehen**. 70.a</w:t>
        <w:br/>
        <w:t>ist in der Mitte gleichsam gespalten. 70.a</w:t>
        <w:br/>
        <w:t>diese machet das abströmende Wasser 70.a</w:t>
        <w:br/>
        <w:t>scheinet unfruchtbar zu seyn. 70.a</w:t>
        <w:br/>
        <w:t>zeiget viel Holtz. 70.b.</w:t>
        <w:br/>
        <w:t>hat eine Silber-Mine. 70.b</w:t>
        <w:br/>
        <w:t>auf ihm wachsen allerley Blumen. 70.b</w:t>
        <w:br/>
        <w:t>wird mit einer weissen Bolcke bedecket. 70.basel-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969.txt</w:t>
      </w:r>
    </w:p>
    <w:p>
      <w:r>
        <w:t>Das andere Register.</w:t>
        <w:br/>
        <w:br/>
        <w:t>Pag.</w:t>
        <w:br/>
        <w:t>Tafel-Bergs-Wasser. 76.a</w:t>
        <w:br/>
        <w:br/>
        <w:t>Tafel-Geräche bey einer **HottentottischenHochzeit**. 456.a</w:t>
        <w:br/>
        <w:br/>
        <w:t>Tag im Winter bey Hitland. 10.b</w:t>
        <w:br/>
        <w:br/>
        <w:t>Tamariscus Fruticosa. 272.a</w:t>
        <w:br/>
        <w:br/>
        <w:t>Tamarisken-Baum. ibid.a</w:t>
        <w:br/>
        <w:br/>
        <w:t>Tambour auf einen Schiff / was er thue? 12.tanacetum Africanum, 2. Sorten. 254.b</w:t>
        <w:br/>
        <w:br/>
        <w:t>Tanne wächst in Garten der Compagnie. 260.b.Tantz-Meister. 410.a</w:t>
        <w:br/>
        <w:br/>
        <w:t>Tantzen gegen den Mond / ist bey den Hat.dentodten ein Stück ihres Gottes-Dienstes. 411.a</w:t>
        <w:br/>
        <w:t>ist schon bey den Jüden gebräuchlich gewefen. 412.b</w:t>
        <w:br/>
        <w:t>ist auch bey andern Nationen gebrauch-lich bey dem Gottes-Dienst. 413.a</w:t>
        <w:br/>
        <w:br/>
        <w:t>Abyssiner tantzen noch heute bey **ihrenGottes**-Diensten. 413.b</w:t>
        <w:br/>
        <w:t>beym Gottes-Dienst kan GOtt ni-mißfallen. ibid.b</w:t>
        <w:br/>
        <w:t>thun die Hottentotten bey Verbände-rungen ihrer Wohnungen. 430.b</w:t>
        <w:br/>
        <w:t>thun die Hottentotten nicht bey **ihrenHochzeiten**. 457.a</w:t>
        <w:br/>
        <w:br/>
        <w:t>Tantzen / läst das Schiffs-Volck die Hottentotten / warum? 530.a</w:t>
        <w:br/>
        <w:t>wie es bey den Hottentotten geschiehet 530.b</w:t>
        <w:br/>
        <w:t>währet offt eine gantze Nacht. ibid.b</w:t>
        <w:br/>
        <w:t>geschiehet in einem runden von Männer-mund Weibern gemachten Craye. 531.a</w:t>
        <w:br/>
        <w:t>unter solchen müssen alle Glieder bewegenden. ibid.a</w:t>
        <w:br/>
        <w:t>der Hottentotten ist den Fremden zusehen / angenehm. ibid.b</w:t>
        <w:br/>
        <w:t>kommt mit der Europæer Manier imgeringsten nicht überein. ibid.b</w:t>
        <w:br/>
        <w:br/>
        <w:t>Tapetes-Vieh was es heisset. 520.a</w:t>
        <w:br/>
        <w:br/>
        <w:t>Tas Adam, bey dessen Gut ist eine schöndrücke. 21.b</w:t>
        <w:br/>
        <w:br/>
        <w:t>Tas, Adam fället wegen Aufstellung derklar Schreibens in Verdacht. 742.b</w:t>
        <w:br/>
        <w:t>wird von dem Land Drost gewaltsamerWeise eingezogen. 741.a</w:t>
        <w:br/>
        <w:t>sein Schreib-Pult wird bey **Brommerteröffnet**. 743.a</w:t>
        <w:br/>
        <w:t>bey ihm befinden sich 2. Fremde / welchemdie Comminirte unhöflich begegnen. 743.b.bey ihm wird niemand gelassen / und seinEssen durchsuchet. 764.a</w:t>
        <w:br/>
        <w:t>wird auf eine Supplique und præsen-dirte Caution nicht aus dem **Arressgelassen**. ibid.a</w:t>
        <w:br/>
        <w:t>irdener bewahret / und ihm sein ver-breites Söhnlein zu begraben bewei-gert. 780.a</w:t>
        <w:br/>
        <w:t>und ven der Heyde bekommen Voll-macht wieder von der Stel zu agaren 824.b.Effect derselben. 825.a</w:t>
        <w:br/>
        <w:br/>
        <w:t>Tauben / zahme / sind **nichthäuffig** am Capo, 188.b.Taucher-Bock / woher sein Nahme. 170.b</w:t>
        <w:br/>
        <w:t>seine Beschaffenheit. ibid.b</w:t>
        <w:br/>
        <w:t>hat ein gutes Fleisch. ibid.b</w:t>
        <w:br/>
        <w:br/>
        <w:t>Pantauches sind unterschiedliche Arten acaco. 189.b</w:t>
        <w:br/>
        <w:t>nähren sich alle von Fischen. ibid.b</w:t>
        <w:br/>
        <w:t>ihr Fleisch ist nicht erbar. ibid.b</w:t>
        <w:br/>
        <w:t>sind verschiedene Arten. 189.a</w:t>
        <w:br/>
        <w:t>sind nicht gut zuessen. ibid.a</w:t>
        <w:br/>
        <w:br/>
        <w:t>Tauffen unter der Linie ist abgeschafft. 32.b</w:t>
        <w:br/>
        <w:br/>
        <w:t>Tauschen / was es sey? 520.b.</w:t>
        <w:br/>
        <w:br/>
        <w:t>Tausendgülden-Kraut / **großgefaltenes**. 243.b</w:t>
        <w:br/>
        <w:t>kleines 4. Arten. ibid.b</w:t>
        <w:br/>
        <w:br/>
        <w:t>Tausend-Beine wie sie aussehen. 224.b</w:t>
        <w:br/>
        <w:t>suchen mit ihren Hörnern den Weg. ibid.b</w:t>
        <w:br/>
        <w:t>sind sehr ergifftet. 225.a</w:t>
        <w:br/>
        <w:t>ihre Stiche werden durch SchlangenSteine oder Zwibeln geheilet. ibid.a</w:t>
        <w:br/>
        <w:br/>
        <w:t>Geling eine Ende. 176.b</w:t>
        <w:br/>
        <w:br/>
        <w:t>Terra de Natal wird verkauffen. 54.a</w:t>
        <w:br/>
        <w:t>daselbst wohnen die Cassers 398.</w:t>
        <w:br/>
        <w:br/>
        <w:t>Testamente der Sterbenden zu Schiff wer-den verfertiget und exeqairet. 19.b.</w:t>
        <w:br/>
        <w:br/>
        <w:t>Testament lässet eine Kindbetterin machen 322.b.f.Testamenta tragen den Secretariis sehrwiel Geld. 692.b</w:t>
        <w:br/>
        <w:t>müssen bündig gemachet werden. 693.a</w:t>
        <w:br/>
        <w:br/>
        <w:t>Testiculum muß sich jeder Hottentotte ei-nen ausschneiden lassen / ehe er ceyra-rathen. 404.b. 420.a</w:t>
        <w:br/>
        <w:t>muß sich ein Hottentotte **ausschneidenlassen**. 420.a</w:t>
        <w:br/>
        <w:t>dessen Ursache ist ungewiß. ibid.a</w:t>
        <w:br/>
        <w:t>soll in der Jugend geschehen. 420.b.</w:t>
        <w:br/>
        <w:t>wird wiederleget. ibid.b</w:t>
        <w:br/>
        <w:t>wird das 9 Jahr zu seyn erachtet. ibid.b</w:t>
        <w:br/>
        <w:br/>
        <w:t>Testiculus. wird offt in mannbahren Jah-ren erst ausgeschnitten. 421.a 424.b.</w:t>
        <w:br/>
        <w:t>wie dessen Ausschneidung **vollbrachtwird**. ibid.b.feqq.</w:t>
        <w:br/>
        <w:t>dessen Ausschneidung geschiehet mit ei-nem Brod Messer. 422.b</w:t>
        <w:br/>
        <w:t>deren Wunde wird artig augefüllet / zu-benähet und geheilet. 422.b</w:t>
        <w:br/>
        <w:t>diese Wunde heilet bald zu. 423.a</w:t>
        <w:br/>
        <w:t>nach **Operationschmieren** sich die Männer. 423.b</w:t>
        <w:br/>
        <w:br/>
        <w:t>Ausschneidung-Ursache ist ungewiß. 425.a 423.b</w:t>
        <w:br/>
        <w:t>dessen Ausschneidung ist ungewiß wersie rühre. 425.a</w:t>
        <w:br/>
        <w:t>ist eine Art des Gottes-Dienstes. 426.a</w:t>
        <w:br/>
        <w:br/>
        <w:t>**Tetragonocarpus** Africanum, 2. Arten. 254.teuffels-Bergs warum also genennet. 73.b</w:t>
        <w:br/>
        <w:t>wird auch Wind-Berg genennet / war- um? ibid.b</w:t>
        <w:br/>
        <w:t>ist so groß nicht als die übrigen. 73.b.</w:t>
        <w:br/>
        <w:t>ist so hoch nicht. ibid.b</w:t>
        <w:br/>
        <w:t>formiret nebst den andern das Tafel-Thal. 74.a</w:t>
        <w:br/>
        <w:t>giebt einen guten Prospect. 74.a</w:t>
        <w:br/>
        <w:t>liefert gute Weyde vor das Vieh. ibid.a</w:t>
        <w:br/>
        <w:t>hinter ihm ist das Land gut / aber derwird machet es gleichsam unfrucht-bar. 74.a</w:t>
        <w:br/>
        <w:br/>
        <w:t>Teuffels-Kirsche / Affricanische / 2. Arten. 243.a</w:t>
        <w:br/>
        <w:br/>
        <w:t>Teuffel fürchten die Hottentotten. 414.b</w:t>
        <w:br/>
        <w:br/>
        <w:t>Teuf-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970.txt</w:t>
      </w:r>
    </w:p>
    <w:p>
      <w:r>
        <w:t>Das andere Register.</w:t>
        <w:br/>
        <w:br/>
        <w:t>Pag.</w:t>
        <w:br/>
        <w:t>Teuffel / dessen **Horcentortischer** Name. ibid.b</w:t>
        <w:br/>
        <w:t>solchen wollen einige Hottentoten ge-sehen haben. ibid.b</w:t>
        <w:br/>
        <w:t>des Auctoris Meynung davon. ibid.b</w:t>
        <w:br/>
        <w:br/>
        <w:t>Teutschland verlasset der Auctor. 3.b</w:t>
        <w:br/>
        <w:br/>
        <w:t>Thal hinter dem Löwen-Kopff fruchtbar. 72.b.</w:t>
        <w:br/>
        <w:t>hat Wassers genug. ibid.b</w:t>
        <w:br/>
        <w:t>ist eine gemeine Weyde des Viehes. ibid.b</w:t>
        <w:br/>
        <w:t>hinter dem Löwen-Berg ist Graß. ibid.b</w:t>
        <w:br/>
        <w:t>wird nicht gebauet / warum? ibid.b</w:t>
        <w:br/>
        <w:br/>
        <w:t>Thaler wohlriechende / hat der Auctor **offidurchreiset**. 259.b</w:t>
        <w:br/>
        <w:t>anmutige und fruchtbare zwischen anbergen. 290.a</w:t>
        <w:br/>
        <w:t>in denselben findet man Saltz. 290.b</w:t>
        <w:br/>
        <w:br/>
        <w:t>Thau auf den Bergen / zeiget Ertz in densel-bean. 233.a</w:t>
        <w:br/>
        <w:br/>
        <w:t>Thau / von den Boger-Bergen erquicket allegewechs. 134.b</w:t>
        <w:br/>
        <w:br/>
        <w:t>Thée. ein Mittel der Gesundheit und Ver-treibung der Trunckenheit. 338.a</w:t>
        <w:br/>
        <w:br/>
        <w:t>Theinis Geerbrants van der **Schellingwird** durch einen Hottentotten vielgutes gethan. 366.a</w:t>
        <w:br/>
        <w:br/>
        <w:t>Teilchen / weiße / machen einen geisselstrich von den Stein-biß an dentale-Berg. 386.b</w:t>
        <w:br/>
        <w:t>werden zu einer Wolcken. ibid.b</w:t>
        <w:br/>
        <w:t>die hintere stossen die fördere fort. ibid.b</w:t>
        <w:br/>
        <w:t>die fortgestossenen verursachen einen grau-samen Wind. 319.a</w:t>
        <w:br/>
        <w:t>werden an ihrer Bewegung gehindert. ibid.a</w:t>
        <w:br/>
        <w:t>übergosse Gewalt aus / nach **erlangtenFreyheit**. ibid.a</w:t>
        <w:br/>
        <w:t>die doppelte Bewegung hält sie zischenden Bergen gefangen. ibid.b</w:t>
        <w:br/>
        <w:t>in der Bay Falco &amp;c.bekommen sie Freyheit ihre Gewalt aus zu üben. ibid.b</w:t>
        <w:br/>
        <w:br/>
        <w:t>Thibault wird Secretarius von Justiz,wodurch? 602.a</w:t>
        <w:br/>
        <w:t>dessen Hochmuth hätte ihn bald gestürtzt. ibid.thibauld wird seine Secretarie versperret. 836.b.</w:t>
        <w:br/>
        <w:t>wird coroniret. ibid.b</w:t>
        <w:br/>
        <w:br/>
        <w:t>Thiere / wilde / thun grossen Schaden unterdem Vieh wird aber nicht geachtet. 121.b</w:t>
        <w:br/>
        <w:t>verwundete bezeugen sich artig bey dersagt. 534.b</w:t>
        <w:br/>
        <w:br/>
        <w:t>Thier Häute sind wohlfeil am Capo. 489.b</w:t>
        <w:br/>
        <w:br/>
        <w:t>Holen de Dolen.Thon / Erde unterschiedliche Art. 228.a</w:t>
        <w:br/>
        <w:br/>
        <w:t>Athos ein wildes Thier / soll ein **Jackhalsoder** Creutz Fuchsen. 150.b</w:t>
        <w:br/>
        <w:t>davon sind 1. niedrige Meinungen. ibid.b</w:t>
        <w:br/>
        <w:br/>
        <w:t>Thurm an der Apischen Kirchen hat 2.Glocken. 641.a</w:t>
        <w:br/>
        <w:br/>
        <w:t>Thymeæa Africana, 11. Arten. 254.f</w:t>
        <w:br/>
        <w:t>Tisch Zeug der Hottentotten / welcher? 492.a</w:t>
        <w:br/>
        <w:br/>
        <w:t>Tithymalus Africanus, 5. Arten. 255.b</w:t>
        <w:br/>
        <w:br/>
        <w:t>Tobac rauchen die Hottentottinnen, unterden Saugen ihrer Kinder. 463.a</w:t>
        <w:br/>
        <w:t>zu solchen werden die kleinen Kinder an-gewöhnt. ibid.a</w:t>
        <w:br/>
        <w:br/>
        <w:t>Tobac / lieben die Hottentotten ungemein 495.b</w:t>
        <w:br/>
        <w:t>Pag.</w:t>
        <w:br/>
        <w:t>Tobac vor denselben haben sie ihr **Landverkaufft**. ibid.b</w:t>
        <w:br/>
        <w:t>wissen sie sehr wohl zu probiren. ibid.b</w:t>
        <w:br/>
        <w:t>dingen sie sich ein bey den Europæern. 496.a</w:t>
        <w:br/>
        <w:t>ist bey den Hottentotten eine gangbar-re Handels-Waͤre. 518.b</w:t>
        <w:br/>
        <w:t>darf über Straße nicht gebrauchet wer-den wegen der Stroh-Dächer. 629.b</w:t>
        <w:br/>
        <w:br/>
        <w:t>Tobac- und Pfeiffen-Handel bey **denHottentotten**. 284.b</w:t>
        <w:br/>
        <w:t>davor bekommet man Fleisch genug. ibid.b</w:t>
        <w:br/>
        <w:t>wird gebrauchet eine Kindbetterin im Le-ben zu erhalten. 322.b</w:t>
        <w:br/>
        <w:t>davon wird ein Tranck gemachet. ibid.b</w:t>
        <w:br/>
        <w:br/>
        <w:t>Tobacko Tranck / eine Artzney der gebähren-den Hottentottinnen. 441.b</w:t>
        <w:br/>
        <w:br/>
        <w:t>Tochter / werden bey den **Hottentottennicht** groß geachtet. ibid.b447.a</w:t>
        <w:br/>
        <w:t>weggeworfene / finden die Europæer. ibid.b</w:t>
        <w:br/>
        <w:t>mögen ohne der Eltern Vorwissen kei-nen Heyrahts-Contract eingehen. 451.b</w:t>
        <w:br/>
        <w:t>bekommen kein Heyrahts-Guth. 458.b</w:t>
        <w:br/>
        <w:t>bleiben allezeit bey den Müttern. 463.a</w:t>
        <w:br/>
        <w:t>helffen ihnen Holtz tragen und **Wurtzegraben**. ibid.a</w:t>
        <w:br/>
        <w:br/>
        <w:t>Töchtern der Hottentotten geringes Bey-rath Guth. 563.a</w:t>
        <w:br/>
        <w:t>so Zwillinge / wird eine von selbigen weg-gebracht. 444.a</w:t>
        <w:br/>
        <w:t>wird entweder lebendig begraben. ibid.a</w:t>
        <w:br/>
        <w:t>oder auf einen Baum gebunden. ibid.b</w:t>
        <w:br/>
        <w:t>oder zwischen das Gesträuche geworffen. 445.tode am Schiff werden begraben. 20.a.b</w:t>
        <w:br/>
        <w:t>werden eingebähet. ibid.a.b</w:t>
        <w:br/>
        <w:br/>
        <w:t>Todt-Schlag ist bey den **Hottentortendurch** ein einiges Verboth aufgeh-ben. 544.a</w:t>
        <w:br/>
        <w:br/>
        <w:t>Todten-Urtheil wie es bey den Hottentotem-ten vollzogen wird. 553.b</w:t>
        <w:br/>
        <w:br/>
        <w:t>Todte / biegen die Hottentoten zusammenund hüllen ihn in seine Bross. 577.b</w:t>
        <w:br/>
        <w:t>wird nicht zur ordentlichen Thür hinausgetragen 578.b</w:t>
        <w:br/>
        <w:t>dessen Ursache. ibid.b</w:t>
        <w:br/>
        <w:br/>
        <w:t>Todte / vor deren Wiederkunfft fürchterlich die Hottentotten sehr. 435.b</w:t>
        <w:br/>
        <w:br/>
        <w:t>Todesfurcht ist bey den **Hottentottenklein**. 436.b</w:t>
        <w:br/>
        <w:br/>
        <w:t>Tod anwünschen ob der gröste Fluch un-ter den Hottentotten. 437.a</w:t>
        <w:br/>
        <w:br/>
        <w:t>Todtes Hottentotten Kind / suchet exauctor zu bekommen. 466.a</w:t>
        <w:br/>
        <w:t>wird ihm eine schnöde Antwort gegeben. ibid.a</w:t>
        <w:br/>
        <w:br/>
        <w:t>Todes Kind / wird aus Mutter Leib durcheinen gemachten Tobacko-Tranck / ge-trieben. 322.b</w:t>
        <w:br/>
        <w:br/>
        <w:t>Todtes Kind verursachet grosse Betrübnisse Vater und Mutter. 442.a</w:t>
        <w:br/>
        <w:t>machet daß die gantze Call wegziehet. ibid.a</w:t>
        <w:br/>
        <w:t>machet daß der Vater muß anders ma-chen. ibid.a</w:t>
        <w:br/>
        <w:br/>
        <w:t>Toden-Gräber / wer er ist. 700.b.</w:t>
        <w:br/>
        <w:t>lässet das Grab durch Sclaven machen 700.badin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971.txt</w:t>
      </w:r>
    </w:p>
    <w:p>
      <w:r>
        <w:t>Das andere Register.</w:t>
        <w:br/>
        <w:br/>
        <w:t>Pag.</w:t>
        <w:br/>
        <w:t>Todten-Gräber ziehet viel Geld davon. 701.a</w:t>
        <w:br/>
        <w:br/>
        <w:t>Todten-Träger brauchen die **Hortentottennicht** viele. 578.a</w:t>
        <w:br/>
        <w:t>sind insgemein mehr als in Europa. 719.a</w:t>
        <w:br/>
        <w:t>bekommen viel vor ihre Mühe zu Lohn. 719.a</w:t>
        <w:br/>
        <w:t>du Toit François will nach dem Capo rei-ten / gesolviret sich aber bald anders. 774.du Toit. Guiliam, wird durch den Vice-Land Drost barbarischer Weise gefangen. 783.bonnen-Fisch gefangenn. 14.a</w:t>
        <w:br/>
        <w:br/>
        <w:t>Tonne-Fisch werden am Capo gefangen. 210.b</w:t>
        <w:br/>
        <w:t>lieben die frey See. ibid.b</w:t>
        <w:br/>
        <w:br/>
        <w:t>Tapffer Erde unterschiedliche Art. 228.a</w:t>
        <w:br/>
        <w:br/>
        <w:t>Köpffe der Hottentoten. 491.g</w:t>
        <w:br/>
        <w:t>sehenden Vrnis der Römer gleich. 492.a</w:t>
        <w:br/>
        <w:t>werden nicht verglast. ibid.a</w:t>
        <w:br/>
        <w:t>sind besser als der Europæer ihre. ibid.a</w:t>
        <w:br/>
        <w:t>deren hat jede Famille ungefehr drey. ibid.a</w:t>
        <w:br/>
        <w:br/>
        <w:t>Köpffe machen die Hottentotten ohnedem-Scheiben. 514.a</w:t>
        <w:br/>
        <w:t>darzu nehmen sie Thon von einem Ameißhauffen. ibid.a</w:t>
        <w:br/>
        <w:t>formiret ihn allein mit ihren Händen. ibid.a</w:t>
        <w:br/>
        <w:t>brennen ihn sehr künstlich. ibid.b</w:t>
        <w:br/>
        <w:t>sind schwartz / sehr dicht und danerhafft. ibid.b</w:t>
        <w:br/>
        <w:br/>
        <w:t>Toppen, was e ist. 126.a</w:t>
        <w:br/>
        <w:br/>
        <w:t>Torpedo, vid. Drill Fisch.Tagswort, und Kost-Geld zahlet der Auctor. 6.b.machen etliche Diener der Compagnie. 660.was es sey und heisse. ibid.a</w:t>
        <w:br/>
        <w:t>ist gemeiniglich noch einmahl so groß alsdie Schuld selbsten. ibid.b</w:t>
        <w:br/>
        <w:t>diese müssen lange dienen / biß sie was er-werben. 661.b</w:t>
        <w:br/>
        <w:t>wird offt eher bezahlet / als er verdienest / wodurch? 663.a</w:t>
        <w:br/>
        <w:t>muß einer erst bezahlen so einen Rechthaben will. ibid.b</w:t>
        <w:br/>
        <w:br/>
        <w:t>Träger / sind bey einer Leiche viele. 719.a</w:t>
        <w:br/>
        <w:t>bekommen viel zu Lohn. ibid.a</w:t>
        <w:br/>
        <w:br/>
        <w:t>Trincke machen die Hottentoten hauskräutern. 574.b</w:t>
        <w:br/>
        <w:br/>
        <w:t>Trava-Winde in Zona Torrida gemein. 26.b. 32.a</w:t>
        <w:br/>
        <w:t>sind meist allezeit contraire.Bravade, zwey sind erschröcklich gewesen. 37.b</w:t>
        <w:br/>
        <w:t>ein Baths-Gesell bricht darüber **seineClaviculam**. ibid.b</w:t>
        <w:br/>
        <w:br/>
        <w:t>Trauben abschneiden geschiehet / wenm? 114.a</w:t>
        <w:br/>
        <w:br/>
        <w:t>Trauben werden verdränget oder nicht zeitig. 123.a</w:t>
        <w:br/>
        <w:t>frühe- geben schlechten Wein. 128.a</w:t>
        <w:br/>
        <w:br/>
        <w:t>Trauer-Waaren sind sehr kostbar am Capo 719.wird ganseschwartz und gantz weiß voll-zogen. 720.a</w:t>
        <w:br/>
        <w:br/>
        <w:t>Treue ist eine Tugend der Hottentotten. 550.b</w:t>
        <w:br/>
        <w:br/>
        <w:t>Treue der Hottentoten. 103.a.</w:t>
        <w:br/>
        <w:br/>
        <w:t>Breschen erdartig vollbracht. 118.a</w:t>
        <w:br/>
        <w:br/>
        <w:t>Breschen muß ein Bauer am Copo, wenn? 113.b.Presch-Senye. 118.a</w:t>
        <w:br/>
        <w:br/>
        <w:t>Breschen wird durch Pferde oder **Ochsenverrichtet**. 118.a</w:t>
        <w:br/>
        <w:t>ist sehr vortheilhafftig mit diesen. ibid.b</w:t>
        <w:br/>
        <w:t>dazu werden zween Menschen erfodert. 119.a</w:t>
        <w:br/>
        <w:t>dabey gehet viel verlohren / welches den-noch seinen Nutzen giebet. 119.a</w:t>
        <w:br/>
        <w:br/>
        <w:t>Pag.</w:t>
        <w:br/>
        <w:t>Drill-Fisch / wie erschaffen. 210.</w:t>
        <w:br/>
        <w:t>hat keinen Kopff. ibid.b</w:t>
        <w:br/>
        <w:t>wird doch Hirn in ihm gefunden. ibid.b</w:t>
        <w:br/>
        <w:t>besondere Eigenschafften dieses Fisches. ibid.b</w:t>
        <w:br/>
        <w:t>wenn er angeführet wird / acheter Ent-kräfftigen und Glieder-Schmertzen. ibid.die Fische kommen ihn nicht zu nahe. ibid.b</w:t>
        <w:br/>
        <w:t>die Schmertzen währen offt eine halbestunde. ibid.b</w:t>
        <w:br/>
        <w:t>sind den Karpffen nicht ähnlich. ibid.b</w:t>
        <w:br/>
        <w:br/>
        <w:t>Trommel-Schläger auf einem Schiff / wassern Verrichtung 12.a</w:t>
        <w:br/>
        <w:br/>
        <w:t>Trompeter auf dem Schiff / desselben Amt. 12.tropicum Capriconi ist der Auctor durch-lieget 37.a</w:t>
        <w:br/>
        <w:br/>
        <w:t>Trost-Lied des Auctoris in vielen Trüb-salen. 276.f.</w:t>
        <w:br/>
        <w:br/>
        <w:t>Trunckenheit / sind die meiste EuropæischeNationes ergeben. 542.a</w:t>
        <w:br/>
        <w:t>ziehet diel Unglück nach sich. 725.a</w:t>
        <w:br/>
        <w:br/>
        <w:t>Tugendhafft sind die Hottentotten. 465.a</w:t>
        <w:br/>
        <w:br/>
        <w:t>Tugenden der Hottentotten sind groß. 562.b</w:t>
        <w:br/>
        <w:t>werden von ihnen manche Christen be-schämet. 546.b</w:t>
        <w:br/>
        <w:br/>
        <w:t>Tulipa oder Tulpen. 272.a</w:t>
        <w:br/>
        <w:br/>
        <w:t>Culpa Africana. 249.a</w:t>
        <w:br/>
        <w:br/>
        <w:t>Affricanische gleichet der Tuberose- 249.a</w:t>
        <w:br/>
        <w:br/>
        <w:t>Tulipisera Arbor Africana. 255.b</w:t>
        <w:br/>
        <w:br/>
        <w:t>Turff-Erde ist am Capo so gut als anderswo. 282.b. 228.a</w:t>
        <w:br/>
        <w:br/>
        <w:t>Turtel-Tauben Vberfluß an Capo. 189.a</w:t>
        <w:br/>
        <w:t>haben ein gutes Fleisch. ibid.a</w:t>
        <w:br/>
        <w:br/>
        <w:t>Boger-Berge / besondere Eigenschafften. 134.a</w:t>
        <w:br/>
        <w:t>dessen Thau erquicket alles. ibid.b</w:t>
        <w:br/>
        <w:t>daselbst leget die Compage einen Vieh-Posten an. 65.a</w:t>
        <w:br/>
        <w:br/>
        <w:t>Boger-Berge / warum also genennet 63.b</w:t>
        <w:br/>
        <w:t>sund sehr fruchtbar. 65.b</w:t>
        <w:br/>
        <w:t>sind überall bekandt. ibid.b</w:t>
        <w:br/>
        <w:t>es finden sich daselbst 22. Plätze. 66.a</w:t>
        <w:br/>
        <w:t>diese haben keine eigene Nahmen. 66.b</w:t>
        <w:br/>
        <w:t>haben einen grossen Umbkreiß. 66.b.</w:t>
        <w:br/>
        <w:br/>
        <w:t>Boger-Bergs Thal ist gute Vieh Weyde. 65.tyger-Busch-Katzen ihre Felle und Grösse. 154.atyer Valley ist fast unfruchtbar. 77.b</w:t>
        <w:br/>
        <w:br/>
        <w:t>Boger wird mit einem Messer erleget. 156.b.</w:t>
        <w:br/>
        <w:br/>
        <w:t>Fleisch ist sehr gut. 171.a 157.a</w:t>
        <w:br/>
        <w:t>i America sind gantz schwartz. 171.a</w:t>
        <w:br/>
        <w:t>und Panter-Thiere / ob sie einen angenehmen Geruch haben. ibid.a</w:t>
        <w:br/>
        <w:br/>
        <w:t>Boger-Wolff / wird artig Athos genennet.wird beschrieben 172.a</w:t>
        <w:br/>
        <w:t>hält sich in Höhlen auf. ibid.a</w:t>
        <w:br/>
        <w:t>stellet den Schafen sehr nach. ibid.b</w:t>
        <w:br/>
        <w:t>hat andere Raub-Thier zu finden. ibid.b</w:t>
        <w:br/>
        <w:t>fresset die eingegrabene Leiber auf. ibid.b</w:t>
        <w:br/>
        <w:t>wird vor dem Wolff am Abend gehalten. ibid.b V.</w:t>
        <w:br/>
        <w:br/>
        <w:t>Valeriana Africana. 255.b.</w:t>
        <w:br/>
        <w:br/>
        <w:t>Varenius begehet unwissend einen Jhr-thum. 305.b</w:t>
        <w:br/>
        <w:br/>
        <w:t>Vasco de Gama begehet eine tapfere Un-vernehmung 586.a</w:t>
        <w:br/>
        <w:t>verlasset sich allein auf den Schiffs-Comas. ibid.vasco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972.txt</w:t>
      </w:r>
    </w:p>
    <w:p>
      <w:r>
        <w:t>Das andere Register.</w:t>
        <w:br/>
        <w:br/>
        <w:t>Pag.</w:t>
        <w:br/>
        <w:t>Vasco de Gama findet vielen Wiederstande den Seinigen. ibid.a</w:t>
        <w:br/>
        <w:t>se kommet endlich an das Affricanische Vor-gebürge. ibid.a</w:t>
        <w:br/>
        <w:t>giebet selbigen einen artigen Nahmen. ibid.a</w:t>
        <w:br/>
        <w:t>setzet Volck hinter demselben an das Land. ibid.vater dörffen die Hottentotten nachschlagen. 427.b</w:t>
        <w:br/>
        <w:t>muß zu erst um Erlaubnis **angesprochenwerden** / wenn sich eines seiner Kinder.verheyrathet will. 451.b</w:t>
        <w:br/>
        <w:t>williget entweder in des Bräutigams An-suchen / oder schlägt ihm sein Begehre ab. 452.ader Braut / wie er die Hochzeit-**Gästetractiret**. 709.a</w:t>
        <w:br/>
        <w:t>verspricht sein Kind offt selbsten bey dertauffer als Gevatter. 715.a</w:t>
        <w:br/>
        <w:t>ober solches thun möge. ibid.a</w:t>
        <w:br/>
        <w:t>muß sich mit den Kindern erster Ehe ab-finden / ehe er wieder heyrathen mag. 720.a</w:t>
        <w:br/>
        <w:br/>
        <w:t>Vberfluß ist an Vieh am Capo. 121.b</w:t>
        <w:br/>
        <w:t>an Wein-Bergen und Wein. 123.b</w:t>
        <w:br/>
        <w:br/>
        <w:t>Uberläuffer der Hottentoten **werdennachdem** Krieg getödtet. 561.b</w:t>
        <w:br/>
        <w:br/>
        <w:t>Odiquas Manier Krieg zu führen. 558.b</w:t>
        <w:br/>
        <w:br/>
        <w:t>Venus Krancke / müssen alles im Schiff undsich-Hauß bezahlen. 19.b.</w:t>
        <w:br/>
        <w:t>haben ein besonder Kämmerlein im Siech-Hauß. 637.a</w:t>
        <w:br/>
        <w:br/>
        <w:t>Veränderung des Wassers in Zona Torri-da, woher selbige rühret. 275.a</w:t>
        <w:br/>
        <w:t>der Jahres-Zeiten am Capo. 288.b</w:t>
        <w:br/>
        <w:br/>
        <w:t>Verbrennung des Grases mit gewissen Umständen. 386.a</w:t>
        <w:br/>
        <w:br/>
        <w:t>Verdruß-Berg / warum also genennet. 96.b</w:t>
        <w:br/>
        <w:br/>
        <w:t>Vergnüglichkeit ist eine der schönsten Tugenden bey den Hottentotten. 548.a</w:t>
        <w:br/>
        <w:br/>
        <w:t>Vergiffrete Schäden werden durch **GifSalvey** und Acha geheilet. 569.b</w:t>
        <w:br/>
        <w:br/>
        <w:t>Verkaufung der festen Fütter trägt südercompagnie ein / wie viel? 687.a</w:t>
        <w:br/>
        <w:t>der Wahren verursachet einiges Mißver-genügen bey den Einwohnern / warum? ibid.nverkaufte Wysen-Fütter werden cincas-sihet / wenn? 607.b</w:t>
        <w:br/>
        <w:br/>
        <w:t>Verlassenschafft derer unbekandten Herrenbleiben im Stich / bey wem und warum 662.verleumdet wird der Auctor bey dem Hn.van der Stel. 47.a</w:t>
        <w:br/>
        <w:t>was Anlaß und Gelegenheit dazu gegeben. ibid.verlobte müssen sich erst bey weltlicher O-brigkeit melden. 708.a</w:t>
        <w:br/>
        <w:t>müssen sich auch in Holland bey **derselbenanmelden**. ibid.a</w:t>
        <w:br/>
        <w:br/>
        <w:t>Vermögen eines jeden Einwohners wirdadurch Comminirte erfahren. 620.b</w:t>
        <w:br/>
        <w:br/>
        <w:t>Verpachtung geschiehet vom Getranck undvon Tobac / warum? 680.a</w:t>
        <w:br/>
        <w:t>derselben wohnet öffentlich der Gouver-neur und Rath bey. ibid.b</w:t>
        <w:br/>
        <w:t>solche wird vorhero bekandt gemachet. ibid.b</w:t>
        <w:br/>
        <w:t>mit derselben wird sicher gegangen. 681.a</w:t>
        <w:br/>
        <w:t>wird bey Abschlag das andre mal feil geboté ibid.abschlaget den Gouverneurs wohl zu. 682.a</w:t>
        <w:br/>
        <w:t>wird nicht wohl administriret. ibid.a</w:t>
        <w:br/>
        <w:t>hat Hr. Heinsius klug angeordnet. 683.b</w:t>
        <w:br/>
        <w:br/>
        <w:t>Pag.</w:t>
        <w:br/>
        <w:t>Verpflanzung der Weinstöcke ist nützlich 123.b</w:t>
        <w:br/>
        <w:br/>
        <w:t>Verpflanzt-Zeit der Gärten-u Küche-Kräuter 128.**bVerregelegen** / ein Land Guth / warum **alsogenennet**. 84.b</w:t>
        <w:br/>
        <w:br/>
        <w:t>Verrenkungen / deren artige Cur **beydenHottentotten**. 570.a</w:t>
        <w:br/>
        <w:br/>
        <w:t>Verschlossene Winde des Leibes sind eine all-gemeine Kranckheit. 344.b</w:t>
        <w:br/>
        <w:t>wovon sie entstehen. 345.a</w:t>
        <w:br/>
        <w:t>ein Hülffes-Mittel darwieder. ibid.a</w:t>
        <w:br/>
        <w:br/>
        <w:t>Verschrei-Kraut / Afrikanisches / 6. Sorten. 244.b.Verstorbene / vor deren Wiederkunfft ferch-ten sich die Hottentotten sehr. 435.b</w:t>
        <w:br/>
        <w:br/>
        <w:t>Hottentotten werden artig in einandergejaget / gebogen und begraben.**Verwundetewerden** im Schiff verbunden. 19.bestung / die erste bauet van Ribbeck am Capo. 52.deren Wasser / woher es kommet. 76.a</w:t>
        <w:br/>
        <w:t>die erste wird wieder eingerissen / und **einegrössere** gebauet. 589.a 631.a</w:t>
        <w:br/>
        <w:t>die andere hat der Hr. Gouverneur Augebauet. 590.a 631.a</w:t>
        <w:br/>
        <w:t>deren Eigenschafften werden **verbessertdurch** seine Successores. ibid.a</w:t>
        <w:br/>
        <w:t>die erste / wie sie angebeget u. gebauet gewesen. 630.bob die erste / oder jetzige besser 631.b</w:t>
        <w:br/>
        <w:t>ist von aussen schön und lieblich anzusehen 632.ahat an der Mauer inwendig lauter Pack-Häuser / und Ammunition-Gebölber. ibid.ain derselben lociren auch alle Hand-wercks Leute. ibid.a</w:t>
        <w:br/>
        <w:t>hat Wilh. Adr. van der Stel durch ein Ra-velin und bedeckten Weg zu **verstärckenangefangen**. ibid.a</w:t>
        <w:br/>
        <w:t>hat Louis van Assenburg nicht weiter zuverbessern gesuchet / warum? ibid.b</w:t>
        <w:br/>
        <w:t>hat 5. Boliwercke / wie sie heissen. ibid.b</w:t>
        <w:br/>
        <w:br/>
        <w:t>Veyel / Afrikanischer / drey Sorten. 250.b</w:t>
        <w:br/>
        <w:t>weisser / purpur farber / gelber. 267.a</w:t>
        <w:br/>
        <w:br/>
        <w:t>Veyelgen / Hertzen. 272.b</w:t>
        <w:br/>
        <w:br/>
        <w:t>Via lactea, davon der Schiff Leute Gedancken. 23.advice-Admiral, ist des Auctoris Schiffs-Capitain. 15.a</w:t>
        <w:br/>
        <w:br/>
        <w:t>Vice-Land-Drost Montanus, wird mitSoldaten abgeschickt / die Unwillige ein-zuführen. 761.b</w:t>
        <w:br/>
        <w:t>isser und trincket mit den Citirren / und bläs-set gelauffen. 762.a</w:t>
        <w:br/>
        <w:t>wird deßwegen weggeschickt. ibid.a</w:t>
        <w:br/>
        <w:t>de Meurs prügelt einen Schuhmacher Stellenbusch. 806.b</w:t>
        <w:br/>
        <w:t>bringet den Schuster in Arrest, und amußim Satisfaction geben. ibid.b</w:t>
        <w:br/>
        <w:t>dieser wird beschrieben / wer er gewesen 820.a</w:t>
        <w:br/>
        <w:br/>
        <w:t>Victnalien / ungesaltzene verderben auf der See. 31.bieh wird von den Hottentoten erhandelt 62.besitzer der Hr. von der Stel sehr viel. 85.a</w:t>
        <w:br/>
        <w:t>dazu sucher er gute Weyde. ibid.a</w:t>
        <w:br/>
        <w:t>ist am Capo in Vberfluß. 121.b</w:t>
        <w:br/>
        <w:t>leydet Schaden von wilden Thieren. ibid.b</w:t>
        <w:br/>
        <w:t>wird des Nachts artig von den Hotten-todten besorget. 470.a</w:t>
        <w:br/>
        <w:t>brauchen die Hottentoten nicht gar vielzu Schlachten. 473.b</w:t>
        <w:br/>
        <w:t>verkauffen die Hottentotten an die Com ibid.b</w:t>
        <w:br/>
        <w:t>pagnie.Vieh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973.txt</w:t>
      </w:r>
    </w:p>
    <w:p>
      <w:r>
        <w:t>Das andere Register.</w:t>
        <w:br/>
        <w:br/>
        <w:t>Pag.</w:t>
        <w:br/>
        <w:t>Vieh schencken die Hottentotten dem Got-vornen. ibid.b</w:t>
        <w:br/>
        <w:t>riethen die Hottentotten andern Euro-pæern zu kauffnan 474.a</w:t>
        <w:br/>
        <w:t>wird auch andern armen **Hottentottenverhandelt**. ibid.a</w:t>
        <w:br/>
        <w:t>ist bey den Hottentotten nicht cheuer zu er-handeln 521.a</w:t>
        <w:br/>
        <w:t>davon schreibet der Auctor aus der Erfahrung. ibid.b</w:t>
        <w:br/>
        <w:br/>
        <w:t>Vieh-Artzt / einer wohnet in einer jede Call. 471.Vieh-Heerde von Ochsen / Kühen / rc. hat je-des Dorfflur eine. 466.b</w:t>
        <w:br/>
        <w:t>vermehret sich bey den Hotdentodten bald. 467.avien-Hirten / absonderliche haben die Hor-dentodten nicht. 467.a</w:t>
        <w:br/>
        <w:t>der Hottentoten wenn sie aus- und ein-treiben. 467.b</w:t>
        <w:br/>
        <w:br/>
        <w:t>Vieh-Weyde ist in der Tyger-Valley gut 77.b</w:t>
        <w:br/>
        <w:t>vor das Vieh ist reichlich. 110.a</w:t>
        <w:br/>
        <w:t>des Sommers oder Winters ist unterschiedl. 295.b.Viereckgite Affricanische Früchte / 2. Sorten. 254.vierdten Gebot überretten die Hottentotte 542.hierinnen folgen ihnen viele Europæer. ibid.a</w:t>
        <w:br/>
        <w:br/>
        <w:t>Vier und zwantzig Revieren, warum dasLand also genennet worden. 105.a</w:t>
        <w:br/>
        <w:t>ist starck bevolcket / und giebet fettes Vieh. ibid.das Land ist sehr fruchtbar. ibid.a</w:t>
        <w:br/>
        <w:t>daselbst haben die Einwohner kleine Hand-Mühlen. ibid.a</w:t>
        <w:br/>
        <w:t>**hatschlechte** Gebäude / und wo es lieget. ibid.b</w:t>
        <w:br/>
        <w:br/>
        <w:t>Viola Martia. 272.b</w:t>
        <w:br/>
        <w:br/>
        <w:t>Visiren bey vornehmen Personen darf **manunangemeldet** nicht verrichten. 704.b</w:t>
        <w:br/>
        <w:t>bey seines gleichen geschehen mit einem klei-nen Unterscheid. 705.a</w:t>
        <w:br/>
        <w:t>bey gemeinen haben diese Umstände **nichtvonnöthen**. ibid.a</w:t>
        <w:br/>
        <w:t>bey denselben fället ein kurtzer Discurs vor-nachgehends hat man was gutes zu es-sen und zu trincken. ibid.a</w:t>
        <w:br/>
        <w:t>wenn sie angenehm / was dabey vorfället. ibid.was bey deren Endigung zu beobachten. ibid.b.solche werden vielfältig bey dem **neuenGouverneur** dem neuen Prediger **undHusing** abgelegen. 87.b</w:t>
        <w:br/>
        <w:br/>
        <w:t>VitisIdæa Africana. 255.b.</w:t>
        <w:br/>
        <w:br/>
        <w:t>Vitis vinifera. 272.b</w:t>
        <w:br/>
        <w:br/>
        <w:t>Unbekandte Schlange wird beschrieben. 215.a</w:t>
        <w:br/>
        <w:t>ihre Eigenschafften sind unbekandt. ibid.a</w:t>
        <w:br/>
        <w:br/>
        <w:t>Europæer werden von den **Hottentortengerne** betrogen. 523.b</w:t>
        <w:br/>
        <w:br/>
        <w:t>Unbewegliche Fütter werden beyden Auf-und Abschlag verkaufft. 701.a</w:t>
        <w:br/>
        <w:br/>
        <w:t>Unbillichkeit grausame verüben die Handels-Leute an den Hottentotten. 383.a</w:t>
        <w:br/>
        <w:br/>
        <w:t>Uneinigkeit zwischen dem Gouverneur undden Bürgern ist lang verborgen gebliebé 731.ader Gemüther / entstehet unter Bürgern /warum? 749.a</w:t>
        <w:br/>
        <w:br/>
        <w:t>Unstetige Leute sind die Hottentotten. 367.a</w:t>
        <w:br/>
        <w:br/>
        <w:t>Ungelegenheit findet sich bey geseeten Weinstöcken. 123.a</w:t>
        <w:br/>
        <w:br/>
        <w:t>Ungesaltzene Victnalien verderben offt aufder See. 31.b</w:t>
        <w:br/>
        <w:br/>
        <w:t>Anbetrauet haben ein paar lange beysammen ge-lebet / und öffentlich Kinder gezeuget. 712.a</w:t>
        <w:br/>
        <w:br/>
        <w:t>Pag.</w:t>
        <w:br/>
        <w:t>Unglück vor solchen werden die **Schiffedurchden** Admiral am Capo gewarnet. 315.b.</w:t>
        <w:br/>
        <w:br/>
        <w:t>Vnio, ein Schiff lauffen den Haven de Baj-ein / warum? 15.a</w:t>
        <w:br/>
        <w:br/>
        <w:t>Unkosten der Compagnie übertreffen die Ein-künffte am Capo. 658.a</w:t>
        <w:br/>
        <w:t>so auf die hinu. wiederfahrende Schiffe gehe 670.was alles darunter gerechnet wird. ibid.b</w:t>
        <w:br/>
        <w:t>werden bekräfftiget wodurch? 671.a</w:t>
        <w:br/>
        <w:t>wie viel die Compagnie jährlich am Cap-aufwenden müsse. 674.b</w:t>
        <w:br/>
        <w:t>und Gewinn der Compagnie am Cap-geben einander nicht viel nach. 690.b</w:t>
        <w:br/>
        <w:t>der gestrafften Sclaven haben die Ein-wohner selber bezahlen müssen. 657.a</w:t>
        <w:br/>
        <w:t>wer davon proficeret bezeuge die Erempel. ibid.b.so abgeschaffet worden / müssen noch be-zahlet werden wo? 702.a</w:t>
        <w:br/>
        <w:t>bey Beerdigung eines Todten. 719.b</w:t>
        <w:br/>
        <w:br/>
        <w:t>Unkraut wird ausgegätet / warum? 114.a</w:t>
        <w:br/>
        <w:br/>
        <w:t>Unreinigkeiten des Leibes treibet das SeeWasser aus. 278.a</w:t>
        <w:br/>
        <w:br/>
        <w:t>Unruhe der Gemüther entstehet über der Ab-setzung Boulle und **Oberholsters**. 802.a</w:t>
        <w:br/>
        <w:br/>
        <w:t>Unter Barbierer im Sieg-Hauß haben **ihrebesondere** Wohnung. 637.a</w:t>
        <w:br/>
        <w:br/>
        <w:t>Unterhalt wird dem Auctori versprochen. 2.a</w:t>
        <w:br/>
        <w:br/>
        <w:t>Unter-Leib ist bey den Hottentotten gantz bloß. 479.unterscheid der Gärten. 128.b</w:t>
        <w:br/>
        <w:t>der Wasser am Capo. 274.a</w:t>
        <w:br/>
        <w:t>unter den Trava-Winden der See / andem Apischen Süd-Osten Wind. 317.a</w:t>
        <w:br/>
        <w:t>zwischen der Stadt und Vestung der gu-ten Hoffnung 614.b. 626.b</w:t>
        <w:br/>
        <w:br/>
        <w:t>Untreu der Diener der Compagnie kan hochwohl an den Tag kommen. 691.a</w:t>
        <w:br/>
        <w:br/>
        <w:t>Unwahrheiten haben die ersten Schiff-Leut-gerne erzehlet. 312.b</w:t>
        <w:br/>
        <w:br/>
        <w:t>Unwissenheit der Hottentottischen Spra-che schadet der Handlung nichts. 358.b</w:t>
        <w:br/>
        <w:br/>
        <w:t>Vogel-Bein / ein zugespitzten brauchen **dieHottentotten** statt einer Nadel 506.b</w:t>
        <w:br/>
        <w:br/>
        <w:t>Vogels Meynung von der **HottentottischenSprache**. 359.a</w:t>
        <w:br/>
        <w:br/>
        <w:t>Nachricht von Verbrennung des Grases 386.nachricht von der Hottentoten Got-tes Dienst u. Tantzen gegen den Mond. 410.b.Bericht wege der Schafs **Därmeistirtig** 455.b.Vogt / Joh. Heinrich / will dem Hrn. Gouverneur nicht zu Willen leben. 740.a</w:t>
        <w:br/>
        <w:br/>
        <w:t>Vollerey und Trunckenheit lieben die Hottentotten im höchsten Grad. 541.b</w:t>
        <w:br/>
        <w:t>ein Exempel hat der Auctor an einer Hat-**tentottin** selber gehabt. ibid.b</w:t>
        <w:br/>
        <w:br/>
        <w:t>Vollsauffen thun sich die **Hottentottennicht** bey ihren Fröhlichkeiten. 429.b</w:t>
        <w:br/>
        <w:br/>
        <w:t>Bomiren thut P. Lorbeer an des **AuctorisSchiff**. 16.a</w:t>
        <w:br/>
        <w:br/>
        <w:t>Vomitiv schlägt dem Auctori übel an 10.b</w:t>
        <w:br/>
        <w:br/>
        <w:t>Vorgebürge der guten Hoffnung / **SicheCapo** aubonne Esperance.Vorleihung / eine grosse thut die Coepa-nie an die Capische Bolonien. 53.b</w:t>
        <w:br/>
        <w:br/>
        <w:t>Vorrechte / deren einige führet die Coepa-nie am Copo ein. 675.b</w:t>
        <w:br/>
        <w:br/>
        <w:t>Vorschlag des Hrn. Bar. von Crosick gehender Auctor ein. 2.b</w:t>
        <w:br/>
        <w:br/>
        <w:t>Vor-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974.txt</w:t>
      </w:r>
    </w:p>
    <w:p>
      <w:r>
        <w:t>Das andere Register.</w:t>
        <w:br/>
        <w:br/>
        <w:t>Pag.</w:t>
        <w:br/>
        <w:t>Vorsichtigkeit der Holländer bey **Oeffnungdes** Thors der Vestung. 558.b.</w:t>
        <w:br/>
        <w:t>des Gouverneurs Bad gegen die Hottentotten und Europæer. 590.b.</w:t>
        <w:br/>
        <w:br/>
        <w:t>Vorsorge tragen die Hottentotten vor ih-re Kinder. 462.a</w:t>
        <w:br/>
        <w:br/>
        <w:t>Ursache des Apischen Süd-Osten Win-des / nach Cartesii Meynung. 316.b</w:t>
        <w:br/>
        <w:t>dessen wahre / welche? 218.a</w:t>
        <w:br/>
        <w:t>des Jrrthums in welchen der Auctor ver-fallen. 407.b</w:t>
        <w:br/>
        <w:t>warum die Hottentotten den kleinen Ca-pitan mehr ehren als den grossen. 415.a</w:t>
        <w:br/>
        <w:t>der Ausschneidung des Testiculi ist unge- wiß. 420.a 423.b</w:t>
        <w:br/>
        <w:t>davon sind viele Meinungen. 424.a</w:t>
        <w:br/>
        <w:t>die wahre entdecket der Auctor. ibid.b</w:t>
        <w:br/>
        <w:t>von Andersmachen oder Durchjagen derschaffen durch das Feuer. 432.b</w:t>
        <w:br/>
        <w:t>des Durchjagen durch das Feuer geste-het ein Hottentotte dem Auctori geme. ibid.warum die Hottentoten die neugebohrn-ne Kinder mit Schafs-**Fettschmieren**. 443.warum die Weiber Ringe an den Hülsentragen. 483.a</w:t>
        <w:br/>
        <w:t>warum die Hottentoten einen Krieglanfangen. 556.b</w:t>
        <w:br/>
        <w:t>eine von allen ist die hauptsächlichste. 557.a</w:t>
        <w:br/>
        <w:t>ohne diese wird kein Krieg angefangen. 559.b</w:t>
        <w:br/>
        <w:br/>
        <w:t>Ursprung der **Stellenboschischen** Revier. 91.a</w:t>
        <w:br/>
        <w:t>der Berg-Revier. 98.8</w:t>
        <w:br/>
        <w:t>der Apischen Wasser / ist zweyerley. 274.a</w:t>
        <w:br/>
        <w:br/>
        <w:t>Ursprung der Hottentotten ist ungewiß. 351.a</w:t>
        <w:br/>
        <w:t>scheinen von Jüden und alten Africani-schen Völckern entstande zu seyn. 353.a 354.wird von andern und ihnen selbsten bestättiget. ibid.a.b</w:t>
        <w:br/>
        <w:br/>
        <w:t>Urtheil der 9. Feldflüchtigen wird **abgefassetworinnen** es bestanden. 774.b</w:t>
        <w:br/>
        <w:t>deren letzteres. 778.a W.</w:t>
        <w:br/>
        <w:br/>
        <w:t>Aaren / welche unter den **Hottentortenam** ehesten zu verhandeln seyn. 521.b</w:t>
        <w:br/>
        <w:t>vor welche man unter ihnen Lebens-Mittel bekommen kan? 522.a</w:t>
        <w:br/>
        <w:br/>
        <w:t>Wache und Runde auf einem Schiff zulas Ende. 21.a</w:t>
        <w:br/>
        <w:t>oben in dem Mast / ihr Amt. ibid.b</w:t>
        <w:br/>
        <w:t>auf dem Löwen-Kopf / zu was Ende? 71.b</w:t>
        <w:br/>
        <w:t>im grünen Jlof / zu was Ende? 111.b. 385.büssen die Bürger am Capo bey Nichtverstehen. 623.a</w:t>
        <w:br/>
        <w:t>wird schlecht verrichtet. ibid.b</w:t>
        <w:br/>
        <w:t>thun sie nicht alle persönlich. ibid.b</w:t>
        <w:br/>
        <w:br/>
        <w:t>Wach- und Rath-Hauß suchen die Bürger 623.b</w:t>
        <w:br/>
        <w:t>vergebens zu erlangen.dazu hatte ihnen Joh. van Horn **eineBaustätt** geben wollen. ibid.b</w:t>
        <w:br/>
        <w:t>haben noch heute ihr altes. 624.a</w:t>
        <w:br/>
        <w:br/>
        <w:t>Wachholder-Stauden sind noch rar acaco. 266.b</w:t>
        <w:br/>
        <w:br/>
        <w:t>Wachteln wird wenig nachgestellt. 190.a</w:t>
        <w:br/>
        <w:t>dienen das Wetter zu erlernen. ibid.a</w:t>
        <w:br/>
        <w:br/>
        <w:t>Waffen Schmiede sind die Hottentotten. 515.verstehen auch das Eisen zu schmeltzen. ibid.b</w:t>
        <w:br/>
        <w:br/>
        <w:t>Pag.</w:t>
        <w:br/>
        <w:t>Waffen-übung nach der Bürger Musterung 625.treiben die Reuter mit Schiessung nachdem Scheibe. ibid.a</w:t>
        <w:br/>
        <w:t>treibet das Fuß Volck nach den Papierzu schiessen. ibid.a</w:t>
        <w:br/>
        <w:t>. wird von Simon van der Stel eingestellet. ibid.hat Wilh. Adr. van der Stel abgeschaffet ibid.wagenmachers Valley, ihre Benennung. 101.b 102.a</w:t>
        <w:br/>
        <w:t>haben noch unlängst die **Hottentottenbewohnet**. 102.b</w:t>
        <w:br/>
        <w:br/>
        <w:t>Wald in Chirigriquas Land ist voll **wilderThiere**. 388.b</w:t>
        <w:br/>
        <w:br/>
        <w:t>Wanst / solchen lassen die **Hottentottenkaum** halb braten. 490.a</w:t>
        <w:br/>
        <w:br/>
        <w:t>Gantzen giebt es viel am Capo. 222.a</w:t>
        <w:br/>
        <w:t>halten sich im Holtz starck auf. ibid.a</w:t>
        <w:br/>
        <w:t>werden durch Oel-Farbe mit **Quecksilbervermischt** vertrieben. ibid.b</w:t>
        <w:br/>
        <w:br/>
        <w:t>Wärmer ist es unten in einem Schiffe / als obe 275.warmes-Bad / derer sind am Capo bonne-esperance zwey. 54.b</w:t>
        <w:br/>
        <w:t>eines ist zu heiß. 108.a</w:t>
        <w:br/>
        <w:t>ein anderes ist sehr gut / wo gelegen. ibid.a</w:t>
        <w:br/>
        <w:t>der Auctor hat es besuchet. ibid.a</w:t>
        <w:br/>
        <w:t>daselbst wohnen Hottentotten. ibid.a</w:t>
        <w:br/>
        <w:t>dasselbe hat Ferdinandus Appel in frey-en **Eigenthumkriegt**. ibid.a281.a</w:t>
        <w:br/>
        <w:t>kan von einem dabey erbauten Aufgossen Nutzen ziehen. ibid.b</w:t>
        <w:br/>
        <w:t>daselbst kommen Löwen zum Auctore. ibid.b</w:t>
        <w:br/>
        <w:t>dabey findet man Ertz-Driesen. 232.b</w:t>
        <w:br/>
        <w:t>diese zeigen / daß Ertz in dem Bengeley. 235.wie weit das warme Bavon dem **Capolieget**. 281.a</w:t>
        <w:br/>
        <w:t>bey selbigen stehet ein kleines Hauß. ibid.a</w:t>
        <w:br/>
        <w:t>fließet aus einem Berge. ibid.b</w:t>
        <w:br/>
        <w:t>dessen Wasser ist an einem Ort formals amandern. 282.a</w:t>
        <w:br/>
        <w:t>auf dessen Wasser treibet eine Fettigkeit. ibid.a</w:t>
        <w:br/>
        <w:t>ist vortheilhafftig zu gebrauchen. 283.b</w:t>
        <w:br/>
        <w:t>dessen Wasser ist hell / und klar. 282.b</w:t>
        <w:br/>
        <w:t>schmecket nach Stahl /u dienet zum Kochk. 283.ist absonderlich gut zu Thée und Coffe. ibid.verderbet das weisse Zeugender die Wäsche. ibid.dahin zu kommen ist ein Wagen **nöthigwarum**? 284.a</w:t>
        <w:br/>
        <w:t>ist feurheiß / und sticht anfangs als Nadeln. 285.ain solchen kan man nicht lang sitzen / warum? ibid.warmes Bier wird dem Auctori versaget. 11.warme Wasser am Capo welche? 75.b</w:t>
        <w:br/>
        <w:br/>
        <w:t>Waschen / mit diesen können die Gartentor-tinen sehr wohlbegehen. 366.b</w:t>
        <w:br/>
        <w:t>thun sich die Hottentotten **niemahlenmit** Wasser. 475.b</w:t>
        <w:br/>
        <w:br/>
        <w:t>Wasser der See hat eine besondere Farbe ancona Torrida. 13.a</w:t>
        <w:br/>
        <w:t>auf St. J2go. ist aus dem dasigen Bron-nen gut. 18.a</w:t>
        <w:br/>
        <w:t>unter der Linie wird stinckend und **zeugetWärme**. 29.b 275.b</w:t>
        <w:br/>
        <w:t>wie vielbessern ein Mann auf dem Schi-in 24. Stunden zu trincken bekommet? ibid.bam Capo sind viererley Art. 74.b</w:t>
        <w:br/>
        <w:t>sind von Farben-eiß / röhtlich-schwartz. ibid.b</w:t>
        <w:br/>
        <w:br/>
        <w:t>Was-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975.txt</w:t>
      </w:r>
    </w:p>
    <w:p>
      <w:r>
        <w:t>Das andere Register.</w:t>
        <w:br/>
        <w:br/>
        <w:t>Pag.</w:t>
        <w:br/>
        <w:t>Wasser / sind von Geschmack auß/ und wer-den etliche gesaltzen. ibid.b 75.2</w:t>
        <w:br/>
        <w:t>etliche sind von Natur gesaltzen.etliche sind gantz kalt und bleiben so. ibid.a</w:t>
        <w:br/>
        <w:t>etliche gantz heiß und warm. ibid.b</w:t>
        <w:br/>
        <w:t>sind gesund. ibid.b</w:t>
        <w:br/>
        <w:t>wird nicht leicht saul oder stinckend. 76.2</w:t>
        <w:br/>
        <w:t>welche von Tafel-Berg herab lauffen. ibid.a</w:t>
        <w:br/>
        <w:t>in der Apischen Vestung ibid.a</w:t>
        <w:br/>
        <w:t>in Hottentotte Holland ist sehr gut undmehr kalt. 87.a.</w:t>
        <w:br/>
        <w:t>in der **Bottelarey** ist sehr wenig. 93.b</w:t>
        <w:br/>
        <w:t>auf Drachenstein woher dessen Menge. 99.a</w:t>
        <w:br/>
        <w:t>am Riebeck-Castel ist wenig und brack. 104.a</w:t>
        <w:br/>
        <w:t>verdirbt wegen grosser Hitze in einem Schiff. 275 b.das Capische ist besser als alles andere. 276.a</w:t>
        <w:br/>
        <w:t>deren dreifacher Unterscheid am Capo. 274.a</w:t>
        <w:br/>
        <w:t>so von den Bergen herab lauffen / sandgut / und gesunde. ibid.a.b</w:t>
        <w:br/>
        <w:t>so i den Halem entspringe sind so dunicht. ibid.werden den Krancken zum Tranck veroad-net / welche ibid.b</w:t>
        <w:br/>
        <w:t>in den Fässern bewahret / bleibet sehr guten wird nicht stinckend. ibid.b</w:t>
        <w:br/>
        <w:t>hält sich auf der See gut / welches? 275.a</w:t>
        <w:br/>
        <w:t>kaltes / wird von gesunden Europæern acaco wenig getruncken. 277.b</w:t>
        <w:br/>
        <w:t>kaltes trincken die Sclaven. ibid.b</w:t>
        <w:br/>
        <w:t>solches dienet ihnen zur Gesundheit. ibid.b</w:t>
        <w:br/>
        <w:t>was von dem süssen zu mercken. ibid.b</w:t>
        <w:br/>
        <w:t>salziges treibet alle Unreinigkeit aus beileibe. 278.a</w:t>
        <w:br/>
        <w:t>wo solche Wirckung bey den **saltzigtenWasserherrühret**. ibid.a</w:t>
        <w:br/>
        <w:t>wird mit den Europæischen Sauerbronnen verglichen. ibid.a</w:t>
        <w:br/>
        <w:t>salziges Wasser hält sich nicht lang. ibid.b</w:t>
        <w:br/>
        <w:t>was dessen Ursache seyn mag. ibid.b</w:t>
        <w:br/>
        <w:t>der süssen Ursprung. 295.a</w:t>
        <w:br/>
        <w:t>an solchen haben die Sussaquas Mangel. 386.b</w:t>
        <w:br/>
        <w:t>süsses / soll aus der Tieffe des Meers geho-let werden können. 844.b</w:t>
        <w:br/>
        <w:br/>
        <w:t>Wasser-Grillen. 278.b</w:t>
        <w:br/>
        <w:br/>
        <w:t>Wasser-Geschichte / davon wird **Nachrichtgeheden**. 273.b</w:t>
        <w:br/>
        <w:br/>
        <w:t>Wasser-Käfer. 217.b</w:t>
        <w:br/>
        <w:br/>
        <w:t>Wasser-Mäuse sind am Capo selten. 217.b</w:t>
        <w:br/>
        <w:br/>
        <w:t>Wasser-Mühlen / so den Bolonien husten-dig / sind drey. 657.b</w:t>
        <w:br/>
        <w:br/>
        <w:t>Wasser Schild Kröten ihre Beschaffenheit. 164.wasser-Gänse ihre Gestalt. 179.b</w:t>
        <w:br/>
        <w:br/>
        <w:t>Wasser-Hüner sind nicht gut zu essen. 181.a</w:t>
        <w:br/>
        <w:br/>
        <w:t>Wasser-Schlangen giebt es verschiedeneren am Capo. 217.b</w:t>
        <w:br/>
        <w:br/>
        <w:t>Wasser-Melonen-Jndianische / löschen denheutigen Durst. 270.b</w:t>
        <w:br/>
        <w:t>van Waren. eine Colonie, ihre Benen-nung und Aufrichtung. 106.b</w:t>
        <w:br/>
        <w:t>ihre Lage von dem Capo, und **ihreFruchtbarkeit**. 107.a</w:t>
        <w:br/>
        <w:t>hat noch wenig Einwohner. ibid.b</w:t>
        <w:br/>
        <w:t>das Land haben die Einwohner zu Lehe-ibid.b.hat keinen Athnach Kirche. ibid.b.621.b.</w:t>
        <w:br/>
        <w:t>hat Vberfluß an guten u gesunde Wassern.die daselbstige Mühle zahlet ein gewisses an 108.aden Caissier zu Drachenstein. 621.6</w:t>
        <w:br/>
        <w:br/>
        <w:t>Pag.</w:t>
        <w:br/>
        <w:t>Wysen-Collegium findet Unrichtigkeit inihrem Rechnung / woher? 605.b</w:t>
        <w:br/>
        <w:t>besorget fleissig die Wysen der Diener südercompagnie. u. ihre Nachlassenschafft. 606.ahat mit den Wysen nichts zuschaffen /welche auf der Reise sterben / warum ? ibid.ein solches mag die Bürgerschafft vor sichnicht aufrichten. ibid.b</w:t>
        <w:br/>
        <w:t>hat unbekandte Wysen. ibid.b</w:t>
        <w:br/>
        <w:t>bestehet aus eben so viel Dienern südercompagnie als Bürgern. 607.a</w:t>
        <w:br/>
        <w:t>wird alle 2. Jahre verändert. ibid.a</w:t>
        <w:br/>
        <w:t>nominaret neue / der Rath von **Politieaber** elegiren solche. ibid.a</w:t>
        <w:br/>
        <w:t>dessen Secretarius ist allezeit ein Dienender Compagnie. ibid.b</w:t>
        <w:br/>
        <w:t>depuriret zwey zur Verkaufung **derNachlassenschafften** der Wysen. ibid.b</w:t>
        <w:br/>
        <w:t>träget Sorge vor die Auferziehung wohlbegüterter Wysen. 608.b</w:t>
        <w:br/>
        <w:t>zimmet bey armen Wysen keine Achatum deren gute Auferziehung. ibid.b. 696.giebet den Wysen Erlaubnis zu heyrath ibid.hat ihre Raths-Stube in der Vestung. 609.a</w:t>
        <w:br/>
        <w:t>dessen Secretarius Albert **Koopmannbereichert** sich ungebührend. ibid.a</w:t>
        <w:br/>
        <w:t>solches kommet hinter dessen Betrug. ibid.a</w:t>
        <w:br/>
        <w:t>hält die Wittwe zur Restitution an. ibid.a</w:t>
        <w:br/>
        <w:t>ihr Actions-Meister hat von seinen Ver-kauffunger guten Nutzen. 699.a</w:t>
        <w:br/>
        <w:t>solches muß wohl bedienet und **abgeholetwerden**. ibid.b</w:t>
        <w:br/>
        <w:t>besorget der Kinder Bestes in Zeitlichen. 721.a</w:t>
        <w:br/>
        <w:br/>
        <w:t>Wechsel-Brief wird dem Auctor nicht bezahlet. 46.**aWegnachklottentotts**-Holland / ist zweyerley. 80.ist sehr anmutbig. ibid.b</w:t>
        <w:br/>
        <w:t>nach dem warmen Bad / deren einer isaser gefährlich. 278.b 279.a 279.a</w:t>
        <w:br/>
        <w:t>welcher der beste dahin.der beste wird ausführlich beschrieben. ibid.b</w:t>
        <w:br/>
        <w:t>gemeiner / wird aus der Bürger-Cassa re-pariret und bezahlet. 616.a</w:t>
        <w:br/>
        <w:br/>
        <w:t>Weg-Läufe / vide Gantzen.Weg Schnecken sind in grosser Menge acaco. 223.b.</w:t>
        <w:br/>
        <w:t>sind zur Gesundheit dienlich wie? ibid.b</w:t>
        <w:br/>
        <w:br/>
        <w:t>Weiber gebähren am Capo gar leicht. 321.a</w:t>
        <w:br/>
        <w:t>haben am Capo nicht viel zu verrichten. 324.b</w:t>
        <w:br/>
        <w:t>gehen bald aus dem Wochen-Bette. ibid.b</w:t>
        <w:br/>
        <w:br/>
        <w:t>Europæische sind sehr verliebt. 325.a</w:t>
        <w:br/>
        <w:t>leyden grosse Schmertzen an ihren Brüsten. ibid.bey denen ist die Obstructio Mensium ei-seltene Kranckheit. 241.b.</w:t>
        <w:br/>
        <w:t>curiren die Krancke 403.b.</w:t>
        <w:br/>
        <w:br/>
        <w:t>Hottentotte sche / haben vor andern Wei-ber keinen Rang. 405.a</w:t>
        <w:br/>
        <w:t>können den Streit bey den Hottentotten endigen ibid.a</w:t>
        <w:br/>
        <w:t>werden von den Hottentotten **niemahlengeschlagen** ibid.b552.b.</w:t>
        <w:br/>
        <w:t>bekommen die Suppen warum? 423.a</w:t>
        <w:br/>
        <w:br/>
        <w:t>Europæische heyrathen früh. 425.a</w:t>
        <w:br/>
        <w:br/>
        <w:t>**Horrentortische** bekommen nichts **vonAndersmachen** / als die Suppe. 428.a 431.dörffen keinen Tropffen Milch unter **demMelcken** verschütten / warum? 431.b</w:t>
        <w:br/>
        <w:br/>
        <w:t>Wei-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976.txt</w:t>
      </w:r>
    </w:p>
    <w:p>
      <w:r>
        <w:t>Das andere Register.</w:t>
        <w:br/>
        <w:br/>
        <w:t>Pag.</w:t>
        <w:br/>
        <w:t>Weiber und Männer dörffen nicht itein-adressen. 456.b 461.a</w:t>
        <w:br/>
        <w:t>rauchen nach der Mahlzeit Acha. 457.a</w:t>
        <w:br/>
        <w:t>scheinen kein Paar miteinander ausum-chen. 459.a</w:t>
        <w:br/>
        <w:t>der Hottentotten müssen Wurtzeln su-chen. 460.a 488.a</w:t>
        <w:br/>
        <w:t>müssen Amandeln / Arams-**Wurtzelnund** dessen Saamen suchen. ibid.b</w:t>
        <w:br/>
        <w:t>müssen alle Tage Holtz hohlen. ibid.b</w:t>
        <w:br/>
        <w:t>müssen die Männer erst satt essen lassen /das übrige bekommen sie. 461.a</w:t>
        <w:br/>
        <w:t>sind grössere Last und Sorge unterworffen als die Männer. ibid.a</w:t>
        <w:br/>
        <w:t>müssen nebst ihren Männern bey Nachsorge vor ihr Vertragen. ibid.b</w:t>
        <w:br/>
        <w:t>dörffen nichts thun ohne der **MännerConsens**. ibid.b</w:t>
        <w:br/>
        <w:t>tragen das gantze Jahr durch Müssenauf den Kapffen. 479.b</w:t>
        <w:br/>
        <w:t>wie ihre Mützen beschaffen. ibid.b</w:t>
        <w:br/>
        <w:t>diese Mützen werden mit zween Riemen Kopff feste gemachet. ibid.b</w:t>
        <w:br/>
        <w:t>beschmieren ihre Haare. 480.a</w:t>
        <w:br/>
        <w:t>ihr Character dependiret von **demCharacter** des Mannes. 481.b</w:t>
        <w:br/>
        <w:t>essen allein / und ohne Beobachtung derange. 493.a</w:t>
        <w:br/>
        <w:br/>
        <w:t>Europæische / zancken auch in der Kircherum den Rang 641.b</w:t>
        <w:br/>
        <w:t>ihre sonderbahre List / ihre Unkeuschheit bemänteln. 712.b.</w:t>
        <w:br/>
        <w:t>bitten fruchtlos um die Loslassung ehrenmänner. 760.b</w:t>
        <w:br/>
        <w:br/>
        <w:t>Weibs-Personen / wie viel mit dem Aucto-re ausgefahren. 12.a</w:t>
        <w:br/>
        <w:t>mangeln anfangs am Capo. 53.b</w:t>
        <w:br/>
        <w:t>werden aus Holland dahin geschicket. ibid.b</w:t>
        <w:br/>
        <w:t>von 12 Jahren und drüber haben Rin-ge an den Füssen. 481.b</w:t>
        <w:br/>
        <w:t>färben ihr Angesicht. 486.a</w:t>
        <w:br/>
        <w:t>sind ein Mittel wieder die Liebe. ibid.a</w:t>
        <w:br/>
        <w:t>gehen bey den Europæern niemahlen miteiner Leiche. 718.b</w:t>
        <w:br/>
        <w:br/>
        <w:t>Weibliches Geschlecht ist bey den Hottentotten in geringen Ansehen. 446.b</w:t>
        <w:br/>
        <w:br/>
        <w:t>Wein / der nach Jndien geführet werden soll.muß alt und gut seyn. 31.a</w:t>
        <w:br/>
        <w:t>ein Eymer Capische dem Auctori ver-ehret. 46.b</w:t>
        <w:br/>
        <w:t>ist Zehen frey. 120.a</w:t>
        <w:br/>
        <w:t>wächset am Capo überflüssig. 123.b.</w:t>
        <w:br/>
        <w:t>wird am Capo bald abgezogen / warum 126.b.wird stärcker auf der ersten Helffen. ibid.b</w:t>
        <w:br/>
        <w:t>wieer bereitet wird. 127.a</w:t>
        <w:br/>
        <w:t>wird selten aufgefüllt. ibid.a</w:t>
        <w:br/>
        <w:t>muß alle Jahre meist ausgetrunken **oderverkaufft** werden. 123.a</w:t>
        <w:br/>
        <w:t>der alte / nimmt einen Sect-Geschmack an.guten / trincken die Reisende und See-fahrende gern. ibid.b 128.a</w:t>
        <w:br/>
        <w:t>von frühen Trauben wird zu Essig. ibid.a</w:t>
        <w:br/>
        <w:t>mit Helffen vermenget / ist den Hotten-todten eine Delicatesse. 497.a</w:t>
        <w:br/>
        <w:br/>
        <w:t>Pag.</w:t>
        <w:br/>
        <w:t>Wein von runden Büschlein ihr sehr de-licot. 649.a</w:t>
        <w:br/>
        <w:t>zu dessen Kelterung werden **Deputirtegeschicket**. ibid.a</w:t>
        <w:br/>
        <w:t>wird in der Compagnie Keller verführend daselbst verbrauchet. ibid.a</w:t>
        <w:br/>
        <w:t>wie es damit bey der Kelterung zugehet. ibid.mögen die Einwohner bey halben **Eymernverkauffen**. 685.b</w:t>
        <w:br/>
        <w:br/>
        <w:t>Wein und Bier Bouteillen müssen **gefülletund** verwahret werden / wie? 81.a</w:t>
        <w:br/>
        <w:br/>
        <w:t>Wein und Brodeln Land-Gut / warum genennet worden. 64.a</w:t>
        <w:br/>
        <w:br/>
        <w:t>Wein-Bau gehet anfangs langsam fort. 123.a</w:t>
        <w:br/>
        <w:t>erfodert nicht so viel Mühe und Arbeitens in Europa. 126.a</w:t>
        <w:br/>
        <w:br/>
        <w:t>Weinberge / werden gemistet und umgeh-cket / auch gescheffelt / wenn? 114.a</w:t>
        <w:br/>
        <w:t>sind durch die Europæer gepflantzet wor- ibid.a</w:t>
        <w:br/>
        <w:t>den. 122.b</w:t>
        <w:br/>
        <w:t>deren sind sehr viele am Capo. 123.b</w:t>
        <w:br/>
        <w:br/>
        <w:t>Wein-Fässer mangeln am Capo. 127.a</w:t>
        <w:br/>
        <w:br/>
        <w:t>Wein Lese wird am Capo gehalten / wenn? 114.a 126.a</w:t>
        <w:br/>
        <w:t>ist gemeiniglich eine reiche Ende. 126.a</w:t>
        <w:br/>
        <w:br/>
        <w:t>Wein-Most / wie solcher verwahret wird. 126.b</w:t>
        <w:br/>
        <w:br/>
        <w:t>Wein Rauten / zahme. 271.b</w:t>
        <w:br/>
        <w:br/>
        <w:t>Wein Reben / neu-gepflantzte / **bekommerbald** / und bringen bald Früchte. 125.b</w:t>
        <w:br/>
        <w:br/>
        <w:t>Weinstock. 274.b</w:t>
        <w:br/>
        <w:br/>
        <w:t>Weinstöcke sind den Hottentotten unbekandt gewesen. 122.b</w:t>
        <w:br/>
        <w:t>werden anfangs besäet und bekommen. 123.a.</w:t>
        <w:br/>
        <w:t>gesägte leiden grosse Ungelegenheit. ibid.a</w:t>
        <w:br/>
        <w:t>werden durch Verpflanzung gebessert. ibid.werden nunmehro auf die Europæi-sche Weise gepflantzet. ibid.b</w:t>
        <w:br/>
        <w:t>ihnen schadet der Meel Thau / die Heu-schrecken und Raupen. 124.a</w:t>
        <w:br/>
        <w:t>ihnen schadet der Sugger oder Baugrund der starcke Süd-Ost-Wind. ibid.a 125.bekommen ihren Safft mit den **andernPflantzen** und Bäumen. 125.b</w:t>
        <w:br/>
        <w:br/>
        <w:t>Wein Trauben thun der Gesundheit seinenschaden / warum? 329.b</w:t>
        <w:br/>
        <w:br/>
        <w:t>Wein-Troschel ist ein wohlsingender Vo-gel / und wird häuffig geschossen. 189.b</w:t>
        <w:br/>
        <w:br/>
        <w:t>Wein-Brandweintrinken die Hottentotem-ten gerne. 497.b</w:t>
        <w:br/>
        <w:br/>
        <w:t>Wein und Brandwein ist in mässigen Ge-brauch nöthig bey der Cur des warmenbäder. 284.b</w:t>
        <w:br/>
        <w:br/>
        <w:t>Weisser Fluß ist eine allgemeine Kranckheit Capo. 341.b</w:t>
        <w:br/>
        <w:br/>
        <w:t>Weisse Kreide ist am Capo. 228.b.</w:t>
        <w:br/>
        <w:t>wird zum weissen und tünchen der Häuser gebraucht. ibid.b</w:t>
        <w:br/>
        <w:br/>
        <w:t>Weißmann / Joh. ein Soldats stiebet unswird beerdiget. 18.b</w:t>
        <w:br/>
        <w:br/>
        <w:t>Weißenstädter / Weyher / dessen **besondereEigenschafft**. 150.b</w:t>
        <w:br/>
        <w:br/>
        <w:t>Weiße Wasser am Capo sind hell / klar unddann. 276.a</w:t>
        <w:br/>
        <w:t>fliessen von den Bergen herab und lauffender Kiesel Steine. ibid.a</w:t>
        <w:br/>
        <w:br/>
        <w:t>Wei-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977.txt</w:t>
      </w:r>
    </w:p>
    <w:p>
      <w:r>
        <w:t>Das andere Register.</w:t>
        <w:br/>
        <w:br/>
        <w:t>Pag.</w:t>
        <w:br/>
        <w:t>Weiße Wasser geben keinen Grund-Satzun sind gesand ibid.a.b</w:t>
        <w:br/>
        <w:t>haben keinen Geruch / und werden in Fä-sein nicht stinckend. ibid.b</w:t>
        <w:br/>
        <w:br/>
        <w:t>Weißes Zeug oder Wäsche wird durch daswäre Bad-Wasser verderbet. 283.a</w:t>
        <w:br/>
        <w:br/>
        <w:t>Weitzen wird ausgesätt / wenn? wird zeitigen? 114.a</w:t>
        <w:br/>
        <w:t>wird wieder den Brand verwahret. ibid.a</w:t>
        <w:br/>
        <w:br/>
        <w:t>Weitzen / Winter. 272.a</w:t>
        <w:br/>
        <w:br/>
        <w:t>Gelmuth / ein schönes und ergiebiges Land-Guth. 90.a</w:t>
        <w:br/>
        <w:br/>
        <w:t>Welters stirbet auf der Reise / und wird acaco an das Land gebracht. 823.a</w:t>
        <w:br/>
        <w:t>dessen Leichen-Gepränge daselbst. 716.b</w:t>
        <w:br/>
        <w:br/>
        <w:t>Werbung um eine Tochter der Hottentotem-ten verrichtet des Bräutigams Vater. 452.werffen können die Hottentoten mit ih-ren Stöcken / Steinen rc. sehr gewiß. 526.wermut / Afrikanischer. 218.a</w:t>
        <w:br/>
        <w:br/>
        <w:t>Wespen sind den Europæischen gleich / häuffig am Capo. 225.a</w:t>
        <w:br/>
        <w:t>van der Velthuysen, Claas, wird auf jagschiff Ter Aa in Arrest gesetzet / ankommet nach einiger Zeit wieder los. 755.b 761.wetter thut dem Saamen am Capo seinenschaden. 116.a</w:t>
        <w:br/>
        <w:br/>
        <w:t>Wetterleuchten hat der Auctor das erste ibid.a</w:t>
        <w:br/>
        <w:t>mahl auf der See gesehen. 11.b</w:t>
        <w:br/>
        <w:br/>
        <w:t>Wetterschlag ist am Capo nicht zu befeich-ten. 116.a</w:t>
        <w:br/>
        <w:br/>
        <w:t>Weyde / die beste des Sommers vor dassich ist / wo 110.a 295.b</w:t>
        <w:br/>
        <w:t>dieser ziehen die Hottentotten nach. 386.</w:t>
        <w:br/>
        <w:br/>
        <w:t>Werden Baum / Afrikanischer. 252.b 283.betz-Steine findet man am Ufer der See 231.widder lassen die Hottentotten **allezeitbey** der Heerde. 467.b</w:t>
        <w:br/>
        <w:t>wiedie Hottentotten die Alten und Jun-gen cantiren. 468.a</w:t>
        <w:br/>
        <w:br/>
        <w:t>Wiesen-Kreß / Afrikanischer. 243.b</w:t>
        <w:br/>
        <w:br/>
        <w:t>Wild sind die Hottentotten nicht. 379.b</w:t>
        <w:br/>
        <w:t>giebt es nicht viel unter den Musiques. 386.b</w:t>
        <w:br/>
        <w:br/>
        <w:t>Wilde **Amandelnessen** die Hottentotten. 488.b</w:t>
        <w:br/>
        <w:t>müssen sie aber vorhero kochen. ibid.b</w:t>
        <w:br/>
        <w:br/>
        <w:t>Wilder Esel / siehe Decora.Wilde Gänse sind am Capo dreyerley. 179.b</w:t>
        <w:br/>
        <w:t>deren Fleisch ist delicat. 180.a</w:t>
        <w:br/>
        <w:br/>
        <w:t>Wilde Katzen sind sehr viele am Capo. 153.b</w:t>
        <w:br/>
        <w:br/>
        <w:t>Wilde Pferde giebt es am Cano. 163.a</w:t>
        <w:br/>
        <w:br/>
        <w:t>Wilde Schweine sind nicht viel am Capo. 164.wilde Thiere thun Schaden unter dem-vih 121.b</w:t>
        <w:br/>
        <w:t>deren Rtödtung wird mit einem **proemiobelohnet**. 620.a</w:t>
        <w:br/>
        <w:t>dabey gehet ein Betrug vor. ibid.a</w:t>
        <w:br/>
        <w:br/>
        <w:t>Wilhelmi kommet aus asien zurück / unbesucht den Auctorem. 822.a</w:t>
        <w:br/>
        <w:br/>
        <w:t>Wilhelm van Zeis, dessen Land-Ungelegenheit. 101.b</w:t>
        <w:br/>
        <w:t>van Willich. Nicolaus, wird des **AuctorsCordbervetor**. 25.a</w:t>
        <w:br/>
        <w:br/>
        <w:t>Winde / contraire, hindern die Abreise austere. 8.2</w:t>
        <w:br/>
        <w:t>am Capo, sind den Früchten schädlich. 55.a</w:t>
        <w:br/>
        <w:t>sind der Gesundheit sehr nützlich. ibid.b</w:t>
        <w:br/>
        <w:br/>
        <w:t>Pag.</w:t>
        <w:br/>
        <w:t>Winde hinter dem Löwen-Berg sind schädlich. 73.a</w:t>
        <w:br/>
        <w:t>des Sommers und Winters am Capo,welche? 288.b.</w:t>
        <w:br/>
        <w:t>unter dem Wasser / ob sie zu der Ebbe sundflut etwas beigetragen. 302.b.</w:t>
        <w:br/>
        <w:t>am Capo. welchen Schiffen sie schädlicher nützlich sind. 303.a</w:t>
        <w:br/>
        <w:t>wissen die Holländer genau in acht zunehmen. ibid.b</w:t>
        <w:br/>
        <w:t>solche hat noch niemand recht untersuchet. 304.erregen viel Beschwerlichkeit. 305.b</w:t>
        <w:br/>
        <w:t>aus dem Süd-Osten haben den Auctorem offt aus seinem Bette gesaget. ibid.b</w:t>
        <w:br/>
        <w:t>dieser wehet sehr starck und lang. 306.b.</w:t>
        <w:br/>
        <w:t>zwinget die Leute Thüren und Fenster zuzuhalten. ibid.b</w:t>
        <w:br/>
        <w:t>thut im Haven keinen sonderlichen Schaden. ibid.b</w:t>
        <w:br/>
        <w:t>ist von den Trava-Winden unterschiede 307.tragen viel bey zur gesunden Lufft. 310.b</w:t>
        <w:br/>
        <w:t>entstehet aus der Bolcke des Tafel-Deroge 314.b</w:t>
        <w:br/>
        <w:t>aus dem Süd-Osten kommet gleich anfangs starck aus der Bolcke. 315.a</w:t>
        <w:br/>
        <w:t>wehet so lang / als die Bolcke einen Zufluß hat. ibid.b</w:t>
        <w:br/>
        <w:br/>
        <w:t>Wind-Berg / siehe Teuffels Berg.Wind-Stille findet sich bey dem Æqua-tore. 24.a</w:t>
        <w:br/>
        <w:t>bey einer ausser-ordentl. Ebbe und Bluth 301.eine gantz ungewohnte findet der Auctor. wo 844.b</w:t>
        <w:br/>
        <w:br/>
        <w:t>Winter-Reise nach Ost-Jndien ist gefährlich. 5.b.Winter-Weitzen am Capo. 272.a</w:t>
        <w:br/>
        <w:br/>
        <w:t>Winter-Winde sind sehr starck / wenn siegehen. 289.a</w:t>
        <w:br/>
        <w:br/>
        <w:t>Wiesel / unter dieselbe wird der Altis gerechnet. 171.b</w:t>
        <w:br/>
        <w:br/>
        <w:t>Wisch oder Schnupf-tuch / zu solchen brau-chen die Hottentotten einen **wildenThier**-Schwantz. 478.b.</w:t>
        <w:br/>
        <w:br/>
        <w:t>Wittben Listigkeit / wenn sie wieder ceyra-then wollen. 720.b</w:t>
        <w:br/>
        <w:br/>
        <w:t>Witzen, Nicolaus, ist dem Auctori sehr be-förderlich. 6.a</w:t>
        <w:br/>
        <w:t>hat vortreffliche Qualitäten an sich. ibid.a</w:t>
        <w:br/>
        <w:t>dessen Relation von der **HottentottenSpeache**. 359.a</w:t>
        <w:br/>
        <w:br/>
        <w:t>Wohnung verändern die Hottentotten zweyer Ursachen willen. 430.a</w:t>
        <w:br/>
        <w:br/>
        <w:t>Bolcke / schwartze in der Milch-**Strassesie**-het der Auctor das erste mal. 32.b</w:t>
        <w:br/>
        <w:t>deren Figur / Grösse und andere Eigen-schafften. 33.a</w:t>
        <w:br/>
        <w:t>der Schiff-Leute Gedancken davon. ibid.a</w:t>
        <w:br/>
        <w:t>so den Tafel-Berg bedecket / wie sie aussehen soll. 311.b</w:t>
        <w:br/>
        <w:t>von derselben des Auctoris Gedancken. ibid.bdes Löwen Berges ist kein **unfehlbahresKennzeichen** des Nord-West Windes; 312.ades Tafel-Berges ist so klein nicht / als dieersten Schiff-Leute ausgegeben. ibid.b</w:t>
        <w:br/>
        <w:t>dieser Beschaffenheit und Gestalt wird be-schrieben. 314.a</w:t>
        <w:br/>
        <w:t>bedecket so wohl den Wind als Tafelberg ibid.wol-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978.txt</w:t>
      </w:r>
    </w:p>
    <w:p>
      <w:r>
        <w:t>Das andere Register.</w:t>
        <w:br/>
        <w:br/>
        <w:t>Pag.</w:t>
        <w:br/>
        <w:t>Bolcke stehet anders aus / wenn sie Wasserbey sich führet. 315.a</w:t>
        <w:br/>
        <w:br/>
        <w:t>Bolcke zimmet nicht ab / ob gleich sichtbahren Theile weggehen. ibid.a</w:t>
        <w:br/>
        <w:t>deren weggehende Theile sehen an denklichen Bley-grau aus / warum? ibid.a</w:t>
        <w:br/>
        <w:t>der Wind aus derselben wehet so langhals sie einen Zufluß hat. ibid.b</w:t>
        <w:br/>
        <w:t>wird dünn und durchsichtig / wenn **derZufluß** aufhöret. ibid.b</w:t>
        <w:br/>
        <w:br/>
        <w:t>Wolcken / aus welchen ein Hinscheinet zukommen / sind zweyerley. 317.a</w:t>
        <w:br/>
        <w:t>siehet auf dem freyen Meer schwartz aus. ibid auf dem Tafel-Berg siehet weiß **odergraulicht** aus. ibid.a</w:t>
        <w:br/>
        <w:t>aus diesen beyden scheinet so wohl **derTravad** Wind in der See / als derd-Ost-Wind am Capo zu entste-hen. ibid.b</w:t>
        <w:br/>
        <w:t>auf dem Tafel Berg / wie sie gezeuget werbe 318.a</w:t>
        <w:br/>
        <w:t>aus derselben entspringet der Süd-OsterWind / wie? ibid.b</w:t>
        <w:br/>
        <w:t>ohne diese kan der Wind nicht seyn. ibid.b</w:t>
        <w:br/>
        <w:t>diese verursachet ein weisser Strich. ibid.b</w:t>
        <w:br/>
        <w:t>schwartze am Löwen-Kopff / beweisen beigegebene Ursache. ibid.b</w:t>
        <w:br/>
        <w:br/>
        <w:t>Wölfe sind zweyerley Arten am Capo. 171.b</w:t>
        <w:br/>
        <w:t>gemeine oder Europæische. ibid.b</w:t>
        <w:br/>
        <w:br/>
        <w:t>Tyger-Wölfe / siehe solche unter **diesemNamen**.Wolffs-Milch / Affricanische / davon **fünffSarten**. 255.b.</w:t>
        <w:br/>
        <w:br/>
        <w:t>Wunden bey Scharbockischen Leuten ma-chen die Cur schwehr. 336.b</w:t>
        <w:br/>
        <w:br/>
        <w:t>Wund-Kraut / Afrikanisches. 246.b</w:t>
        <w:br/>
        <w:br/>
        <w:t>Wunder-Baum / Afrikanischer. 251.b.</w:t>
        <w:br/>
        <w:br/>
        <w:t>Wünschung des Todes / ob es der **grösteFluch** sey beyden Hottentoten. 437.a</w:t>
        <w:br/>
        <w:br/>
        <w:t>Wirbel Wind / einem solchen gleichet derd Ost am Capo auf dem Lande. 315.b</w:t>
        <w:br/>
        <w:br/>
        <w:t>Würckung / seltsame und schnelle des war-men Bades. 285.a</w:t>
        <w:br/>
        <w:br/>
        <w:t>Werffen und Schön-machung des Korns /eine artige Manier. 119.a</w:t>
        <w:br/>
        <w:br/>
        <w:t>Wurm von besonderer Gestalt hält sich wasser auf. 216.b</w:t>
        <w:br/>
        <w:br/>
        <w:t>Würme wachsen im süssen Wasser unterder Linie. 29.b.</w:t>
        <w:br/>
        <w:t>von sonderbahre Länge / suchen ihre Nah-rung in der See / werden aber selten ge-sehen. 216.b</w:t>
        <w:br/>
        <w:t>im Wasser sehen roth aus / und sind grösser als ein Tausendbein. 217.a</w:t>
        <w:br/>
        <w:t>zerbersten wenn man sie anspeiet. ibid.a</w:t>
        <w:br/>
        <w:br/>
        <w:t>Warm-Kraut / Afrikanisches / davon zwoseiten. 254.b</w:t>
        <w:br/>
        <w:br/>
        <w:t>Wurtzel von Arum ist sehr scharff / doches-sen sie die Hottentoten. 241.b</w:t>
        <w:br/>
        <w:br/>
        <w:t>Wurtzeln müssen die Weiber suchen. 460.a</w:t>
        <w:br/>
        <w:t>solche suchen sie erst / wenn der Saame abgefallen. ibid.a</w:t>
        <w:br/>
        <w:t>graben die Weiber aus mit einem Stockroder Eisen. ibid.b</w:t>
        <w:br/>
        <w:t>waschen und kochen die Weiber- ibid.b</w:t>
        <w:br/>
        <w:br/>
        <w:t>Pag.</w:t>
        <w:br/>
        <w:t>Wurtzeln / was vor eine die **Hottentottenzur** Speise gebrauchen. 488.b</w:t>
        <w:br/>
        <w:br/>
        <w:t>Wurtzeln braten sie unter der Asche. 490.b Z.</w:t>
        <w:br/>
        <w:br/>
        <w:t>Ahl-Namen der Hottentotten. 364.a.b</w:t>
        <w:br/>
        <w:br/>
        <w:t>Zahme Böcke sind überflüssig am Capo. 141.bahnen der Kinder am Capo ist gefährlich. 327.a</w:t>
        <w:br/>
        <w:br/>
        <w:t>Zanck wird bey den Hottentotten inner-halb des Hauses nicht abgetan. 503.a</w:t>
        <w:br/>
        <w:br/>
        <w:t>Zaubern / mit demselben excusiren sich **dieHottentotrischen** Aertzte. 404.a</w:t>
        <w:br/>
        <w:br/>
        <w:t>Zauberer / dieser Name ist dem Auctori vonden Hottentotten beygeleget worden /warum? 414.a</w:t>
        <w:br/>
        <w:t>der Hottentotten sind **nichtswenigerals** Zauberer. 439.b</w:t>
        <w:br/>
        <w:br/>
        <w:t>Zauber-Guth nennen die **Hottentotterihre** Artzneyen. 574.b</w:t>
        <w:br/>
        <w:t>solches zimmet eine Hottentottin, anschlägt wohl an. ibid.b</w:t>
        <w:br/>
        <w:br/>
        <w:t>Zauber-Kunst glauben die **Hottentottengantz** gewiß. 436.a</w:t>
        <w:br/>
        <w:t>ist ein Kennzeichen / daß sie eine Aufersteh.ung glauben. ibid.a</w:t>
        <w:br/>
        <w:t>der Hottentoten ist kaum des **Namenswerth**. 437.a</w:t>
        <w:br/>
        <w:t>hat der Auctor binsten nach ihrer Meynung / unter ihnen begangen. ibid.a</w:t>
        <w:br/>
        <w:br/>
        <w:t>Zaun-Rübe / Affricanische / davon 2. Sorten. 243.2</w:t>
        <w:br/>
        <w:t>Zaun-schlüpfer. 190.a.</w:t>
        <w:br/>
        <w:br/>
        <w:t>Decora mag kein Esel genennet werden. 146.a</w:t>
        <w:br/>
        <w:t>dessen verschiedene Namen. ibid.b</w:t>
        <w:br/>
        <w:t>wird nach seinen Eigenschafften beschrieben. ibid.b</w:t>
        <w:br/>
        <w:t>dieses Thier hat der Auctor vielfältig ge-sehen. ibid.b</w:t>
        <w:br/>
        <w:t>kan nicht zahm gemachet werden. 147.a</w:t>
        <w:br/>
        <w:t>dessen Beschaffenheit. ibid.a</w:t>
        <w:br/>
        <w:t>ist sehr schnell un Lauffen. ibid.b</w:t>
        <w:br/>
        <w:t>item recht Königliches Present. ibid.b</w:t>
        <w:br/>
        <w:br/>
        <w:t>Zehende ist vor die Compagnie. 119.b</w:t>
        <w:br/>
        <w:t>wird derselben vor die There geführet. ibid.b677.b.</w:t>
        <w:br/>
        <w:t>in diesen kan niemand die Compagnie be-trügen. ibid.b627b.</w:t>
        <w:br/>
        <w:t>ist von Brod- und SaamKorn nicht ge-geben worden. 120.a 676.b</w:t>
        <w:br/>
        <w:t>wovon die Compagnie selbigen genom-men. 676.a</w:t>
        <w:br/>
        <w:t>haben die Bediente der Compagnie nichtbegeben warum? ibid.a</w:t>
        <w:br/>
        <w:t>muß nun auch von Brod- und Asam-Korn gegeben werden. 679.a</w:t>
        <w:br/>
        <w:t>soll auch vom Wein gegeben werden. ibid.a</w:t>
        <w:br/>
        <w:t>wenn er vom Feld solle geholet werden /würde er schaden bringen. ibid.a</w:t>
        <w:br/>
        <w:t>würde nicht wol zu verpachten seyn / war- um? ibid.b</w:t>
        <w:br/>
        <w:t>wird den Lieferer des Getrayds von **derBezahlung** abgezogen. ibid.b</w:t>
        <w:br/>
        <w:t>muß so viel geliefert werden / als jeder zugehet. 978.a</w:t>
        <w:br/>
        <w:br/>
        <w:t>Zehen-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979.txt</w:t>
      </w:r>
    </w:p>
    <w:p>
      <w:r>
        <w:t>Das andere Register.</w:t>
        <w:br/>
        <w:br/>
        <w:t>Pag.</w:t>
        <w:br/>
        <w:t>Zehende / wie viel die Compagnie **jährlichbekommet**. 679.a</w:t>
        <w:br/>
        <w:br/>
        <w:t>Zehlen thun die Hottentotten biß zehen. 364.a</w:t>
        <w:br/>
        <w:br/>
        <w:t>Zeichen mit Schiessen und Aufziehung seeflagge wurde vom **StellenboschischenKlof** gegeben / wenn? 79.b.</w:t>
        <w:br/>
        <w:br/>
        <w:t>Zeit zu speisen auf den Schiffen. 21.b</w:t>
        <w:br/>
        <w:t>wie lange die aus Holland kommende / undnach Holland zurück kegelende Schiefem Capo liegen mögen. 309.a</w:t>
        <w:br/>
        <w:t>die truckene ist am Capo weit gesunders die Regen-Zeit. 310.b</w:t>
        <w:br/>
        <w:br/>
        <w:t>Zeiland / Afrikanisches davon 11. Sorten. 254.b.Zeitlosen / Affricanische. 246.a</w:t>
        <w:br/>
        <w:br/>
        <w:t>Zelt ist nöthig bey dem Gebrauch eswar-men Bads. 284.a</w:t>
        <w:br/>
        <w:br/>
        <w:t>Zeugen bey öffentlichen Schrifften **werdenzwey** erfodert. 693.a</w:t>
        <w:br/>
        <w:t>geniessen etwas vor ihre Unterschrifft. ibid.a</w:t>
        <w:br/>
        <w:t>schencken es offtmals am Stellenbusch denarien. ibid.b</w:t>
        <w:br/>
        <w:br/>
        <w:t>Zeußlein sind den Europæischen gleich. 190.a.</w:t>
        <w:br/>
        <w:t>van Heyls, Wilhelm, dessen Land-**GuthsGelegenheit**. 101.b</w:t>
        <w:br/>
        <w:t>diesem reuet seine Unterschrifft vor den Hn.Gouverneur gar bald. 756.b</w:t>
        <w:br/>
        <w:br/>
        <w:t>Ziegel-Hütte ist am Löwen-Berg. 73.a</w:t>
        <w:br/>
        <w:br/>
        <w:t>Ziegelstein Erde. 228.a</w:t>
        <w:br/>
        <w:br/>
        <w:t>Bagage warumbder elben eucht gemachtwerden. 172.b</w:t>
        <w:br/>
        <w:br/>
        <w:t>**Jaeoenelachi** **dardedome** e **BerichgramderHottentortischen** Sprache. 356.b</w:t>
        <w:br/>
        <w:t>hat von der Hottentoten GOttesDienst nichts erfahren können. 409.b</w:t>
        <w:br/>
        <w:t>wie seine an die Hottentotten **gethaneFragenbeantwortet** worden. ibid.b</w:t>
        <w:br/>
        <w:br/>
        <w:t>Zierde stellen die Hottentotten in dem Bes-schmieren. 484.a</w:t>
        <w:br/>
        <w:t>in dem Haar audern. ibid.a</w:t>
        <w:br/>
        <w:t>in Einflechtung allerhand Sachen in **ihreHaare**. ibid.a</w:t>
        <w:br/>
        <w:t>in Blatterlein von Glaß / Kupffer / oberster- Schallen. ibid.b</w:t>
        <w:br/>
        <w:t>in Ohren Gehängen. 485.a</w:t>
        <w:br/>
        <w:br/>
        <w:t>Zierde der Männer / ist ihr Schnupf ibid.b</w:t>
        <w:br/>
        <w:br/>
        <w:t>Tuch.</w:t>
        <w:br/>
        <w:t>Pag.</w:t>
        <w:br/>
        <w:t>Zierde der Männer / sind die Blasen **wilderThiere**. ibid.b</w:t>
        <w:br/>
        <w:t>bey den Namaquas ist ein halb-**rundesEisen**-Blech vor der Stirn. ibid.b</w:t>
        <w:br/>
        <w:t>der Weiber ist / daß sie ihr Angesicht mitrotem Kreyde bestreichen. 486.a</w:t>
        <w:br/>
        <w:t>sind Ringe um ihre Füsse. 486.a</w:t>
        <w:br/>
        <w:br/>
        <w:t>Zimmet Rinde hat unterschiedliche Namen. 263.aderen Baum wird beschrieben. ibid.a</w:t>
        <w:br/>
        <w:br/>
        <w:t>Zinnober Ertz in den Stein-Bergen. 234.b.</w:t>
        <w:br/>
        <w:br/>
        <w:t>Zitter-Fisch / siehe Drill Fisch.Lon torrida, dieselbe pasfiret der Au-ctor. 37.a</w:t>
        <w:br/>
        <w:t>daselbst regnet es wenig. ibid.a</w:t>
        <w:br/>
        <w:t>daselbst leidet das Capische Wasser **eineVeränderung**. 275.a.</w:t>
        <w:br/>
        <w:t>daselbst ist die Hitze unerträglich. ibid.a</w:t>
        <w:br/>
        <w:t>in dem Südlichen Theil derselben entste-hen viele Trava-Winde. 306.a</w:t>
        <w:br/>
        <w:br/>
        <w:t>Zucker und Butter begehret der Auctor vergebens. 11.a</w:t>
        <w:br/>
        <w:br/>
        <w:t>Zucker-Mühle ein Schiff / stehet am Capon Gefahr zu stranden. 309.b.</w:t>
        <w:br/>
        <w:br/>
        <w:t>Zucker Rohr ist auf S. Jago im Vberfluß. 18.a</w:t>
        <w:br/>
        <w:t>dieses wird beschrieben. 262.a</w:t>
        <w:br/>
        <w:br/>
        <w:t>Zunder der Hottentotten. 494.b.</w:t>
        <w:br/>
        <w:br/>
        <w:t>Zurichtung des Weines. 127.a</w:t>
        <w:br/>
        <w:br/>
        <w:t>Zurück segeln muß man offt / warum? 32.a</w:t>
        <w:br/>
        <w:br/>
        <w:t>Zusammen Kochung der Ochsen am Capo. 112.b.Zweifel-Monate / welche es seyn / und warmsoe so genennet werden. 311.a</w:t>
        <w:br/>
        <w:br/>
        <w:t>Zweyte Revier, welche? 87.b.</w:t>
        <w:br/>
        <w:br/>
        <w:t>Zweitrachten geschehen am Capo, wenn? 114.a</w:t>
        <w:br/>
        <w:br/>
        <w:t>Zweifeln / gemeine. 263.b.</w:t>
        <w:br/>
        <w:br/>
        <w:t>**Hwieselichte** Bäume stehen auf den **Bergennach** Constantia. 233.b.</w:t>
        <w:br/>
        <w:br/>
        <w:t>Zwillinge mögen die Hottentotten **nichtgroß** erziehen. 424.b</w:t>
        <w:br/>
        <w:t>von Söhnen / werden beym Leben erhalten. 444.a</w:t>
        <w:br/>
        <w:t>verursachen grosse Freude. ibid.a</w:t>
        <w:br/>
        <w:t>von Töchtern wird eine weggeschafft. ibid.a</w:t>
        <w:br/>
        <w:t>von einem Sohn und einer Tochter / davonzu die Tochter fort. 447.a</w:t>
        <w:br/>
        <w:br/>
        <w:t>Zwirn der Hottentotten ist eine Saite dersegne von Ochsen / Kuh oder Schafen 506.b.mit diesem nähen sie sehr sauber. ibid.b</w:t>
        <w:br/>
        <w:br/>
        <w:t>FINIS.</w:t>
        <w:br/>
        <w:t>Dem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980.txt</w:t>
      </w:r>
    </w:p>
    <w:p>
      <w:r>
        <w:t>Dem Buchbinder dienet zur Nachricht / daß er sich an die Zahl der</w:t>
        <w:br/>
        <w:t>Tabellen nicht zu kehren: sondern die Kupfer nach dem oben</w:t>
        <w:br/>
        <w:t>darunten beygefügten Buchstaben des A. B. C. folgender Ge-</w:t>
        <w:br/>
        <w:t>statt einheften muß.</w:t>
        <w:br/>
        <w:br/>
        <w:t>Tab. A. zu pag. 50</w:t>
        <w:br/>
        <w:t>Tab. B. zu pag. 112</w:t>
        <w:br/>
        <w:t>Tab. C. zu pag. 140</w:t>
        <w:br/>
        <w:t>Tab. D. zu pag. 145</w:t>
        <w:br/>
        <w:t>Tab. E. zu pag. 158</w:t>
        <w:br/>
        <w:t>Tab. F. zu pag. 165</w:t>
        <w:br/>
        <w:t>Tab. G. zu pag. 172</w:t>
        <w:br/>
        <w:t>Tab. H. zu pag. 178</w:t>
        <w:br/>
        <w:t>Tab. I. zu pag. 194</w:t>
        <w:br/>
        <w:t>Tab. R. zu pag. 196</w:t>
        <w:br/>
        <w:t>Tab. L. zu pag. 411</w:t>
        <w:br/>
        <w:t>Tab. M. zu pag. 426</w:t>
        <w:br/>
        <w:br/>
        <w:t>Tab. N. zu pag. 442</w:t>
        <w:br/>
        <w:t>Tab. O. zu pag. 474</w:t>
        <w:br/>
        <w:t>Tab. P. zu pag. 470</w:t>
        <w:br/>
        <w:t>Tab. Q. zu pag. 468</w:t>
        <w:br/>
        <w:t>Tab. R. zu pag. 500</w:t>
        <w:br/>
        <w:t>Tab. S. zu pag. 510</w:t>
        <w:br/>
        <w:t>Tab. T. zu pag. 515</w:t>
        <w:br/>
        <w:t>Tab. V. zu pag. 527</w:t>
        <w:br/>
        <w:t>Tab. M. zu pag. 535</w:t>
        <w:br/>
        <w:t>Tab. X. zu pag. 559</w:t>
        <w:br/>
        <w:t>Tab. I. zu pag. 578</w:t>
        <w:br/>
        <w:t>Tab. Z. zu pag. 650</w:t>
        <w:br/>
        <w:br/>
        <w:t>NB. Weil der Kupferstecher vergessen / die Tab. O. mit dem Buchstaben O. zu bemer-</w:t>
        <w:br/>
        <w:t>cken: so muß man wissen / daß es diejenige ist / worauf oben zur rechten Hand ste-</w:t>
        <w:br/>
        <w:t>het: Tabell zu pag. 474. seq9. Jn denjenigen Kupfern aber so der Zeit noch nicht</w:t>
        <w:br/>
        <w:t>abgedruckt / soll der Buchstab Dieses Tabell noch beygefüget werden.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981.txt</w:t>
      </w:r>
    </w:p>
    <w:p>
      <w:r>
        <w:t>Weil das Mannscript an einigen Orten undeutlich geschrieben gewesen: als hat sichs ereignet, daß</w:t>
        <w:br/>
        <w:t>in Abwesenheit des Auctoris nachfolgende Druck-Fehler eingeschlichen; welche menschliche</w:t>
        <w:br/>
        <w:t>Schwachheiten der gütige Leser hochgeneigt vor der Durchlesung corrigiren wolle. Wo-</w:t>
        <w:br/>
        <w:t>bey zumercken, daß die erste Zahl das Blat, die zweyte, die erste oder andere Colum-</w:t>
        <w:br/>
        <w:t>nam (Spalt) desselben Bluts, die dritte, die Zeil; die folgende Worte den Fehler, und</w:t>
        <w:br/>
        <w:t>die übrige die Corrector bedeuten.</w:t>
        <w:br/>
        <w:br/>
        <w:t>1. 2. 14. an statt Herrn / lese Herren.</w:t>
        <w:br/>
        <w:tab/>
        <w:t>2. 14. anstatt erreichen / l. erreichen.</w:t>
        <w:br/>
        <w:t>4. 2. 32. an stattämter wegs / l. auf dem Wege.</w:t>
        <w:br/>
        <w:t>5. 1. 43. anstatt Fullenii, l. Fullenii.</w:t>
        <w:br/>
        <w:t>9. 1. 27. an statt Haller / l. Heller.</w:t>
        <w:br/>
        <w:t>9. 1. 51. an statt andere gemacht / L. andere feste gemacht.</w:t>
        <w:br/>
        <w:t>10. 2. 34. an statt sey je. l. segts.</w:t>
        <w:br/>
        <w:t>11. 1. 21. an statt eherechte l ahnerachtet.</w:t>
        <w:br/>
        <w:t>12. 2. 28. an statt diese / 4. die sie.</w:t>
        <w:br/>
        <w:t>16. 1. 2c. an statt einen / l. pur lautern.</w:t>
        <w:br/>
        <w:tab/>
        <w:t>1. 41. anstatt aufhielten / l. aufhalten.</w:t>
        <w:br/>
        <w:t>16. 2. 1. anstatt es / l. als</w:t>
        <w:br/>
        <w:t>17. 2. 20. an statt erwehlen / l. erwehlten.</w:t>
        <w:br/>
        <w:tab/>
        <w:t>2. ult. anstatt beichteten / l. lichteten.</w:t>
        <w:br/>
        <w:t>18. 2. ult. streiche man das Wort: Gefallen aus.</w:t>
        <w:br/>
        <w:t>19. 1. 41. an statt Siegen-Vater / l. Sichen- Vater.</w:t>
        <w:br/>
        <w:tab/>
        <w:t>Imagine an statt von den tödlichen Kranckheit-</w:t>
        <w:br/>
        <w:tab/>
        <w:t>ten / l. von den tödtlich Kran- cken.</w:t>
        <w:br/>
        <w:t>20. 1. 14. an statt des / l. ein.</w:t>
        <w:br/>
        <w:t>23. 2. 39. anstatt Rang / l. im Rang</w:t>
        <w:br/>
        <w:tab/>
        <w:t>26. 1. imagine, Niederlegung des Au-</w:t>
        <w:br/>
        <w:tab/>
        <w:t>ctoris, l. Niederlegung des</w:t>
        <w:br/>
        <w:tab/>
        <w:t>andern Einwurfes.</w:t>
        <w:br/>
        <w:t>32. 1. 50. an statt der aus / l der es aus.</w:t>
        <w:br/>
        <w:t>41. 1. 43. an statt Bohtsmann / l. Bohtsmann.</w:t>
        <w:br/>
        <w:t>2. 22. an statt 10 fl. l. 10. Reichsthl.</w:t>
        <w:br/>
        <w:t>44. 2. 15. statthaben mit / l. haben würde mit.</w:t>
        <w:br/>
        <w:t>52. 2. 15. an statt Einzoh- /l Einzohnern.</w:t>
        <w:br/>
        <w:tab/>
        <w:t>2. 22. an statt eigentlich / l. eigentümlich.</w:t>
        <w:br/>
        <w:tab/>
        <w:t>2. 34. anstatt entschlossen mit / l. entschlossen sie mit.</w:t>
        <w:br/>
        <w:t>66. 2. 35. an statt competiren / l. competiren.</w:t>
        <w:br/>
        <w:t>69. 2. 14. an stattthor / l. zu thun.</w:t>
        <w:br/>
        <w:tab/>
        <w:t>2. 40. anstatt Westgegend / l. Westen.</w:t>
        <w:br/>
        <w:t>70. 2. 81. anstatt Nord-Wind / lese Sturm- Wind.</w:t>
        <w:br/>
        <w:t>72. 1. 51. un statt Roben / l. Robben.</w:t>
        <w:br/>
        <w:t>76. 2. 7. an statt Schaur / l. Scheuer.</w:t>
        <w:br/>
        <w:tab/>
        <w:t>2. enul. an statt Jally. l. Valley.</w:t>
        <w:br/>
        <w:t>79. 2. 28. an statt Kopff / l. Jlof.</w:t>
        <w:br/>
        <w:t>81. 2. 13. an statt ausfinden / l. ausgefunden.</w:t>
        <w:br/>
        <w:t>85. 1. 3. an statt von / l. an.</w:t>
        <w:br/>
        <w:tab/>
        <w:t>1. 38. anstatt morgen / l. Jahre.</w:t>
        <w:br/>
        <w:t>86. 2. 1. streiche man das Wort man / aus.</w:t>
        <w:br/>
        <w:tab/>
        <w:t>2. 11. streiche man das Wort als / aus.</w:t>
        <w:br/>
        <w:tab/>
        <w:t>2. 16. an statt gar nur der / l. als nur die.</w:t>
        <w:br/>
        <w:t>88. 2. 3. an statt welchen dero Besieger / l. wel-</w:t>
        <w:br/>
        <w:tab/>
        <w:t>cher dero Besiegeln.</w:t>
        <w:br/>
        <w:tab/>
        <w:t>2. 4. an statt und / l. als.</w:t>
        <w:br/>
        <w:tab/>
        <w:t>2. enul. an statt und diesen / l. und in diesen.</w:t>
        <w:br/>
        <w:t>89. 1. 42. an statt den Boger / l. der Boger-Val-</w:t>
        <w:br/>
        <w:t>90. 2. 44. an statt 25. fl. / l. 48. fl.</w:t>
        <w:br/>
        <w:t>93. 2. 10. an statt es sie l sie es.</w:t>
        <w:br/>
        <w:t>98. 2. 4. an statt müste / l. müsse.</w:t>
        <w:br/>
        <w:t>101. 1. 36. 37. an statt anderes / lese anderes.</w:t>
        <w:br/>
        <w:t>104. 2. 6. an statt von Anno, l. schon Anno.</w:t>
        <w:br/>
        <w:tab/>
        <w:t>12. 13. streiche man das Wort Donation, aus</w:t>
        <w:br/>
        <w:t>110. 1. 41. an statt dem Jlof -l. dem grünen Jlof.</w:t>
        <w:br/>
        <w:tab/>
        <w:t>111. 1. ult. anstatt mit sich / l. vor sich.</w:t>
        <w:br/>
        <w:t>112. 1. 21. an statt eine / l. ein.</w:t>
        <w:br/>
        <w:tab/>
        <w:t>1. 21. an statt die / l. das.</w:t>
        <w:br/>
        <w:t>114. 2. 24. an statt ausgemacht / l. angemacht.</w:t>
        <w:br/>
        <w:t>121. 1. 4. anstatt Ram, l. Rammen.</w:t>
        <w:br/>
        <w:t>124. 2. 32. **anstatthervor** / l. vor den.</w:t>
        <w:br/>
        <w:t>128. 2. 25. an statt angenommen / l. angewonnen.</w:t>
        <w:br/>
        <w:t>129. 2. 24. anstatt zweyen die Fremden / l. zweyen</w:t>
        <w:br/>
        <w:tab/>
        <w:t>Fremden / die.</w:t>
        <w:br/>
        <w:tab/>
        <w:t>2. 50. anstatt bekammt / l. die Brühe bekam. met.</w:t>
        <w:br/>
        <w:t>130. 2. 2. an statt Blätter / l. Butter.</w:t>
        <w:br/>
        <w:t>140. 2. 3. an statt jemand / l niemand.</w:t>
        <w:br/>
        <w:t>143. 2. 32. anstatt dachtiger /l **drathiger**.</w:t>
        <w:br/>
        <w:t>145. 2. 3. anstatt nach / l. noch.</w:t>
        <w:br/>
        <w:t>146. 2. 14. an statt præditur, l. præditum.</w:t>
        <w:br/>
        <w:tab/>
        <w:t>2. 40. streiche man das Wort nicht / aus</w:t>
        <w:br/>
        <w:tab/>
        <w:t>2. 14. streiche man das Wort abes / aus</w:t>
        <w:br/>
        <w:t>150. 2. 7. anstatt Weisen späller / l Weisen-Stat- ter.</w:t>
        <w:br/>
        <w:tab/>
        <w:t>2. 33. anstatt Commar l. Comment.</w:t>
        <w:br/>
        <w:t>152. 2 6. an statt Hochelai, l. Zucchelli.</w:t>
        <w:br/>
        <w:t>160. 2. 7. anstatt inwendig nar / l. inwendig wie</w:t>
        <w:br/>
        <w:tab/>
        <w:t>ein ausgekochtes Marck-Bein</w:t>
        <w:br/>
        <w:tab/>
        <w:t>aussehet / und auswendig nur.</w:t>
        <w:br/>
        <w:t>162. 1. 8. anstatt gu- / l. gute.</w:t>
        <w:br/>
        <w:t>163. 1. 10. an statt dona, l. donna.</w:t>
        <w:br/>
        <w:t>164. 1. 37. an statt Bley / l. Holtz</w:t>
        <w:br/>
        <w:tab/>
        <w:t>2. 11. an statt Frucht-Wagen / l. Fracht- Wagen.</w:t>
        <w:br/>
        <w:t>165. 2. 16. an statt Borsten / l. Haaren.</w:t>
        <w:br/>
        <w:t>168. 1. 41. anstatt Gelegenheit / l. Gleichheit.</w:t>
        <w:br/>
        <w:tab/>
        <w:t>2. 52. an statt als ob sie / l. als vorn am Maul /</w:t>
        <w:br/>
        <w:tab/>
        <w:t>die aber so hart als Borsten /</w:t>
        <w:br/>
        <w:tab/>
        <w:t>und dabey kurtz sind / als ob.</w:t>
        <w:br/>
        <w:t>170. 2. 9. anstatt 24. / l. 34.</w:t>
        <w:br/>
        <w:tab/>
        <w:t>2. 52 an statt Geiß-Bock / l. Preiß-Bock.</w:t>
        <w:br/>
        <w:tab/>
        <w:t>2. enul. an statt Geiß-Bock / l Preiß-Bock.</w:t>
        <w:br/>
        <w:t>175. 1. 53. an statt **Heusliro**, l. Heusing.</w:t>
        <w:br/>
        <w:t>177. 2. 24. an statt Lesarten, l. Vesten.</w:t>
        <w:br/>
        <w:t>178. 1. 19. an statt Canarien, l. Canarien.</w:t>
        <w:br/>
        <w:tab/>
        <w:t>1. ante enul. an statt von / l. an.</w:t>
        <w:br/>
        <w:t>185. 2. 42. an statt Martii, I. Maji.</w:t>
        <w:br/>
        <w:t>186. 1- 36. an statt Hoec. l. Poel.</w:t>
        <w:br/>
        <w:t>187. 1. 48. an statt Conelus, I. Cincius.</w:t>
        <w:br/>
        <w:t>190. 2. 24. an statt einer / l. einiger.</w:t>
        <w:br/>
        <w:t>191. 2. 41. 42. anstatt For crus, l. Fo-rerus.</w:t>
        <w:br/>
        <w:t>193. 1. 20. sy an statt Capelian, l. Cabeleau.</w:t>
        <w:br/>
        <w:t>196. 1. 43. an statt Nabener, l. Nationes.</w:t>
        <w:br/>
        <w:tab/>
        <w:t>1. 43. an statt **Gorneeler**, l. Farnessen.</w:t>
        <w:br/>
        <w:t>198. 2. antep. an statt Fische Meer / l. Meer-Fische.</w:t>
        <w:br/>
        <w:t>199. 1. 47. an statt Mailen / l. Marsilien.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982.txt</w:t>
      </w:r>
    </w:p>
    <w:p>
      <w:r>
        <w:t>197. 2. 7. scan statt See-Schencken / lese See- Schnucken.</w:t>
        <w:br/>
        <w:tab/>
        <w:t>2. 12. anstatt Frawe / l. Farbe.</w:t>
        <w:br/>
        <w:tab/>
        <w:t>2. 41. an statt Mist / l. Mieß.</w:t>
        <w:br/>
        <w:t>200. 1. 46. an statt Argiter / l Art Indischer ge- ter.</w:t>
        <w:br/>
        <w:tab/>
        <w:t>1. 45. an statt Herriae. l. Rerrae.</w:t>
        <w:br/>
        <w:tab/>
        <w:t>1. antep. an statt Capelian, l. Cabeleau.</w:t>
        <w:br/>
        <w:tab/>
        <w:t>2. enul. anstatt Jhnen / l. Jhm.</w:t>
        <w:br/>
        <w:t>202. ist vor 194. die Zahl 202. über das</w:t>
        <w:br/>
        <w:tab/>
        <w:t>Blat zu schreiben.</w:t>
        <w:br/>
        <w:tab/>
        <w:t>2. 79. an statt Man sein- / l. mannder sein-</w:t>
        <w:br/>
        <w:t>203. 1. 14 an statt Baths-Männlein / l. Loth- Männlein.</w:t>
        <w:br/>
        <w:tab/>
        <w:t>1. 44. anstatt **lassenllassen** wolte.</w:t>
        <w:br/>
        <w:t>204. 2. 13. an statt 200. Pfund. l. 2000. Pfund.</w:t>
        <w:br/>
        <w:t>205. 2. 39. an statt das Haus / l. die Haut.</w:t>
        <w:br/>
        <w:tab/>
        <w:t>2. 40. so sie auf dem Rucken tragen / dieses</w:t>
        <w:br/>
        <w:tab/>
        <w:t>streiche man aus.</w:t>
        <w:br/>
        <w:tab/>
        <w:t>2. 46. an statt pacate, Pacate.</w:t>
        <w:br/>
        <w:tab/>
        <w:t>206. 2. an statt im Leibe / l. inwendig.</w:t>
        <w:br/>
        <w:t>207. 2. 48. an statt balt rund / l. Blat-rund.</w:t>
        <w:br/>
        <w:tab/>
        <w:t>2. 15. an statt brauen / l braunen.</w:t>
        <w:br/>
        <w:tab/>
        <w:t>2. 29. an statt Mostrat / l. Mostart.</w:t>
        <w:br/>
        <w:t>2. 39 42. an statt Sand. Knoper / l. Sand-Krug per.</w:t>
        <w:br/>
        <w:t>2. 53. an statt 9. Zoll / l. 3. Zoll.</w:t>
        <w:br/>
        <w:tab/>
        <w:t>2. ult. streiche man das Wort Adrian, aus.</w:t>
        <w:br/>
        <w:tab/>
        <w:t>208. 6. anstatt Robben / l. Robben.</w:t>
        <w:br/>
        <w:tab/>
        <w:t>in margine, Obern / l. Robben</w:t>
        <w:br/>
        <w:t>209. 1. 8. an statt Sperlinge, l. Spiering.</w:t>
        <w:br/>
        <w:tab/>
        <w:t>1. 16. anstatt Sperlinge, I. Spiering.</w:t>
        <w:br/>
        <w:tab/>
        <w:t>2. 26. **anstattdicker** / l. dichter</w:t>
        <w:br/>
        <w:t>213. 2. 27. an statt Dipsas, l. Dipsas.</w:t>
        <w:br/>
        <w:t>216. 1. 15. an statt Macacoatl, I. Macacoatl,</w:t>
        <w:br/>
        <w:t>225. 2. 14. an statt Krempel / l. Krempel.</w:t>
        <w:br/>
        <w:t>227. 1. 39. an statt warhafftig / l. wohnhafftig.</w:t>
        <w:br/>
        <w:t>231. 2. 54. anstatt läglich / länglicht.</w:t>
        <w:br/>
        <w:tab/>
        <w:t>238. das folgende Blat soll 239. numeriert seyn.</w:t>
        <w:br/>
        <w:tab/>
        <w:t>ben und stinckenden.</w:t>
        <w:br/>
        <w:t>239. 1. 56. an statt einer stinckenden / l. einer gel-</w:t>
        <w:br/>
        <w:t>239. 2. 17. an statt stachlechte / l. stangliche.</w:t>
        <w:br/>
        <w:tab/>
        <w:t>2. 31. an statt stachlechte / l. stangliche.</w:t>
        <w:br/>
        <w:tab/>
        <w:t>2. 40. an statt stachlechte / l. stangliche.</w:t>
        <w:br/>
        <w:tab/>
        <w:t>2. 46. an statt stachlechte / l. stangliche.</w:t>
        <w:br/>
        <w:t>240. 2. 54. an statt piloso. l. villoso.</w:t>
        <w:br/>
        <w:t>242. 2. 1. an statt Stein-Kraut /l Stern-Kraut</w:t>
        <w:br/>
        <w:tab/>
        <w:t>2. 33. an statt frutescens, I. frutescens.</w:t>
        <w:br/>
        <w:tab/>
        <w:t>2. 42. anstatt anhelis. I. aphyllos.</w:t>
        <w:br/>
        <w:t>243. 1. 3. an statt junonis, I. junceis.</w:t>
        <w:br/>
        <w:tab/>
        <w:t>1. 27. anstatt Iratisque, I. Sarmatisque.</w:t>
        <w:br/>
        <w:tab/>
        <w:t>2. 54. an statt Stelen / l. Stöben.</w:t>
        <w:br/>
        <w:tab/>
        <w:t>2. 16. anstatt aphyllo, l. aphyllo.</w:t>
        <w:br/>
        <w:t>244. 2. 42. anstatt flore. I. flore retusit foliis.</w:t>
        <w:br/>
        <w:tab/>
        <w:t>2. 44. an statt Loretz / l. Creutz.</w:t>
        <w:br/>
        <w:t>244. 2. 53. an statt cientis, lese cinctio.</w:t>
        <w:br/>
        <w:t>246. 2. 18. an statt Galbanifera. l Galbanifera.</w:t>
        <w:br/>
        <w:tab/>
        <w:t>2. 23. an statt maxima, minima.</w:t>
        <w:br/>
        <w:tab/>
        <w:t>2. 40. anstatt Milch Kraut / l. Miltz-Kraut.</w:t>
        <w:br/>
        <w:tab/>
        <w:t>2. 48. an statt angustis, l. angustis.</w:t>
        <w:br/>
        <w:t>247. 1. 13. anstatt Gemist, l. Genistà</w:t>
        <w:br/>
        <w:tab/>
        <w:t>1. 37. anstatt Rorismarini, l. Rorismarini</w:t>
        <w:br/>
        <w:tab/>
        <w:t>2. 5. an stat Laicis, l. laricis</w:t>
        <w:br/>
        <w:tab/>
        <w:t>2. 50. an statt Staudichtes / **Baumachtiges**.</w:t>
        <w:br/>
        <w:tab/>
        <w:t>2. 54. an statt mit runden / l. mit **Eibischrunden**</w:t>
        <w:br/>
        <w:t>247. 2. ult. an statt Gunst Kraut / Gicht-Kraut.</w:t>
        <w:br/>
        <w:t>248. 1. 36. lösche man das Wort er, aus.</w:t>
        <w:br/>
        <w:tab/>
        <w:t>249. 1. an statt Germanium, l Geranium.</w:t>
        <w:br/>
        <w:tab/>
        <w:t>2. 12. anstatt Leoniæ, l. Leonis.</w:t>
        <w:br/>
        <w:tab/>
        <w:t>2. 16. an statt Absinthi, l. Absynthii.</w:t>
        <w:br/>
        <w:t>251. 1 55. an statt Africanus Palian athos, l. A-</w:t>
        <w:br/>
        <w:tab/>
        <w:t>africanus flavus Polyanthos.</w:t>
        <w:br/>
        <w:tab/>
        <w:t>2. 17. an statt alteri,l. altero alteri.</w:t>
        <w:br/>
        <w:tab/>
        <w:t>26. Oxis, Oxys muß 3. mahl hinter ein-</w:t>
        <w:br/>
        <w:tab/>
        <w:t>ander corrigiret werden.</w:t>
        <w:br/>
        <w:tab/>
        <w:t>antepen. an statt faveo, l. flavo.</w:t>
        <w:br/>
        <w:t>252. 2. 36. an statt frutescens, l. fruticans.</w:t>
        <w:br/>
        <w:t>254. 2. streiche man alles von lin. 24. biß 29. aus.</w:t>
        <w:br/>
        <w:tab/>
        <w:t>2. 31. an statt onerosa, L. cerussa.</w:t>
        <w:br/>
        <w:tab/>
        <w:t>2. 55. an statt augustissimo, l. angustissimo.</w:t>
        <w:br/>
        <w:t>257. 2. 1. an statt lanceato, l. lanceato &amp; acu- beato.</w:t>
        <w:br/>
        <w:t>258. 1. 4. an statt erecta, erecta,ramosa.</w:t>
        <w:br/>
        <w:tab/>
        <w:t>2. 48. an statt aber / l. oder.</w:t>
        <w:br/>
        <w:t>259. 1. 37. an statt Guisen, l. Ginseng.</w:t>
        <w:br/>
        <w:t>261. 2. 14. an statt Pattatas s. Patraris.</w:t>
        <w:br/>
        <w:t>262. 1. 51. an statt satira,l. sativa.</w:t>
        <w:br/>
        <w:tab/>
        <w:t>263. 2. ult. an statt Chærephyllon, l. Chæro- phyllum.</w:t>
        <w:br/>
        <w:tab/>
        <w:t>264. 1. an statt Acinaria. l. Cinara-</w:t>
        <w:br/>
        <w:tab/>
        <w:t>23. anstatt Cephas-ähnl. l. Ephen ähnl- ches.</w:t>
        <w:br/>
        <w:tab/>
        <w:t>29. anstatt Sum grün / l. Sinn-Grün.</w:t>
        <w:br/>
        <w:t>265. 2. 48. anstatt indicum, &amp;c. l. indicum Sa- arlenicum.</w:t>
        <w:br/>
        <w:tab/>
        <w:t>2. antep. an statt Balluda, I. Palladi.</w:t>
        <w:br/>
        <w:t>266. 1. 15. an statt Elhanne, s. Buwmanne.</w:t>
        <w:br/>
        <w:t>266. 1. 17. anstatt Harschar, s. Patscha.</w:t>
        <w:br/>
        <w:tab/>
        <w:t>1. 35. an statt mosa Sinensis, l. Rosa Sinen-</w:t>
        <w:br/>
        <w:tab/>
        <w:t>2. 56. an statt Kæzschebring, I. Katsche- bring.</w:t>
        <w:br/>
        <w:t>268. 1. 54. 57. an statt Joschan, l. Marschan.</w:t>
        <w:br/>
        <w:t>369. 2. 27. anstatt Occum, s. Ocymum.</w:t>
        <w:br/>
        <w:tab/>
        <w:t>270. 2. ultima. an statt Pistatien, l. Bistacien.</w:t>
        <w:br/>
        <w:t>271. 2. 46. an statt Ruda, l. Ruta.</w:t>
        <w:br/>
        <w:t>277. 1. 89. an statt sich in die Sand. Valley, l sich</w:t>
        <w:br/>
        <w:tab/>
        <w:t>in die Faysers-Revier ergiefset /</w:t>
        <w:br/>
        <w:tab/>
        <w:t>und sich ferner in die Sand- Valley &amp;c.</w:t>
        <w:br/>
        <w:t>278. 1. 56. anstatt Grüner / l. Grüner.</w:t>
        <w:br/>
        <w:t>279. 1. 13. anstatt nebst / l. längst.</w:t>
        <w:br/>
        <w:t>280. 1. 41. an statt Tobac von uns / l. Tobac je- der von uns.</w:t>
        <w:br/>
        <w:t>279. 2. 15. an stat Ruffen, s. Nassauw.</w:t>
        <w:br/>
        <w:t>283. 1. 26. an statt Liebe / l. Leibe.</w:t>
        <w:br/>
        <w:tab/>
        <w:t>1. 31. un stant Wiesen / l. Weisen.</w:t>
        <w:br/>
        <w:t>284. 1. 56. anstatt Wein / l. Wein und Brand wein.</w:t>
        <w:br/>
        <w:t>285. 1. 56. an statt Kü ris, I. Hirtis.</w:t>
        <w:br/>
        <w:tab/>
        <w:t>1. 40. an statt erste / l.essen.</w:t>
        <w:br/>
        <w:tab/>
        <w:t>2. 45. an statt Schutz / l. Schock.</w:t>
        <w:br/>
        <w:t>286. 2. 29. an statt Gouverneur, von Batavia. I.</w:t>
        <w:br/>
        <w:tab/>
        <w:t>Gouverneur-Ganeral von Batavia.</w:t>
        <w:br/>
        <w:t>291. 1. 6. an statt und gleich / l. und nicht gleich.</w:t>
        <w:br/>
        <w:tab/>
        <w:t>1. 39. an statt Hessaquas, l. Hessaquas.</w:t>
        <w:br/>
        <w:t>295. 2. 1. an statt Both-vivier, l. Bolk Revier.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983.txt</w:t>
      </w:r>
    </w:p>
    <w:p>
      <w:r>
        <w:t>297. 1. 34. anstatt Geograph. l Geograph-Cenral.</w:t>
        <w:br/>
        <w:tab/>
        <w:t>2. 18. an statt in / l. auf.</w:t>
        <w:br/>
        <w:t>302. 1. 39. an statt Spring Zeit / l. Spring.</w:t>
        <w:br/>
        <w:t>303. 2. 45. anstatt rüsten / l. richten.</w:t>
        <w:br/>
        <w:t>305. 1. 40. an statt Oberfläche / l Oberfläche.</w:t>
        <w:br/>
        <w:t>307. 2. 16. anstatt Süd-Windest / l Süd-Ost- Wind.</w:t>
        <w:br/>
        <w:t>309. 1. 21. 22 an statt gereichet / l. gereitzet.</w:t>
        <w:br/>
        <w:tab/>
        <w:t>310. 1. antep. an statt Süd-West-Wind / l. Süd- Ost-Wind.</w:t>
        <w:br/>
        <w:t>322. 2. 16. an statt Virginischen / l. Virgiliani- schen.</w:t>
        <w:br/>
        <w:t>223. 1. 34. an statt Schmitt / l. Schnitt.</w:t>
        <w:br/>
        <w:t>327. 1. 19. an statt stayren, l. stulpen.</w:t>
        <w:br/>
        <w:t>328. 2. 13. anstatt lich / l. und.</w:t>
        <w:br/>
        <w:t>331. 2. 13. an statt stehen / l.stehenden.</w:t>
        <w:br/>
        <w:tab/>
        <w:t>2. 40. anstatt ansteckender / l. angesteckten.</w:t>
        <w:br/>
        <w:t>335. 2. 33. an statt Landes /l Tranck.</w:t>
        <w:br/>
        <w:t>340. 1. 1. anstatt begnüget / l. bezeuget.</w:t>
        <w:br/>
        <w:t>342. 2. 2. adstant Epilepticis, l. Epilepticis.</w:t>
        <w:br/>
        <w:t>843. 2. 42. an statt communicires, s. communi- iren.</w:t>
        <w:br/>
        <w:t>371. 1. 1. an statt daß ihnen / l. daß man ihnen.</w:t>
        <w:br/>
        <w:t>357. 2. 41. an statthalten / erlangen.</w:t>
        <w:br/>
        <w:t>359. 2. 1. anstatt vid. Ludolf. l vid. vita Lu- adolfi.</w:t>
        <w:br/>
        <w:t>376. 1. 13. anstatt zweiseitige /l. wiederseidige.</w:t>
        <w:br/>
        <w:t>384. 2. 4. an statt Caspische / l. Capische.</w:t>
        <w:br/>
        <w:t>360. 1. 42. anstatt Kroneburg. l. Cranenburg.</w:t>
        <w:br/>
        <w:t>391. 1. 28. **anstattnagros**, l Negros.</w:t>
        <w:br/>
        <w:t>392. 1. 8. an statt gesagt / l. gehabt.</w:t>
        <w:br/>
        <w:tab/>
        <w:t>1. 12. an statt Vermögen / l. Unvermögen.</w:t>
        <w:br/>
        <w:tab/>
        <w:t>304. 42. an statt setzen/ l. setzten.</w:t>
        <w:br/>
        <w:tab/>
        <w:t>2. 48. an statt begünstigen / begütigen.</w:t>
        <w:br/>
        <w:tab/>
        <w:t>397. 1. antep. an statt Abelman, s. Cabeleau.</w:t>
        <w:br/>
        <w:t>898. 2. 17. an statt Gebrant, l. Geerbrants Z.</w:t>
        <w:br/>
        <w:tab/>
        <w:t>2. 20. anstatt distinguiren / l. distinguiren.</w:t>
        <w:br/>
        <w:tab/>
        <w:t>2. 40. anstatt Monomtapense l. Monom- capense.</w:t>
        <w:br/>
        <w:t>407. 1. 18. anstatt Ps. XI. v. 1. Alalx. IV. 1.</w:t>
        <w:br/>
        <w:t>411. 2. 20. an statt sich vorstellet / l. sich nicht vor- stellet.</w:t>
        <w:br/>
        <w:t>413. 2. 28. an statt Wormnen, l. Wormser.</w:t>
        <w:br/>
        <w:tab/>
        <w:t>2. 36. an statt gesche-hen / l gesehen.</w:t>
        <w:br/>
        <w:tab/>
        <w:t>414. 1. in marg an statt Breving. s. Ziegenbalg.</w:t>
        <w:br/>
        <w:t>417. 2. 23. anstatt Hachele, l. Hacha arze.</w:t>
        <w:br/>
        <w:t>42f. 2. 21. an statt Kul Bross, l. Gut Crols,</w:t>
        <w:br/>
        <w:t>427. 2. 33. anstatt Kursier, l. Karnirl.</w:t>
        <w:br/>
        <w:tab/>
        <w:t>435. 2. ultim. an statt noch l. nach.</w:t>
        <w:br/>
        <w:t>436. 1. 53. an statt Leibe / l Leben.</w:t>
        <w:br/>
        <w:tab/>
        <w:t>2. 7. streiche man nicht / aus.</w:t>
        <w:br/>
        <w:t>445. 1. 51. an statt 83. l. 831.</w:t>
        <w:br/>
        <w:tab/>
        <w:t>2. 51. anstatt Trigautius, l. Trigautius.</w:t>
        <w:br/>
        <w:tab/>
        <w:t>2. 52. an statt op.l. apud.</w:t>
        <w:br/>
        <w:t>454.1. 1. anstatt Troglodyttes, I. Troglodyt- tas.</w:t>
        <w:br/>
        <w:t>457. 2. 45. an statt Justiti, l. Justitz.</w:t>
        <w:br/>
        <w:t>482. das folgende Blat soll 483. nicht 683. haben.</w:t>
        <w:br/>
        <w:t>487. 1. 21. lösche man das Wort / wird aus.</w:t>
        <w:br/>
        <w:t>2. 16. anstatt 1089. l. 1098.</w:t>
        <w:br/>
        <w:tab/>
        <w:t>488. 1. ult. an statt eaque, L.exque.</w:t>
        <w:br/>
        <w:t>495. 1. 38. an statt barium, l. btum.</w:t>
        <w:br/>
        <w:t>476. 2. 37. adstat Areck, l. Acka.</w:t>
        <w:br/>
        <w:t>503. 2. 19. an statt hintersten / vordersten.</w:t>
        <w:br/>
        <w:t>521. 1. 52. an statt 1114 l. 1704.</w:t>
        <w:br/>
        <w:tab/>
        <w:t>522. 2. anstatt Böckel / l. Böcke.</w:t>
        <w:br/>
        <w:tab/>
        <w:t>527. 1. an statt Streich / l. Stich.</w:t>
        <w:br/>
        <w:tab/>
        <w:t>2. 43. an statt auch das / l. auch durch das.</w:t>
        <w:br/>
        <w:t>530. 1. 29. an statt einige / l. wenige.</w:t>
        <w:br/>
        <w:t>537. 1. 47. anstatt Beyschlaff / l Beyschlaff.</w:t>
        <w:br/>
        <w:t>541. 2. 31. an statt Kleinschmid / l. Kleinfelde.</w:t>
        <w:br/>
        <w:t>546. 2. 39. anstatt Scla-l. Sclaven.</w:t>
        <w:br/>
        <w:t>558. 1. 8. an statt Damaquas, l. Damaquas.</w:t>
        <w:br/>
        <w:t>569. 2. 16. an statt Hand / l Haut.</w:t>
        <w:br/>
        <w:t>572. 2. 39. anstatt keine / l. keine Zeit vorgeschriben- ben.</w:t>
        <w:br/>
        <w:t>573. 1. 20. anstatt **Hennoraniam**, I Chemica- niam.</w:t>
        <w:br/>
        <w:t>579. 1. 32. anstalt Aton, s. Patron.</w:t>
        <w:br/>
        <w:t>581. 1. 46. an statt womit / l. wo.</w:t>
        <w:br/>
        <w:t>594. 1. 27. an statt daselbsten l in der See.</w:t>
        <w:br/>
        <w:t>595. 2. 39. an statt Stotz / l. Stoltz.</w:t>
        <w:br/>
        <w:t>596. 1. 22. an statt Cammandeurs, s. Camman-</w:t>
        <w:br/>
        <w:tab/>
        <w:t>deurs und Gouverneurs.</w:t>
        <w:br/>
        <w:t>601. 2. 1. an statt Anschlager / l. Abschlager.</w:t>
        <w:br/>
        <w:t>601. 2. 46. an statt end- /l. endlich.</w:t>
        <w:br/>
        <w:t>602. 1. 23. anstatt Putten, s. Pollens.</w:t>
        <w:br/>
        <w:t>604. 1. 31. an statt hundert / l. zehen.</w:t>
        <w:br/>
        <w:t>612. 2. 31. an statt Balk, l. Beck.</w:t>
        <w:br/>
        <w:t>621. 2. 35. an statt Kutschen / l. Kutsché.</w:t>
        <w:br/>
        <w:t>647. 1. 37. an statt Schisse / l. Schiffe.</w:t>
        <w:br/>
        <w:tab/>
        <w:t>660. 1. an statt ihre / lehrer.</w:t>
        <w:br/>
        <w:tab/>
        <w:t>1. 47. an statt sollen / l. stellen.</w:t>
        <w:br/>
        <w:t>663. 2. 9. an statt Lohnung l. Lehnung.</w:t>
        <w:br/>
        <w:t>665. 2. 21. an statt Pusch /l. Paschae.</w:t>
        <w:br/>
        <w:t>670. 2. 3, an statt 50000. J. 150000.</w:t>
        <w:br/>
        <w:t>671. 2. 37. anstatt Jahr / l. Jonathe.</w:t>
        <w:br/>
        <w:t>686. 1. 43. an statt Wein Häuser/l. Häuser.</w:t>
        <w:br/>
        <w:tab/>
        <w:t>687. 2. an statt Packmeister / l. Packhaus- Meister.</w:t>
        <w:br/>
        <w:t>705. 1. 45. an statt Condituren, l. Condituren.</w:t>
        <w:br/>
        <w:t>714. 2. 9. anstatt wichtige / l nichtige.</w:t>
        <w:br/>
        <w:t>731. 2. 24. anstatt 1716. l. 1706.</w:t>
        <w:br/>
        <w:t>737. 1. 50. an statt consolation, l. condem- nation.</w:t>
        <w:br/>
        <w:t>739. 2. 14. an statt Gewogenheit / l. Gewohnheit.</w:t>
        <w:br/>
        <w:tab/>
        <w:t>2. 46. an statt Colot, l. Delor.</w:t>
        <w:br/>
        <w:t>752. 1. 38. anstatt der Herr / l. den Herrn.</w:t>
        <w:br/>
        <w:t>755. 1. 4. an statt Justitien, l. Justinianen.</w:t>
        <w:br/>
        <w:t>755. 1. 48. anstatt Nah- / l. Namen.</w:t>
        <w:br/>
        <w:t>756. 1. 31. anstatt **Suyddorp**, l. **Suyddorp**.</w:t>
        <w:br/>
        <w:t>757. 2. 15. anstatt Frau und / l. Frau / Kindern und.</w:t>
        <w:br/>
        <w:tab/>
        <w:t>2. 19. an statt Savoye, l. Savoye.</w:t>
        <w:br/>
        <w:t>758. 1. 3. streiche man das Wort de aus.</w:t>
        <w:br/>
        <w:t>758. 1. 41. an statt 140. l. 240.</w:t>
        <w:br/>
        <w:t>762. 2. 9. an statt einzutragen / l. vor das Gericht zu laden.</w:t>
        <w:br/>
        <w:t>763. 1. 31. an statt Weyl. L. Zeyt.</w:t>
        <w:br/>
        <w:tab/>
        <w:t>2. 6. an statt nehmen / l. nehmen solte / aber</w:t>
        <w:br/>
        <w:tab/>
        <w:t>nicht erschiene.</w:t>
        <w:br/>
        <w:tab/>
        <w:t>2. 35. streiche man das Work Stände aus.</w:t>
        <w:br/>
        <w:t>764. 2. 9. an statt sehen / l. zustehen.</w:t>
        <w:br/>
        <w:t>765. 2. 35. anstatt solater, l solenniter.</w:t>
        <w:br/>
        <w:t>765. 2. 54. anstatt comparatio, l. Compar- tion.</w:t>
        <w:br/>
        <w:t>768. 1. 33. an statt daßes / l. daß Er es.</w:t>
        <w:br/>
        <w:t>771. 1. 30. an statt Friburg. l Neuburg.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984.txt</w:t>
      </w:r>
    </w:p>
    <w:p>
      <w:r>
        <w:t>774. 2. 41. an statt Weyl, s. Zeyt.</w:t>
        <w:br/>
        <w:t>777.1. 41. anstatt Herms, l. Beems.</w:t>
        <w:br/>
        <w:t>783. 2. 48. an statt Februar., s. Decembr.</w:t>
        <w:br/>
        <w:t>78f. 1. 13. an statt gegenwärtig gewärtig.</w:t>
        <w:br/>
        <w:tab/>
        <w:t>786. 2. an statt keine Bolonien / l. kein Colo- nier.</w:t>
        <w:br/>
        <w:tab/>
        <w:t>2. 8. anstatt sollen /l soll.</w:t>
        <w:br/>
        <w:t>787. 2. 2. anstatt Heinsium, s. Heinsium.</w:t>
        <w:br/>
        <w:tab/>
        <w:t>2. 57. an statt Abnehmers / l. Abnehmers.</w:t>
        <w:br/>
        <w:t>889. 1. 50. anstatt Februar, l. Octobr.</w:t>
        <w:br/>
        <w:tab/>
        <w:t>1. 52. an statt angeführet /l ausgeführet.</w:t>
        <w:br/>
        <w:t>805. 2. 50. anstatt Briefe / l. liefe.</w:t>
        <w:br/>
        <w:t>807. 2. 2. an statt Octobr. s. Decembr.</w:t>
        <w:br/>
        <w:tab/>
        <w:t>2. 45. an statt neuen / l. meinen.</w:t>
        <w:br/>
        <w:t>810. 1. 23. an statt Constant, l. contant.</w:t>
        <w:br/>
        <w:t>814. 2. 9. an statt währenden / Blähenden.</w:t>
        <w:br/>
        <w:t>815. 1. 45. an statt lustig / l. listig</w:t>
        <w:br/>
        <w:t>816. 38. an statt vu 7l. l. vyl. (ist eine Sylbe.</w:t>
        <w:br/>
        <w:tab/>
        <w:t>1. 40. an statt hier best. l hier her best.</w:t>
        <w:br/>
        <w:t>818. 1. 10. an statt 18. l. 28.</w:t>
        <w:br/>
        <w:t>820. 1. 42. an statt Matrosen. | Matrosen-</w:t>
        <w:br/>
        <w:t>822. 1. 55. an statt **Danckeevliet** / l. **Donckervliet**.</w:t>
        <w:br/>
        <w:t>822. 2. 41. anstatt Nail, l. Nelle.</w:t>
        <w:br/>
        <w:t>828. 2. 42. anstatt leg / l. ley.</w:t>
        <w:br/>
        <w:t>830. 2 12. an statt Ansetzens/l. Anhetzer.</w:t>
        <w:br/>
        <w:t>832. 1. 56. an statt profitablen / l. profitablen.</w:t>
        <w:br/>
        <w:t>833. 1. 15. an statt pragen/l. springen.</w:t>
        <w:br/>
        <w:t>838. 1. 11. an statt Majeur, l. Malheur.</w:t>
        <w:br/>
        <w:t>840. 2. 43. an statt Nach- /l Nachricht.</w:t>
        <w:br/>
        <w:t>845. 2. 58. an statt Clevische / l. Clevische.</w:t>
        <w:br/>
        <w:br/>
        <w:t>Die übrigen kleinen Fehler / da ein Buchstabe verrückt / ausgelassen oder zuviel gesetzet worden / hat man</w:t>
        <w:br/>
        <w:t>darum nicht beygefüget / weil der Sache selber nichts nachteiliges daraus zuwächst / und sie von</w:t>
        <w:br/>
        <w:t>jeden gar leicht zu corrigiren seyn.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985.txt</w:t>
      </w:r>
    </w:p>
    <w:p>
      <w:r>
        <w:t>Verzeichnus einiger nutzlichen Bücher/ welche Peter Conrad</w:t>
        <w:br/>
        <w:t>Monath, Buchhaͤndler in Nuͤrnbergſtheils verlegt, theils in Menge</w:t>
        <w:br/>
        <w:t>zu verkauffen hat. Anno 1719.</w:t>
        <w:br/>
        <w:br/>
        <w:t>Andet Joh. Paradieß-Gärlein, volle</w:t>
        <w:br/>
        <w:t>10 Chriſtlichen Tugenden ſolche durch andaͤchtigt</w:t>
        <w:br/>
        <w:t>und Trſtreiche Gebac, in die Seeleupfatzen,</w:t>
        <w:br/>
        <w:t>meinen groben und ga ſaubern Truck, mit ſchoͤnen</w:t>
        <w:br/>
        <w:t>Kupffern genern, 8. 1716.</w:t>
        <w:br/>
        <w:br/>
        <w:t>Anweiſunatarundmaſſig furte und ſehr deutliche)</w:t>
        <w:br/>
        <w:t>um Mignerur. Mahlen vermittelſt deren dieſe</w:t>
        <w:br/>
        <w:t>ſchoͤn Kunſt leicht und faſt ohne Lehr-Meiſter zu</w:t>
        <w:br/>
        <w:t>bemeiſſen, 12. 1710.</w:t>
        <w:br/>
        <w:br/>
        <w:t>Bions (Aicolai) neueröffner Mahraiſche</w:t>
        <w:br/>
        <w:t>Werck Schule oder aundliche Aniſugwi</w:t>
        <w:br/>
        <w:t>diemathematiſche Anſtrumenten nicht allein ſick,</w:t>
        <w:br/>
        <w:t>lich und recht zu gebrauchen, ſondern auch auf die</w:t>
        <w:br/>
        <w:t>beſte und accurateſte Manie zu vertigen zu</w:t>
        <w:br/>
        <w:t>probiren- und allezeit in guen Stand zu erhalten</w:t>
        <w:br/>
        <w:t>ſind zweyte Auflage, 4. 717</w:t>
        <w:br/>
        <w:br/>
        <w:t>Eiusdem, weuere Eröffnung de Nacheme</w:t>
        <w:br/>
        <w:t>ſchen Werck Schuleimiſcher wa diezu</w:t>
        <w:br/>
        <w:t>benung, als der Gebrauch verſchiedener andere</w:t>
        <w:br/>
        <w:t>Mahemauſchen abſonderlich der zu Geomet,</w:t>
        <w:br/>
        <w:t>und (etique achbegen Inſtituten, die bei</w:t>
        <w:br/>
        <w:t>ſagtem Anthore nicht zu finden den Lubhaben,</w:t>
        <w:br/>
        <w:t>veunchfür Aue gelegt und hart werden</w:t>
        <w:br/>
        <w:t>von Joh Gabriel Deppelayerkauxir.</w:t>
        <w:br/>
        <w:br/>
        <w:t>Beverige Wilhelm ſonderbarr Gedancken</w:t>
        <w:br/>
        <w:t>von der Religion, in zwoͤlff Arnde verfaſſet,</w:t>
        <w:br/>
        <w:t>aus dem Engliſchen uͤberſet, 8. 1716.</w:t>
        <w:br/>
        <w:br/>
        <w:t>Blagers C. A. Compendiumnei Gſeins.</w:t>
        <w:br/>
        <w:t>praxi Cinie, oder kuter Begriff die Kranck.</w:t>
        <w:br/>
        <w:t>heuer Rundlich verkemen und dahieſicherund</w:t>
        <w:br/>
        <w:t>glücklich zu curieen nach den venfftigſten aber</w:t>
        <w:br/>
        <w:t>neueſten und feſten Grund-Schen der Medicin</w:t>
        <w:br/>
        <w:t>des beruͤhmten Hrn. C. Stahls: 8. 1718</w:t>
        <w:br/>
        <w:br/>
        <w:t>Blumen- und exen Buch, darinnen auf das</w:t>
        <w:br/>
        <w:t>fleiſſigſte die Bum mit ihren Blaten nach den</w:t>
        <w:br/>
        <w:t>Leben ins Kupfer vor Augenaſtellt werden ſoll,</w:t>
        <w:br/>
        <w:br/>
        <w:t>Biblia Secrz in Linene leslin Cige ü Vecchi-</w:t>
        <w:br/>
        <w:t>gnore Teſtimmte nalz puritt del Lia</w:t>
        <w:br/>
        <w:t>gve vulgare, modernz ecarrer, Corriloon.</w:t>
        <w:br/>
        <w:t>gente per tuto Teſto fundamentel vero.</w:t>
        <w:br/>
        <w:t>diſtitz per verſetti A pro delle Glaventh,</w:t>
        <w:br/>
        <w:t>Eſtompatz con Leitere mohe leggibii, ½</w:t>
        <w:br/>
        <w:t>pro dique, che ſino der vonzatz Fol.</w:t>
        <w:br/>
        <w:t>1712,</w:t>
        <w:br/>
        <w:br/>
        <w:t>Boſſens gruͤndliche Anweiſung zur Radier- und</w:t>
        <w:br/>
        <w:t>Et-Kunſt nebſt Cautier-Kunſt zu ſchen / 8.</w:t>
        <w:br/>
        <w:t>1719.</w:t>
        <w:br/>
        <w:br/>
        <w:t>Cellaris Francoit, oder ſehr vortheilhafftes Fran-</w:t>
        <w:br/>
        <w:t>tzoͤſiſch-und Teutſches Woͤrer-Buch. 8. 1719.</w:t>
        <w:br/>
        <w:br/>
        <w:t>1 Anno vissionis de Vivarianti Laland.</w:t>
        <w:br/>
        <w:t>Tedeleo. &amp; Tedeſeo-alieno. Neuss Nalis.</w:t>
        <w:br/>
        <w:t>niſch, Teutſche und Teutſch-Ralickuiſcher,</w:t>
        <w:br/>
        <w:t>ter Buch, aus dem bekanten Vorbulario des</w:t>
        <w:br/>
        <w:t>Heren Pergamini dieſembant, Oecedem</w:t>
        <w:br/>
        <w:t>co dell eroſes gezogen, mit vielen Winten,</w:t>
        <w:br/>
        <w:t>und den noͤthigſten Reden Aria umcheettſauch</w:t>
        <w:br/>
        <w:t>durch das geb. auchuchſte und reineſte Teutſchre</w:t>
        <w:br/>
        <w:t>Ratet von dem zurare des Corn, Copie</w:t>
        <w:br/>
        <w:t>Lingvæ Latinz Adam Friedr. Küſchen, in Me-</w:t>
        <w:br/>
        <w:t>dian. 8. 1718.</w:t>
        <w:br/>
        <w:br/>
        <w:t>Einlegung zur Medallen oder lang Wis</w:t>
        <w:br/>
        <w:t>ſenſcaſſe, um Unterricht für diejenige, welche</w:t>
        <w:br/>
        <w:t>zu ene gundliche Erkanis ſowohl de an</w:t>
        <w:br/>
        <w:t>tigven, als Medernen Mitte gelange wol-</w:t>
        <w:br/>
        <w:t>len f nachdeletten Pariſer, Edition; welche</w:t>
        <w:br/>
        <w:t>buchden Hann zuren wider diſchen,</w:t>
        <w:br/>
        <w:t>beſſert und vermehret hees gekommtaus dem</w:t>
        <w:br/>
        <w:t>Frantzoͤſiſchen Teuſche Ubeſet, und mit darz</w:t>
        <w:br/>
        <w:t>gen Kupfanaſehen. 8. 1718.</w:t>
        <w:br/>
        <w:br/>
        <w:t>Eriebt Am mit.) Prars aventfriedigte.</w:t>
        <w:br/>
        <w:t>eineriere einlichaſa, zuled unde Nie</w:t>
        <w:br/>
        <w:t>dergerichtbarkei-Erb-Geidt, Vogtheilichen</w:t>
        <w:br/>
        <w:t>Obrigkeit und Hofmard Gricht. 4. 1713.</w:t>
        <w:br/>
        <w:br/>
        <w:t>von Laraums (Lud. Ernn, unchſiliche</w:t>
        <w:br/>
        <w:t>Chriſtenthum, in einemeſſenheitigen Sand.</w:t>
        <w:br/>
        <w:t>Scheeibelche de bekchniis hineſer Panang.</w:t>
        <w:br/>
        <w:t>aus Euena, aſeinem China zurudgelaſſenen</w:t>
        <w:br/>
        <w:t>vertrauten Freund-Maumig abgehen laſſen,</w:t>
        <w:br/>
        <w:t>dentlich vorgeſtele, miſonderbahren zu dem</w:t>
        <w:br/>
        <w:t>leutigen Chriſenthun gehoͤrigen Mercurdig,</w:t>
        <w:br/>
        <w:t>keiten erlin. Ausder Chieſiſche Sprachen</w:t>
        <w:br/>
        <w:t>die Engliſche und aus dieſer die Teuſche Ube-</w:t>
        <w:br/>
        <w:t>ſetze, 8. 117.</w:t>
        <w:br/>
        <w:br/>
        <w:t>dem fernere Abid ung de unchriſtlichen</w:t>
        <w:br/>
        <w:t>Chriſtenthum oder Auwort-Schimmel,</w:t>
        <w:br/>
        <w:t>Hes de beehrte Chieſer Mannaulung aus de</w:t>
        <w:br/>
        <w:t>Karl Reſidenz Stadt Peling an ſein in En-</w:t>
        <w:br/>
        <w:t>gland beſindlichen zutauin dem Pavang</w:t>
        <w:br/>
        <w:t>abachen laſſen. Aus der Chineſiſchen Sprache in</w:t>
        <w:br/>
        <w:t>die Engliſche und aus dieſer in die Teutſche uͤberſe-</w:t>
        <w:br/>
        <w:t>zu. 8. 1718.</w:t>
        <w:br/>
        <w:br/>
        <w:t>cusdem weiße und Luger Hoffen, in der Saue</w:t>
        <w:br/>
        <w:t>bu Cur zu Schwalbach. 8. 1719.</w:t>
        <w:br/>
        <w:br/>
        <w:t>Fervarii proſſin Franzus, oder der Frangd,</w:t>
        <w:br/>
        <w:t>ſiſche Sprachmeiſter, 8. 1714</w:t>
        <w:br/>
        <w:br/>
        <w:t>Caſtrettfrantiſin Gewißheit und rothmen,</w:t>
        <w:br/>
        <w:t>digkeir der Religion inger, aus den</w:t>
        <w:br/>
        <w:t>Engliſche überſetztz. 8. 1715.</w:t>
        <w:br/>
        <w:br/>
        <w:t>Herbache (Joh Caſpar) Einleitung zum</w:t>
        <w:br/>
        <w:t>gruͤndlichen Verſtand de Wech, Hand-</w:t>
        <w:br/>
        <w:t>lung ubſt verſchiedenen nutzlichen Anmeraun,</w:t>
        <w:br/>
        <w:t>gen-und micho mit der Wien Wechſt-Ord.</w:t>
        <w:br/>
        <w:t>nung vermehret, Fol. 1716.</w:t>
        <w:br/>
        <w:br/>
        <w:t>Hoferol Joh. Clach erbautiche Frag-Bibel,</w:t>
        <w:br/>
        <w:t>darnach ein Liebhaber de Gönlichen Vorreiſich</w:t>
        <w:br/>
        <w:t>und die Seigen durch Fragu Anmelden,</w:t>
        <w:br/>
        <w:t>und alle Bibliſche Hiſtorien, wie auch was ſonſten</w:t>
        <w:br/>
        <w:t>merckwuͤrdig in weniger Zeit bekant machen kan,</w:t>
        <w:br/>
        <w:t>8. 1717</w:t>
        <w:br/>
        <w:br/>
        <w:t>Harprechülerdin Chriſt. Joſitzimmer.</w:t>
        <w:br/>
        <w:t>Raum atinita, paritain parten u.</w:t>
        <w:br/>
        <w:t>mine inelyte Faculatt furidier, Conſeripte</w:t>
        <w:br/>
        <w:t>vom Falena ein. Tabinetirte.</w:t>
        <w:br/>
        <w:t>anzar Jacobeſuches Exempel-Zuch</w:t>
        <w:br/>
        <w:t>fr Rinder aus da Engliſchen uͤberſetzt 2 Thi-</w:t>
        <w:br/>
        <w:t>ler 12. 1717.</w:t>
        <w:br/>
        <w:br/>
        <w:t>Juriſters Begebenheir der Armide in einem er,</w:t>
        <w:br/>
        <w:t>baulichen und voller Moralien angefüllte Ro-</w:t>
        <w:br/>
        <w:t>mans. 8. 1715.</w:t>
        <w:br/>
        <w:br/>
        <w:t>Kel-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986.txt</w:t>
      </w:r>
    </w:p>
    <w:p>
      <w:r>
        <w:t>Reinii obißeriutiones Fridie deurier.</w:t>
        <w:br/>
        <w:t>gus jurt Maerus. 4. 1706.</w:t>
        <w:br/>
        <w:br/>
        <w:t>Krameri Hoch- und Nieder Teutſch-und Nieder</w:t>
        <w:br/>
        <w:t>Da Leſes Dictionalium, folzig</w:t>
        <w:br/>
        <w:br/>
        <w:t>Lexien Merahrzeugtenpinderſt) zum bei</w:t>
        <w:br/>
        <w:t>ſonden Nutn aller Studidat vornemlich</w:t>
        <w:br/>
        <w:t>aber der Poliſche Waſchaften Beſiſſenen</w:t>
        <w:br/>
        <w:t>2te Auflag: 8. 1717.</w:t>
        <w:br/>
        <w:br/>
        <w:t>Lochheit ich. Fritrir) Schedizenz de Par-</w:t>
        <w:br/>
        <w:t>reirz braun, 4. 1719.</w:t>
        <w:br/>
        <w:br/>
        <w:t>Artzlit Kut. Bruh, Majeſtathpranlajur.</w:t>
        <w:br/>
        <w:t>logirte, aque ex zttis publicus, Coultin,</w:t>
        <w:br/>
        <w:t>tionius Imperth vorithinqueprazi ad No.</w:t>
        <w:br/>
        <w:t>am canuathun Carte Nadietz, Fal.</w:t>
        <w:br/>
        <w:t>1714</w:t>
        <w:br/>
        <w:br/>
        <w:t>Mavaatre (Paul Jac.) getreuer und ge-</w:t>
        <w:br/>
        <w:t>ſickter Handes Dienerallſ.</w:t>
        <w:br/>
        <w:br/>
        <w:t>Luemand der Lurpaſche miche Nie</w:t>
        <w:br/>
        <w:t>zu beleidige jederman aber nutzlich zu ſeyn befi</w:t>
        <w:br/>
        <w:t>ſen iſt 14 Theue/ 8. 1717. 1719.</w:t>
        <w:br/>
        <w:br/>
        <w:t>Oeſent Haus Danie) gruͤndliche An-</w:t>
        <w:br/>
        <w:t>lenung zur Leuſchen accurann Reimant.</w:t>
        <w:br/>
        <w:t>Dichr Kunſt durchrichtige Lehr-Am deuliche</w:t>
        <w:br/>
        <w:t>Regun und reine Exempel vgeſtellt L.xlz.</w:t>
        <w:br/>
        <w:br/>
        <w:t>Pavieweit Dan. GOte Anſprach zu dem</w:t>
        <w:br/>
        <w:t>Herren einer Religeſen, ſteheiligmacht.</w:t>
        <w:br/>
        <w:t>gigen geiſtlichen Ende ode Exeician ſich</w:t>
        <w:br/>
        <w:t>aufbau, 12. Luen 1714.</w:t>
        <w:br/>
        <w:br/>
        <w:t>Douer Per) vollemmene Gewiſſene Tohe</w:t>
        <w:br/>
        <w:t>der Fremmen, wie ſiche von alle Chriſten, di</w:t>
        <w:br/>
        <w:t>darſchienja zogen werden Lizig.</w:t>
        <w:br/>
        <w:br/>
        <w:t>Relatiquarialitalaſtnats Damentiine</w:t>
        <w:br/>
        <w:t>verubuskaſtras 4. 1716.</w:t>
        <w:br/>
        <w:br/>
        <w:t>Sippteim abenheuerlicher und mit allerhand Eli-</w:t>
        <w:br/>
        <w:t>ſamen Beabenheim angeſthin Leben Wan</w:t>
        <w:br/>
        <w:t>del inz. Theil / 8. 1713</w:t>
        <w:br/>
        <w:br/>
        <w:t>Sonntags Chriſtoph Langeliſche Sonn,</w:t>
        <w:br/>
        <w:t>und Feſttags Poſtill, uͤber das Schäflein</w:t>
        <w:br/>
        <w:t>Chuſii 4. 1715.</w:t>
        <w:br/>
        <w:br/>
        <w:t>Staatſale und neuer des Ronmache Dal,</w:t>
        <w:br/>
        <w:t>malen weiche alle und jede Hiſtoriſche Merck,</w:t>
        <w:br/>
        <w:t>wu dakeiten von den Aueſten Zeuen an abſonder,</w:t>
        <w:br/>
        <w:t>lich diejenige, ſo ſich ſowol indem Cadiſche und</w:t>
        <w:br/>
        <w:t>letzten Trageals auch nach den Calomitziſchen</w:t>
        <w:br/>
        <w:t>Friniß auf das Jahr 1717. ugnage inglei</w:t>
        <w:br/>
        <w:t>Den die Geographiſche Beſchraung deladet,</w:t>
        <w:br/>
        <w:t>ſamt deſſen Stahiedreſten Plataipie auch</w:t>
        <w:br/>
        <w:t>de Uſoche-Morladen und der Reulie Ra-</w:t>
        <w:br/>
        <w:t>gaſſaur die Stamm-Regiſterder Koͤnigem</w:t>
        <w:br/>
        <w:t>Fuͤrſten dieſes Köngreichs, nebſt dem Zuſtande</w:t>
        <w:br/>
        <w:t>der Chriſtlichen Religion und den verhhute.</w:t>
        <w:br/>
        <w:t>Maman, aus denſche gung. Zu Ende</w:t>
        <w:br/>
        <w:t>ſind: Johannis Luel toſeriptiones Dalmatica</w:t>
        <w:br/>
        <w:t>bevanget, und das gante Verd minielen an,</w:t>
        <w:br/>
        <w:t>116en Autung, und ſein Kupfern hat.</w:t>
        <w:br/>
        <w:t>ſehen 8. 1718.</w:t>
        <w:br/>
        <w:br/>
        <w:t>Einerit trandr Luſt und in einem</w:t>
        <w:br/>
        <w:t>gang nen verfaſten Zunſt-Buch: Damen,</w:t>
        <w:br/>
        <w:t>von althaſauin derara fri-</w:t>
        <w:br/>
        <w:t>Em Mahlaundkarti-Aum; ungemeine</w:t>
        <w:br/>
        <w:t>Holz-Gut, Sum Hr Glatant.</w:t>
        <w:br/>
        <w:t>Aebeuens. 8. 1718</w:t>
        <w:br/>
        <w:br/>
        <w:t>Schoapel Joh Georg Ameiſig zu denn „</w:t>
        <w:br/>
        <w:t>der Kauffmanſchafft, Handlungmaben,</w:t>
        <w:br/>
        <w:br/>
        <w:t>Luthigeehungenebſt einemmaricht de</w:t>
        <w:br/>
        <w:t>Kauſauiſchen Tuchhauen 4 1719.</w:t>
        <w:br/>
        <w:br/>
        <w:t>Sturmeſconh. Chriſt. Judema verſtaͤndig-</w:t>
        <w:br/>
        <w:t>Erklaͤrung derjenige Stellen H. Schriſſtwelche</w:t>
        <w:br/>
        <w:t>von Ritſindiannteuen hatahls auciane.</w:t>
        <w:br/>
        <w:t>den, bit dieſer Tagdauch gang dagegen</w:t>
        <w:br/>
        <w:t>verwahra vaden, auch ohnerechthamt.</w:t>
        <w:br/>
        <w:t>ſerſchafft de Phyſitz und Anthes, nicht gung</w:t>
        <w:br/>
        <w:t>Der aſte</w:t>
        <w:br/>
        <w:t>dagegen verwahret werden koͤnnen.</w:t>
        <w:br/>
        <w:t>Then die Stelle aus dem erſten Buch Moſes be-</w:t>
        <w:br/>
        <w:t>handiend nebſt emer Vora H. Do. Jchum,</w:t>
        <w:br/>
        <w:t>Wilhelm Bayes S. Theol. Pr. in Altor 8.</w:t>
        <w:br/>
        <w:t>1719.</w:t>
        <w:br/>
        <w:br/>
        <w:t>Kalanden unaldſelige Peineeſin Aſitor,</w:t>
        <w:br/>
        <w:t>Geh Reman vorgeſiehet 8. 1714.</w:t>
        <w:br/>
        <w:br/>
        <w:t>Trichtere (alentin neu auerleſene Pferd.</w:t>
        <w:br/>
        <w:t>Buchinz Theim verſaſſet, wey Auflage.</w:t>
        <w:br/>
        <w:t>8. 1717.</w:t>
        <w:br/>
        <w:br/>
        <w:t>Folckerit Th. Geut. Ap Fire Nrber.</w:t>
        <w:br/>
        <w:t>Leine fatazu Paarun in dere No.</w:t>
        <w:br/>
        <w:t>Trren, tam ſponte naſeentium, zum</w:t>
        <w:br/>
        <w:t>exaticarum, &amp; in ihrer Vitidaris, 1.</w:t>
        <w:br/>
        <w:t>Medico vrzeippe Horto zliquet ahle zu-</w:t>
        <w:br/>
        <w:t>vis entritaron, zum denaniatione Leo-</w:t>
        <w:br/>
        <w:t>rum in genete, ubiproventont, zehenſion,</w:t>
        <w:br/>
        <w:t>quibus vigent, ferentane; Additz ungulls</w:t>
        <w:br/>
        <w:t>Exoticieniturz, prapegandiqueratione um</w:t>
        <w:br/>
        <w:t>Generum &amp; Specierum, am ſommarum</w:t>
        <w:br/>
        <w:t>anzu inharu Moriz Churateriſtici, er</w:t>
        <w:br/>
        <w:t>Orts, zumann. Hrrmann.</w:t>
        <w:br/>
        <w:t>Rarquemilie vartin, hartimme;</w:t>
        <w:br/>
        <w:t>po Natute ihre proprlis Obſervationibus de-</w:t>
        <w:br/>
        <w:t>prompit. Erhlemur ſan lees Aleier,</w:t>
        <w:br/>
        <w:t>ptionesratiorum algottientarum. 4. 1718.</w:t>
        <w:br/>
        <w:br/>
        <w:t>Witinit Joh. wertheimer Copertien, oder</w:t>
        <w:br/>
        <w:t>Munde Beweiß, daß dahind eineren</w:t>
        <w:br/>
        <w:t>oder Erde, und die Erde ein Plan ſeye 4.</w:t>
        <w:br/>
        <w:t>1713.</w:t>
        <w:br/>
        <w:br/>
        <w:t>Wegleinere (Chriſtoph Chriſtus der fuͤhren.</w:t>
        <w:br/>
        <w:t>liche Lehr-Meiſer, in ſchiedenn Predig,</w:t>
        <w:br/>
        <w:t>ten, 8. 1715</w:t>
        <w:br/>
        <w:br/>
        <w:t>Walthere (Com Ludw. Medicin Chaurgi-</w:t>
        <w:br/>
        <w:t>ſche Scag ſnderbau Anmercungen/ 8.</w:t>
        <w:br/>
        <w:t>1714</w:t>
        <w:br/>
        <w:br/>
        <w:t>Dayenſt (Joh. Chriſtoph Belehrung der</w:t>
        <w:br/>
        <w:t>diſch Teutſen Reund reiber,</w:t>
        <w:br/>
        <w:t>dunicht alle, ſo da nahre Teuſche Leins</w:t>
        <w:br/>
        <w:t>ſundigt ſuſich ſelbſten 1 imerhalb wenig Stun</w:t>
        <w:br/>
        <w:t>den zu ſothaner Wiſſenſchafft gelangen koͤmmen 4.</w:t>
        <w:br/>
        <w:t>1715.</w:t>
        <w:br/>
        <w:br/>
        <w:t>Wichngeieldie groſſeleines gottſeligen Lo-</w:t>
        <w:br/>
        <w:t>bene, ſamt einige Mergen und Abend-Gede</w:t>
        <w:br/>
        <w:t>ten. Aus dem Engliſchen uͤberſetzt, Franckfurt,</w:t>
        <w:br/>
        <w:t>1717</w:t>
        <w:br/>
        <w:br/>
        <w:t>zuveffenſſe zuinalverſientii Phainz</w:t>
        <w:br/>
        <w:t>runer zuerkanz l. Pharmacatteis ab.</w:t>
        <w:br/>
        <w:t>guſtanzretariara, 4. 1717.</w:t>
        <w:br/>
        <w:br/>
        <w:t>Zauberey natuͤrliche der ganz neues Kunſt-</w:t>
        <w:br/>
        <w:t>Buchbare Uber vier hundert hebliche nz.</w:t>
        <w:br/>
        <w:t>liche-ſtige und natliche, auch geie Koſt.</w:t>
        <w:br/>
        <w:t>Stuͤcke zufinden 8. 1717.</w:t>
        <w:br/>
        <w:br/>
        <w:t>Herr Perrath ſangenehmet, wie das liebliche Ge-</w:t>
        <w:br/>
        <w:t>ſchopff, die Vogel, am verſchiedene Aezen abzu</w:t>
        <w:br/>
        <w:t>richten- und ſchm zu machen ſind: 8. 1716.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